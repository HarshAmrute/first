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Proofreading Error Report</w:t>
      </w:r>
    </w:p>
    <w:p>
      <w:pPr>
        <w:pStyle w:val="Heading2"/>
      </w:pPr>
      <w:r>
        <w:t>Image: image_0.png</w:t>
      </w:r>
    </w:p>
    <w:p>
      <w:r>
        <w:t>Extracted Text:</w:t>
        <w:br/>
        <w:t>Jut dra mntd auueelm binttk sws ptobably ubcomfortabk Mq May *aq t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image_1.png</w:t>
      </w:r>
    </w:p>
    <w:p>
      <w:r>
        <w:t>Extracted Text:</w:t>
        <w:br/>
        <w:t>&lt;Bbdkb HHah? Wchl dan and hworbmlotduehp</w:t>
      </w:r>
    </w:p>
    <w:p>
      <w:r>
        <w:t>Scanned Text:</w:t>
        <w:br/>
        <w:t>pic3637.png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image_2.png</w:t>
      </w:r>
    </w:p>
    <w:p>
      <w:r>
        <w:t>Extracted Text:</w:t>
        <w:br/>
        <w:t>&lt;Anlyt &gt; "Mla Tuats @. slay: Amday Andtnow p tnd of tan IfI givt my memorcs t ber.</w:t>
      </w:r>
    </w:p>
    <w:p>
      <w:r>
        <w:t>Scanned Text:</w:t>
        <w:br/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image_3.png</w:t>
      </w:r>
    </w:p>
    <w:p>
      <w:r>
        <w:t>Extracted Text:</w:t>
        <w:br/>
        <w:t>Latdup both burat tpto bt_hter wzn Lpodt-forboma bok onRookob0</w:t>
      </w:r>
    </w:p>
    <w:p>
      <w:r>
        <w:t>Scanned Text:</w:t>
        <w:br/>
        <w:t>Every few seconds, I had to call out to her — to keep her from</w:t>
        <w:br/>
        <w:t>slipping on a puddle or crashing into a wall. And she'd always look up</w:t>
        <w:br/>
        <w:t>at me with this bashful smile on her face.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image_4.png</w:t>
      </w:r>
    </w:p>
    <w:p>
      <w:r>
        <w:t>Extracted Text:</w:t>
        <w:br/>
        <w:t>&lt;L&gt; "You wanr @ #ataway? ^nyounaly mGer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image_5.png</w:t>
      </w:r>
    </w:p>
    <w:p>
      <w:r>
        <w:t>Extracted Text:</w:t>
        <w:br/>
        <w:t>rplicd with 4 smilc. tnd turncd awAY- At tie amc timc bcard romconc (rom insde ric honsr alling Mr smmc _ To which shc rrplicd with ! brighr and chccrfal voicr</w:t>
      </w:r>
    </w:p>
    <w:p>
      <w:r>
        <w:t>Scanned Text:</w:t>
        <w:br/>
        <w:t>pic364.png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image_6.png</w:t>
      </w:r>
    </w:p>
    <w:p>
      <w:r>
        <w:t>Extracted Text:</w:t>
        <w:br/>
        <w:t>~Gul&gt; Auf didd t wapt htma m kove me: Not witk pdatpin Nof with _D motottes]So] tbox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image_7.png</w:t>
      </w:r>
    </w:p>
    <w:p>
      <w:r>
        <w:t>Extracted Text:</w:t>
        <w:br/>
      </w:r>
    </w:p>
    <w:p>
      <w:r>
        <w:t>Scanned Text:</w:t>
        <w:br/>
        <w:t>&lt;Rook&gt;</w:t>
        <w:br/>
        <w:t>“Here ya go.”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image_8.png</w:t>
      </w:r>
    </w:p>
    <w:p>
      <w:r>
        <w:t>Extracted Text:</w:t>
        <w:br/>
        <w:t>Rook nods Hc kpow wbslogotng on Hc tands DP wlts @ dx door. Hc drrs uP top Tkankkavar</w:t>
      </w:r>
    </w:p>
    <w:p>
      <w:r>
        <w:t>Scanned Text:</w:t>
        <w:br/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image_9.png</w:t>
      </w:r>
    </w:p>
    <w:p>
      <w:r>
        <w:t>Extracted Text:</w:t>
        <w:br/>
        <w:t>vatiti</w:t>
      </w:r>
    </w:p>
    <w:p>
      <w:r>
        <w:t>Scanned Text:</w:t>
        <w:br/>
        <w:t>pic3641.png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image_10.png</w:t>
      </w:r>
    </w:p>
    <w:p>
      <w:r>
        <w:t>Extracted Text:</w:t>
        <w:br/>
        <w:t>Bbdin &gt; ~Homibk? You uid tottthing bomtk? Wbit wtsrwar dur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image_12.png</w:t>
      </w:r>
    </w:p>
    <w:p>
      <w:r>
        <w:t>Extracted Text:</w:t>
        <w:br/>
        <w:t>&lt;llya__ "0hL, bonty. bder aythuds tst Dr, Bbdit msly btesr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image_13.png</w:t>
      </w:r>
    </w:p>
    <w:p>
      <w:r>
        <w:t>Extracted Text:</w:t>
        <w:br/>
        <w:t>Analyt &gt; ~Ht @bmt tutk hud  ptbrophiaal objertion To baaldby prhod jut kying dowu aud dying Ht hatrd Thr Dobr Hantu0d onl And 5. Ht copk paver til mr.</w:t>
      </w:r>
    </w:p>
    <w:p>
      <w:r>
        <w:t>Scanned Text:</w:t>
        <w:br/>
        <w:t>pic3642.png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image_14.png</w:t>
      </w:r>
    </w:p>
    <w:p>
      <w:r>
        <w:t>Extracted Text:</w:t>
        <w:br/>
        <w:t>nd LfNEM fontva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image_15.png</w:t>
      </w:r>
    </w:p>
    <w:p>
      <w:r>
        <w:t>Extracted Text:</w:t>
        <w:br/>
        <w:t>Bbdub &gt; TTr hdGuemmturt Qr brfonr_ Unuly, ibamk#ry bavc @ntow m drp tut twxkesJrr pumb  dx bct dry</w:t>
      </w:r>
    </w:p>
    <w:p>
      <w:r>
        <w:t>Scanned Text:</w:t>
        <w:br/>
        <w:t>Thad the agree ring up the purchase, and I handed the book to my</w:t>
        <w:br/>
        <w:t>companion.</w:t>
        <w:br/>
        <w:br/>
        <w:t>Who hugged it to her chest with a look of such bliss that I almost felt</w:t>
        <w:br/>
        <w:t>guilty.</w:t>
        <w:br/>
        <w:br/>
        <w:t>= oor oe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image_16.png</w:t>
      </w:r>
    </w:p>
    <w:p>
      <w:r>
        <w:t>Extracted Text:</w:t>
        <w:br/>
        <w:t>&lt;BdEn Tm [EMros Eit too bt for dat Row.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image_17.png</w:t>
      </w:r>
    </w:p>
    <w:p>
      <w:r>
        <w:t>Extracted Text:</w:t>
        <w:br/>
        <w:t>Bbdtnbx&gt; ~Ot; yod dMd nodung WTona dxn*t p prd for you to spobtizt.</w:t>
      </w:r>
    </w:p>
    <w:p>
      <w:r>
        <w:t>Scanned Text:</w:t>
        <w:br/>
        <w:t>pic3643.png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image_18.png</w:t>
      </w:r>
    </w:p>
    <w:p>
      <w:r>
        <w:t>Extracted Text:</w:t>
        <w:br/>
        <w:t>Ankye &gt; S sned elhg bt Mum (4.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image_19.png</w:t>
      </w:r>
    </w:p>
    <w:p>
      <w:r>
        <w:t>Extracted Text:</w:t>
        <w:br/>
        <w:t>Btitt Doh woportaadky bad @ ita wkat @ d with &amp;r poawil o( otkkrh It war Toaty dip So rary tuat / probsbly cnded up buting bot ol peophe.</w:t>
      </w:r>
    </w:p>
    <w:p>
      <w:r>
        <w:t>Scanned Text:</w:t>
        <w:br/>
        <w:t>Thad the agnor ring up the purchase, and I handed the book to my</w:t>
        <w:br/>
        <w:t>companion.</w:t>
        <w:br/>
        <w:br/>
        <w:t>Who hugged it to her chest with a look of such bliss that I almost felt</w:t>
        <w:br/>
        <w:t>guilty.</w:t>
        <w:br/>
        <w:br/>
        <w:t>= oor oe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image_20.png</w:t>
      </w:r>
    </w:p>
    <w:p>
      <w:r>
        <w:t>Extracted Text:</w:t>
        <w:br/>
        <w:t>Aydr Cortotioa Sbard ad * bauwy fr_ rod @ baat: tinting about ber pow @lkd mr witb murd pai tat fo0rd Wban@ bradkr: $ tiwurwby Aari bad dorra @ forsrt fonaet ital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image_21.png</w:t>
      </w:r>
    </w:p>
    <w:p>
      <w:r>
        <w:t>Extracted Text:</w:t>
        <w:br/>
        <w:t>hdo brrnabk @ pkr La out auywbrre yestrndy, fu m ar Rook miaht pard @ &amp;rrabol of mc Td pobabl bad krre tday  t0o_</w:t>
      </w:r>
    </w:p>
    <w:p>
      <w:r>
        <w:t>Scanned Text:</w:t>
        <w:br/>
        <w:t>pic3644.png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image_22.png</w:t>
      </w:r>
    </w:p>
    <w:p>
      <w:r>
        <w:t>Extracted Text:</w:t>
        <w:br/>
        <w:t>~mi&gt; Hok, kkbak; akkbbbbbb: Akkbbkabbbbbr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image_24.png</w:t>
      </w:r>
    </w:p>
    <w:p>
      <w:r>
        <w:t>Extracted Text:</w:t>
        <w:br/>
        <w:t>ru pp &amp;x hbabd bura mw d durd Sur caotph tne Amlyt wat snding t podiun_ Jt took him bng imnr, it rrrmrd @ malut dat wtrn Fly k tned t @tu0d9i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image_25.png</w:t>
      </w:r>
    </w:p>
    <w:p>
      <w:r>
        <w:t>Extracted Text:</w:t>
        <w:br/>
      </w:r>
    </w:p>
    <w:p>
      <w:r>
        <w:t>Scanned Text:</w:t>
        <w:br/>
        <w:t>pic3645.png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image_26.png</w:t>
      </w:r>
    </w:p>
    <w:p>
      <w:r>
        <w:t>Extracted Text:</w:t>
        <w:br/>
        <w:t>T bd atu bud Ottht m4t d durrt Aftet tat wr wtt ptobably bronbht brfonr Dextet, a0dkad otu mrmotiks of tx eprtikurr rrard m La couk wort 4*40 Outt, Ibd copk coptnur my wort ,840 Nlpha: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image_28.png</w:t>
      </w:r>
    </w:p>
    <w:p>
      <w:r>
        <w:t>Extracted Text:</w:t>
        <w:br/>
        <w:t>&lt;Bbdin&gt;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image_29.png</w:t>
      </w:r>
    </w:p>
    <w:p>
      <w:r>
        <w:t>Extracted Text:</w:t>
        <w:br/>
        <w:t>&lt;u&gt; ~Toultrattue? Imporakk. Ri_ht?</w:t>
      </w:r>
    </w:p>
    <w:p>
      <w:r>
        <w:t>Scanned Text:</w:t>
        <w:br/>
        <w:t>pic3647.png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image_30.png</w:t>
      </w:r>
    </w:p>
    <w:p>
      <w:r>
        <w:t>Extracted Text:</w:t>
        <w:br/>
        <w:t>&lt;Mar&gt; N Nrm 1o 1o' [brrofYou, &amp;iVvt Iac May Macmaoti o badt!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image_31.png</w:t>
      </w:r>
    </w:p>
    <w:p>
      <w:r>
        <w:t>Extracted Text:</w:t>
        <w:br/>
      </w:r>
    </w:p>
    <w:p>
      <w:r>
        <w:t>Scanned Text:</w:t>
        <w:br/>
        <w:t>So, I grabbed my companion's hand and ducked into a nearby store.</w:t>
        <w:br/>
        <w:t>She was taken completely by surprise, but she followed me in</w:t>
        <w:br/>
        <w:t>regardless.</w:t>
        <w:br/>
        <w:br/>
        <w:t>m4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image_32.png</w:t>
      </w:r>
    </w:p>
    <w:p>
      <w:r>
        <w:t>Extracted Text:</w:t>
        <w:br/>
        <w:t>Tera [ totw 60 maotr Andd wory tverything dut terwaed boved j i ~ wat compkrbrly drt.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image_33.png</w:t>
      </w:r>
    </w:p>
    <w:p>
      <w:r>
        <w:t>Extracted Text:</w:t>
        <w:br/>
        <w:t>band desrrat him__ mybr wJs oring @ ber md _ maybr watat dida t tealy know. But bud to Ay somathing_</w:t>
      </w:r>
    </w:p>
    <w:p>
      <w:r>
        <w:t>Scanned Text:</w:t>
        <w:br/>
        <w:t>pic3648.png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image_34.png</w:t>
      </w:r>
    </w:p>
    <w:p>
      <w:r>
        <w:t>Extracted Text:</w:t>
        <w:br/>
        <w:t>And bourttly, bdatkad murh inurnrut i Oceer ualrd @4 mrt Anakye, trrtyean brforr.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image_35.png</w:t>
      </w:r>
    </w:p>
    <w:p>
      <w:r>
        <w:t>Extracted Text:</w:t>
        <w:br/>
        <w:t>bot younser, &amp;7 Tut wJs my Iine:  Root; mao, younr tilling mt brne. You didat #l @r you wtre cOrtg babysirting #rvir.</w:t>
      </w:r>
    </w:p>
    <w:p>
      <w:r>
        <w:t>Scanned Text:</w:t>
        <w:br/>
        <w:t>So, I grabbed my companion's hand and ducked into a nearby store.</w:t>
        <w:br/>
        <w:t>She was taken completely by surprise, but she followed me in</w:t>
        <w:br/>
        <w:t>regardless,</w:t>
        <w:br/>
        <w:br/>
        <w:t>4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image_36.png</w:t>
      </w:r>
    </w:p>
    <w:p>
      <w:r>
        <w:t>Extracted Text:</w:t>
        <w:br/>
        <w:t>&lt;u&gt; Tot. Youfr * &amp;pod mau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image_37.png</w:t>
      </w:r>
    </w:p>
    <w:p>
      <w:r>
        <w:t>Extracted Text:</w:t>
        <w:br/>
        <w:t>KH|</w:t>
      </w:r>
    </w:p>
    <w:p>
      <w:r>
        <w:t>Scanned Text:</w:t>
        <w:br/>
        <w:t>pic3649.png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image_38.png</w:t>
      </w:r>
    </w:p>
    <w:p>
      <w:r>
        <w:t>Extracted Text:</w:t>
        <w:br/>
        <w:t>baand brt @y sod piht @ mr: Bat dowinr ovettoot @t 64 ald Wad aerp belonr  couNy y suything @ brr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image_40.png</w:t>
      </w:r>
    </w:p>
    <w:p>
      <w:r>
        <w:t>Extracted Text:</w:t>
        <w:br/>
        <w:t>Bcforr tr coukl fmteh brr Kptrpcr; bell made a0 mlapps rmpty tuod Thb cxphaincd cvtrytina Kid of brt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image_41.png</w:t>
      </w:r>
    </w:p>
    <w:p>
      <w:r>
        <w:t>Extracted Text:</w:t>
        <w:br/>
        <w:t>Anakyt &gt; "Tbave po intention ol tOpptng You tnow.</w:t>
      </w:r>
    </w:p>
    <w:p>
      <w:r>
        <w:t>Scanned Text:</w:t>
        <w:br/>
        <w:t>pic365.png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image_42.png</w:t>
      </w:r>
    </w:p>
    <w:p>
      <w:r>
        <w:t>Extracted Text:</w:t>
        <w:br/>
        <w:t>Ira &amp;akr Hedandy_ Ut bintkk consbud. Yor Srsm murh cutrr tix Wy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image_44.png</w:t>
      </w:r>
    </w:p>
    <w:p>
      <w:r>
        <w:t>Extracted Text:</w:t>
        <w:br/>
        <w:t>Wetorodl d &amp;xiand rattd buding bad towatd ou ciry: rompanion had danord quibr Lit Watrad o( rupnings around gad erpboring brt rurouatn Dow #wi Gftn DLve my *t. Bxrzpt y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image_45.png</w:t>
      </w:r>
    </w:p>
    <w:p>
      <w:r>
        <w:t>Extracted Text:</w:t>
        <w:br/>
        <w:t>puadber bpeaud wbipenrd tat d wat @omy Moybr it war tx hart mybr WAI tbadd but tat Womtol boted kitt *x was i tvth morr pain dan wat</w:t>
      </w:r>
    </w:p>
    <w:p>
      <w:r>
        <w:t>Scanned Text:</w:t>
        <w:br/>
        <w:t>pic3650.png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image_46.png</w:t>
      </w:r>
    </w:p>
    <w:p>
      <w:r>
        <w:t>Extracted Text:</w:t>
        <w:br/>
        <w:t>And, Irig- k KaJ flushina brrt Ird; dido' waot @ know wkat Wat Boing o0 iurid his brad riaht now , ritkzr So dakrdand busteped t &amp;pbta dr ttusdon but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image_48.png</w:t>
      </w:r>
    </w:p>
    <w:p>
      <w:r>
        <w:t>Extracted Text:</w:t>
        <w:br/>
        <w:t>&lt;Anle &gt; "Tbcy wercol oyig Weren t dkky: Bot ff wasn  broux dry wcre Od, drmsIves. It wtkomzyou werr there wlrh tlem .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image_49.png</w:t>
      </w:r>
    </w:p>
    <w:p>
      <w:r>
        <w:t>Extracted Text:</w:t>
        <w:br/>
        <w:t>Tb bor-kol Paprr from Las bidkr wrre al tttred crtywkere toom . mdkd out for opx of dtm oply @ fnd duat Kas samperngabout picting tkrm ,D up. tk bing</w:t>
      </w:r>
    </w:p>
    <w:p>
      <w:r>
        <w:t>Scanned Text:</w:t>
        <w:br/>
        <w:t>pic3651.png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image_50.png</w:t>
      </w:r>
    </w:p>
    <w:p>
      <w:r>
        <w:t>Extracted Text:</w:t>
        <w:br/>
        <w:t>Whuta0 &amp;ouy, totabt martrdly Muptrd sdfert @ Teportrd i vitwuly aTy Oc of Tk Dolor Jnd yet my no Gurtt brnr dop t srm to kavr darprobkm: Atal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image_52.png</w:t>
      </w:r>
    </w:p>
    <w:p>
      <w:r>
        <w:t>Extracted Text:</w:t>
        <w:br/>
        <w:t>&lt;Bbdtn&gt; U pol - word Tlset ud Hyou Cy snythtna weid nuw, obsy?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image_53.png</w:t>
      </w:r>
    </w:p>
    <w:p>
      <w:r>
        <w:t>Extracted Text:</w:t>
        <w:br/>
        <w:t>Her Lughtet; So toft So wanu: Cout brlp but join in ^trudkrr fbwet: Tlurswbut &amp;x p So obviom Irs pOf naht to kt Pydr Conoron rut duf smik okrnawaY:</w:t>
      </w:r>
    </w:p>
    <w:p>
      <w:r>
        <w:t>Scanned Text:</w:t>
        <w:br/>
        <w:t>pic3652.png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image_54.png</w:t>
      </w:r>
    </w:p>
    <w:p>
      <w:r>
        <w:t>Extracted Text:</w:t>
        <w:br/>
        <w:t>Sad mhadument Now, tat Wpk ang batma # makig mt waat @ Ne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image_55.png</w:t>
      </w:r>
    </w:p>
    <w:p>
      <w:r>
        <w:t>Extracted Text:</w:t>
        <w:br/>
        <w:t>S eavet toppad dryina tver tpct tbe dsy yoa bft Yoa bad@ b rmoved 6om brt Mrtaory otarrwil4 KeteK wopybava &amp;d</w:t>
      </w:r>
    </w:p>
    <w:p>
      <w:r>
        <w:t>Scanned Text:</w:t>
        <w:br/>
        <w:t>I took a deep breath, took my companion's hand, and walked out of</w:t>
        <w:br/>
        <w:t>the place.</w:t>
        <w:br/>
        <w:br/>
        <w:t>I opened up my umbrella, held the girl close to me — and walked</w:t>
        <w:br/>
        <w:t>right past the black suit.</w:t>
        <w:br/>
        <w:br/>
        <w:t>= oor 7</w:t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image_56.png</w:t>
      </w:r>
    </w:p>
    <w:p>
      <w:r>
        <w:t>Extracted Text:</w:t>
        <w:br/>
        <w:t>&gt;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image_57.png</w:t>
      </w:r>
    </w:p>
    <w:p>
      <w:r>
        <w:t>Extracted Text:</w:t>
        <w:br/>
        <w:t>&lt;L&gt; Nvo. Tkank Tlbr fux.</w:t>
      </w:r>
    </w:p>
    <w:p>
      <w:r>
        <w:t>Scanned Text:</w:t>
        <w:br/>
        <w:t>pic3653.png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image_58.png</w:t>
      </w:r>
    </w:p>
    <w:p>
      <w:r>
        <w:t>Extracted Text:</w:t>
        <w:br/>
        <w:t>"Have prk Utr moug &amp;rb botth tn &amp;rt p0ti5 4d_ But kezp moving lorward Tkn adoril bave mF4nr m yow kart Somaday:</w:t>
      </w:r>
    </w:p>
    <w:p>
      <w:r>
        <w:t>Scanned Text:</w:t>
        <w:br/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image_60.png</w:t>
      </w:r>
    </w:p>
    <w:p>
      <w:r>
        <w:t>Extracted Text:</w:t>
        <w:br/>
        <w:t>&lt;Rook&gt; "HcreY 80.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image_61.png</w:t>
      </w:r>
    </w:p>
    <w:p>
      <w:r>
        <w:t>Extracted Text:</w:t>
        <w:br/>
        <w:t>Wlik Rook himxkfwas competepf cbough Mortonridc, kb tur oknt @ duat to 1u5 &gt; Fept; k n0 bbd-martct brokcrg dut matrkrd Murmontrides with Plotprctrve Gurtts oubride ol offitsl cprb</w:t>
      </w:r>
    </w:p>
    <w:p>
      <w:r>
        <w:t>Scanned Text:</w:t>
        <w:br/>
        <w:t>pic3655.png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image_62.png</w:t>
      </w:r>
    </w:p>
    <w:p>
      <w:r>
        <w:t>Extracted Text:</w:t>
        <w:br/>
        <w:t>coul tcU from kr Earhful ruction tuaryestenty kadot krrn omr kid of wrid dream aftcr _LL And wby, wbrn ] dotabt bad ou fclt juaarkthful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image_63.png</w:t>
      </w:r>
    </w:p>
    <w:p>
      <w:r>
        <w:t>Extracted Text:</w:t>
        <w:br/>
        <w:t>&lt;l&gt; Aool - Sad memoniet Alguanddby Pryd Gtkarpar ~Hpry</w:t>
      </w:r>
    </w:p>
    <w:p>
      <w:r>
        <w:t>Scanned Text:</w:t>
        <w:br/>
        <w:t>Just then, she started struggling a little — she was probably</w:t>
        <w:br/>
        <w:t>uncomfortable in my grasp.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image_64.png</w:t>
      </w:r>
    </w:p>
    <w:p>
      <w:r>
        <w:t>Extracted Text:</w:t>
        <w:br/>
        <w:t>Bat i wara t * M dattird war boing @ tur Analye dowa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image_65.png</w:t>
      </w:r>
    </w:p>
    <w:p>
      <w:r>
        <w:t>Extracted Text:</w:t>
        <w:br/>
        <w:t>fel sderp i . muttet o( maindbex</w:t>
      </w:r>
    </w:p>
    <w:p>
      <w:r>
        <w:t>Scanned Text:</w:t>
        <w:br/>
        <w:t>pic3657.png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image_66.png</w:t>
      </w:r>
    </w:p>
    <w:p>
      <w:r>
        <w:t>Extracted Text:</w:t>
        <w:br/>
        <w:t>Bbdtntx&gt; #tobdtr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image_67.png</w:t>
      </w:r>
    </w:p>
    <w:p>
      <w:r>
        <w:t>Extracted Text:</w:t>
        <w:br/>
        <w:t>&lt;Bbdi&gt; Tblna tot brr in #f my Guett poday_</w:t>
      </w:r>
    </w:p>
    <w:p>
      <w:r>
        <w:t>Scanned Text:</w:t>
        <w:br/>
        <w:t>&lt;Blackiris&gt;</w:t>
        <w:br/>
        <w:t>“Oh, sorry about that.”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image_68.png</w:t>
      </w:r>
    </w:p>
    <w:p>
      <w:r>
        <w:t>Extracted Text:</w:t>
        <w:br/>
        <w:t>boked dMoad mdtp L # T dfkndy,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image_69.png</w:t>
      </w:r>
    </w:p>
    <w:p>
      <w:r>
        <w:t>Extracted Text:</w:t>
        <w:br/>
        <w:t>Bbdini_ "Bat you tnow trt 40r *omt tino dat you nr brturr od rermabrring</w:t>
      </w:r>
    </w:p>
    <w:p>
      <w:r>
        <w:t>Scanned Text:</w:t>
        <w:br/>
        <w:t>pic3658.png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image_70.png</w:t>
      </w:r>
    </w:p>
    <w:p>
      <w:r>
        <w:t>Extracted Text:</w:t>
        <w:br/>
        <w:t>Mat 6nt confnerd bok, snd den tpokt kedandy: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image_72.png</w:t>
      </w:r>
    </w:p>
    <w:p>
      <w:r>
        <w:t>Extracted Text:</w:t>
        <w:br/>
        <w:t>rub my cyer Hard Tk dying dorm' nuuvve for Uauly Wne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image_73.png</w:t>
      </w:r>
    </w:p>
    <w:p>
      <w:r>
        <w:t>Extracted Text:</w:t>
        <w:br/>
      </w:r>
    </w:p>
    <w:p>
      <w:r>
        <w:t>Scanned Text:</w:t>
        <w:br/>
        <w:t>pic3659.png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image_74.png</w:t>
      </w:r>
    </w:p>
    <w:p>
      <w:r>
        <w:t>Extracted Text:</w:t>
        <w:br/>
        <w:t>We walkad on dow t Sutd Surtt Itwat sl arky mott of tx cops wcrr cbrd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image_75.png</w:t>
      </w:r>
    </w:p>
    <w:p>
      <w:r>
        <w:t>Extracted Text:</w:t>
        <w:br/>
        <w:t>~h&gt; My bder kf komt wbrn war dltta Heabandonad m9t,40d pvtt bokadbd havep' bero fa copuc wid hi sa</w:t>
      </w:r>
    </w:p>
    <w:p>
      <w:r>
        <w:t>Scanned Text:</w:t>
        <w:br/>
        <w:t>Tlet go; she Heil back and silently averted her eyes.</w:t>
        <w:br/>
        <w:t>She was blushing furiously, too — I hadn't intended to hold her so</w:t>
        <w:br/>
        <w:t>tightly but ... that was what ended up happening, obviously.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image_76.png</w:t>
      </w:r>
    </w:p>
    <w:p>
      <w:r>
        <w:t>Extracted Text:</w:t>
        <w:br/>
        <w:t>Actully. kercautary wJs morr or kriconert snd in bat trd brruubk @apm Kall i brr owu wond sk tprwwturswiulting obout obvioueky: sdmad into it qwtr drrply: Mtwat Mont comttttapkbw_uwdmd itrWiarpt a1 niabt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image_77.png</w:t>
      </w:r>
    </w:p>
    <w:p>
      <w:r>
        <w:t>Extracted Text:</w:t>
        <w:br/>
        <w:t>Budbnb&gt; And? You dnnt dut gives yob tx raht to trcspat?</w:t>
      </w:r>
    </w:p>
    <w:p>
      <w:r>
        <w:t>Scanned Text:</w:t>
        <w:br/>
        <w:t>pic366.png</w:t>
      </w:r>
    </w:p>
    <w:p>
      <w:r>
        <w:t>Similarity Score: 0.35</w:t>
      </w:r>
    </w:p>
    <w:p>
      <w:r>
        <w:t>----------------------------------------</w:t>
      </w:r>
    </w:p>
    <w:p>
      <w:pPr>
        <w:pStyle w:val="Heading2"/>
      </w:pPr>
      <w:r>
        <w:t>Image: image_80.png</w:t>
      </w:r>
    </w:p>
    <w:p>
      <w:r>
        <w:t>Extracted Text:</w:t>
        <w:br/>
        <w:t>Tpl wr aukd up on dx @oor, barbrud t ker baud And Anslyt war kying 00 4 brurh prar hrt_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image_81.png</w:t>
      </w:r>
    </w:p>
    <w:p>
      <w:r>
        <w:t>Extracted Text:</w:t>
        <w:br/>
        <w:t>&lt;Datr&gt; Ya Swopkt"</w:t>
      </w:r>
    </w:p>
    <w:p>
      <w:r>
        <w:t>Scanned Text:</w:t>
        <w:br/>
        <w:t>pic3663.png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image_82.png</w:t>
      </w:r>
    </w:p>
    <w:p>
      <w:r>
        <w:t>Extracted Text:</w:t>
        <w:br/>
        <w:t>&lt;Mtx+ Dr; Bsekirk Taat you fT cverythts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image_83.png</w:t>
      </w:r>
    </w:p>
    <w:p>
      <w:r>
        <w:t>Extracted Text:</w:t>
        <w:br/>
        <w:t>&lt;Bbdbtly "Dop' Mot} Lur Td fel brnuer Hrop Onae Mta me anykow:</w:t>
      </w:r>
    </w:p>
    <w:p>
      <w:r>
        <w:t>Scanned Text:</w:t>
        <w:br/>
        <w:t>We were nearing my apartment complex when she suddenly burst</w:t>
        <w:br/>
        <w:br/>
        <w:t>out laughing.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image_84.png</w:t>
      </w:r>
    </w:p>
    <w:p>
      <w:r>
        <w:t>Extracted Text:</w:t>
        <w:br/>
        <w:t>&lt;Bbdbt Ham?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image_85.png</w:t>
      </w:r>
    </w:p>
    <w:p>
      <w:r>
        <w:t>Extracted Text:</w:t>
        <w:br/>
        <w:t>Bbdin&gt; okay: Cbr yout tyer; dru rl &amp; you *y-</w:t>
      </w:r>
    </w:p>
    <w:p>
      <w:r>
        <w:t>Scanned Text:</w:t>
        <w:br/>
        <w:t>pic3665.png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image_86.png</w:t>
      </w:r>
    </w:p>
    <w:p>
      <w:r>
        <w:t>Extracted Text:</w:t>
        <w:br/>
        <w:t>Eidrr way. Iant wit' gulp down my @fe A1 Lit a0d jump to nay fcet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image_87.png</w:t>
      </w:r>
    </w:p>
    <w:p>
      <w:r>
        <w:t>Extracted Text:</w:t>
        <w:br/>
        <w:t>BbdbbbbdoL Ol. Upprrturbrd Asfkbmt barn Bcptk has, u0d Inteotna</w:t>
      </w:r>
    </w:p>
    <w:p>
      <w:r>
        <w:t>Scanned Text:</w:t>
        <w:br/>
        <w:t>&lt;Gil&gt;</w:t>
        <w:br/>
        <w:t>“Wow. Scary. Couldn't breathe. Glad that's over.”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image_88.png</w:t>
      </w:r>
    </w:p>
    <w:p>
      <w:r>
        <w:t>Extracted Text:</w:t>
        <w:br/>
        <w:t>~Ansle &gt; chldren kuvr no skes Tkryonr cmpty rdotr bke on dx cmotions of prople nrsr tbrm. Wkrthrr wani (0 0t Dol ~Thox Try #ty</w:t>
      </w:r>
    </w:p>
    <w:p>
      <w:r>
        <w:t>Scanned Text:</w:t>
        <w:br/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image_89.png</w:t>
      </w:r>
    </w:p>
    <w:p>
      <w:r>
        <w:t>Extracted Text:</w:t>
        <w:br/>
        <w:t>wantcd t tl him wo, dat was toblly wtott but datwoudd bavr ned@ot? bopbl dan jt w4} Bidkr Jq kwm wrong4t_LL wonh Wy</w:t>
      </w:r>
    </w:p>
    <w:p>
      <w:r>
        <w:t>Scanned Text:</w:t>
        <w:br/>
        <w:t>pic3666.png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image_90.png</w:t>
      </w:r>
    </w:p>
    <w:p>
      <w:r>
        <w:t>Extracted Text:</w:t>
        <w:br/>
        <w:t>&lt;aat &gt; "N-po, pol - abhkey woul ptytt Dy Anydtng hke dur' Tbry bsve stwayaiddur br mr, jt tx way 4u. Addatmka mt vcry boPtY, but a dry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image_92.png</w:t>
      </w:r>
    </w:p>
    <w:p>
      <w:r>
        <w:t>Extracted Text:</w:t>
        <w:br/>
        <w:t>Andt with tobl gurto; tx bok of drliaht op krr ba wt jun fascinaring: But tx d get mad i mrdutkzr for apYy bongrr, t / nurd my attcptoa t0 mY owu food dus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image_93.png</w:t>
      </w:r>
    </w:p>
    <w:p>
      <w:r>
        <w:t>Extracted Text:</w:t>
        <w:br/>
        <w:t>So surtcd alia mwankt: dida' t ctn Ioolizt Wos KTs gotna to 6Y @ seal her Pryd  Conodton jwJY: doing</w:t>
      </w:r>
    </w:p>
    <w:p>
      <w:r>
        <w:t>Scanned Text:</w:t>
        <w:br/>
        <w:t>pic3667.png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image_94.png</w:t>
      </w:r>
    </w:p>
    <w:p>
      <w:r>
        <w:t>Extracted Text:</w:t>
        <w:br/>
        <w:t>Tattd4 nvryrd d rollina hill Jnd foremu_l aromd m tbouaht about ti for @owtol skdda bavt @ dnk bona tbouah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image_95.png</w:t>
      </w:r>
    </w:p>
    <w:p>
      <w:r>
        <w:t>Extracted Text:</w:t>
        <w:br/>
        <w:t>&lt;mt&gt; "Iaeauue you tat J@ pol [4n3y with you stsl &amp;</w:t>
      </w:r>
    </w:p>
    <w:p>
      <w:r>
        <w:t>Scanned Text:</w:t>
        <w:br/>
        <w:t>She said with a sigh of relief.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image_96.png</w:t>
      </w:r>
    </w:p>
    <w:p>
      <w:r>
        <w:t>Extracted Text:</w:t>
        <w:br/>
        <w:t>And fk #HIoud fontall&amp;pb Jnd &amp;3 @nd; with Iae: bnc;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image_97.png</w:t>
      </w:r>
    </w:p>
    <w:p>
      <w:r>
        <w:t>Extracted Text:</w:t>
        <w:br/>
        <w:t>My bad but#* bady 8 rvct, matddo matter atytorr. rd fmly uid wbat rd Gf out t Dy: bul</w:t>
      </w:r>
    </w:p>
    <w:p>
      <w:r>
        <w:t>Scanned Text:</w:t>
        <w:br/>
        <w:t>pic3668.png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image_98.png</w:t>
      </w:r>
    </w:p>
    <w:p>
      <w:r>
        <w:t>Extracted Text:</w:t>
        <w:br/>
        <w:t>frlt ntker dap NK potina brr brad out of dx kitrkrn Obvion }y, srd ovrrkrard tvrrythia Obiouky swat quire wulsurd by drbs tWru of cvcpb Jrwam rptreky obviom wkrdkr or not drd finicbrd ckaning up drkrotch porrLin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image_100.png</w:t>
      </w:r>
    </w:p>
    <w:p>
      <w:r>
        <w:t>Extracted Text:</w:t>
        <w:br/>
        <w:t>Anake&gt; "Tkr worat dhiny? Wbrnyou ralizt: you ame you Jamt @ dat nalizaton onx dy: wn dmd what Wat dbakn"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image_101.png</w:t>
      </w:r>
    </w:p>
    <w:p>
      <w:r>
        <w:t>Extracted Text:</w:t>
        <w:br/>
        <w:t>&lt;Bbdi&gt; "Dop ( Ka may wl you?"</w:t>
      </w:r>
    </w:p>
    <w:p>
      <w:r>
        <w:t>Scanned Text:</w:t>
        <w:br/>
        <w:t>pic3669.png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image_102.png</w:t>
      </w:r>
    </w:p>
    <w:p>
      <w:r>
        <w:t>Extracted Text:</w:t>
        <w:br/>
        <w:t>Ioot 4v dustr snd walted into dx ving room;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image_104.png</w:t>
      </w:r>
    </w:p>
    <w:p>
      <w:r>
        <w:t>Extracted Text:</w:t>
        <w:br/>
        <w:t>Budbnb&gt; "My manr * Bbckris j0d 40 Alermonicid_ Snlyou wicb @ alr by 40y odkrr Nmf; &amp;0 abeadaud d %; wop' mid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image_105.png</w:t>
      </w:r>
    </w:p>
    <w:p>
      <w:r>
        <w:t>Extracted Text:</w:t>
        <w:br/>
        <w:t>Frobably @rd out from _ll dur waltina But man didcr skrpa bt</w:t>
      </w:r>
    </w:p>
    <w:p>
      <w:r>
        <w:t>Scanned Text:</w:t>
        <w:br/>
        <w:t>pic367.png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image_106.png</w:t>
      </w:r>
    </w:p>
    <w:p>
      <w:r>
        <w:t>Extracted Text:</w:t>
        <w:br/>
        <w:t>&lt;bbdbl N Xj" ~z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image_107.png</w:t>
      </w:r>
    </w:p>
    <w:p>
      <w:r>
        <w:t>Extracted Text:</w:t>
        <w:br/>
      </w:r>
    </w:p>
    <w:p>
      <w:r>
        <w:t>Scanned Text:</w:t>
        <w:br/>
        <w:t>Rook watched us eating for a bit, and, once he was satisfied that we</w:t>
        <w:br/>
        <w:t>were satisfied, began grinding some coffee beans.</w:t>
        <w:br/>
        <w:t>By hand. I'd never seen him do it any other way.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image_108.png</w:t>
      </w:r>
    </w:p>
    <w:p>
      <w:r>
        <w:t>Extracted Text:</w:t>
        <w:br/>
        <w:t>&lt;Mar&gt; ""Wat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image_109.png</w:t>
      </w:r>
    </w:p>
    <w:p>
      <w:r>
        <w:t>Extracted Text:</w:t>
        <w:br/>
        <w:t>bot &amp; poly Fuet Saret wlted@ t06,uad dowrd @y I0 s0d my basve sutkorisbon @ tr guard o0 duty: Hc boked troth_l my dorumarataton podked 40d mobonad fot Au @ br opzard</w:t>
      </w:r>
    </w:p>
    <w:p>
      <w:r>
        <w:t>Scanned Text:</w:t>
        <w:br/>
        <w:t>pic3670.png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image_110.png</w:t>
      </w:r>
    </w:p>
    <w:p>
      <w:r>
        <w:t>Extracted Text:</w:t>
        <w:br/>
        <w:t>&lt;Rook "Oh niaht Bbdi Gofj0 Kianmcut and pot frota Dextrt_ Conmladon Irquirition for hiah-kvel Murmoutad. Lucky you You'vc brrn @pPd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image_111.png</w:t>
      </w:r>
    </w:p>
    <w:p>
      <w:r>
        <w:t>Extracted Text:</w:t>
        <w:br/>
        <w:t>Btanxtddoxo pot to fotsrt Anale mum hudmud t oppotitr cdoict.</w:t>
      </w:r>
    </w:p>
    <w:p>
      <w:r>
        <w:t>Scanned Text:</w:t>
        <w:br/>
        <w:t>&lt;Blackiris&gt;</w:t>
        <w:br/>
        <w:t>“Sure I do. There's not much I'm not scared of ...”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image_112.png</w:t>
      </w:r>
    </w:p>
    <w:p>
      <w:r>
        <w:t>Extracted Text:</w:t>
        <w:br/>
        <w:t>&lt;Bbdib&gt; Th bum dat brdar wbrn /&amp;t dre: Or mnctina litc dat Ou dar notr, Tve &amp;0t 4 bavor to ark of you: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image_113.png</w:t>
      </w:r>
    </w:p>
    <w:p>
      <w:r>
        <w:t>Extracted Text:</w:t>
        <w:br/>
        <w:t>Ilya_ "Akk_ burewrbad t _quant O0k. tbrn In tutar;L, what would you Mc to ur</w:t>
      </w:r>
    </w:p>
    <w:p>
      <w:r>
        <w:t>Scanned Text:</w:t>
        <w:br/>
        <w:t>pic3671.png</w:t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image_114.png</w:t>
      </w:r>
    </w:p>
    <w:p>
      <w:r>
        <w:t>Extracted Text:</w:t>
        <w:br/>
        <w:t>Bbdi &gt; bra Dexter tkyou t0?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image_116.png</w:t>
      </w:r>
    </w:p>
    <w:p>
      <w:r>
        <w:t>Extracted Text:</w:t>
        <w:br/>
        <w:t>Hc budky- Hutyetwer widkm bea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image_117.png</w:t>
      </w:r>
    </w:p>
    <w:p>
      <w:r>
        <w:t>Extracted Text:</w:t>
        <w:br/>
        <w:t>BLctub juat t0nesat mt.Hc' wjiting Watdns for dx tun @ rud Hc dors db out of kabit Nof Q b. Bt tut But stll Jt dotrn t brlp:</w:t>
      </w:r>
    </w:p>
    <w:p>
      <w:r>
        <w:t>Scanned Text:</w:t>
        <w:br/>
        <w:t>pic3674.png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image_120.png</w:t>
      </w:r>
    </w:p>
    <w:p>
      <w:r>
        <w:t>Extracted Text:</w:t>
        <w:br/>
        <w:t>So md bd @ tebd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image_121.png</w:t>
      </w:r>
    </w:p>
    <w:p>
      <w:r>
        <w:t>Extracted Text:</w:t>
        <w:br/>
        <w:t>Mly companton cermed @ br Dsrinsfed by cvcry pant ttt; cvery butsh tvtry flow s rbrountcted Ax weot Nnndna cvcty singk tme romctltnd Brv  pPrsrrd on dx borizon Ska Ka] gotns to be bnt utkrp wben wr got bomc, for nutre. ttty</w:t>
      </w:r>
    </w:p>
    <w:p>
      <w:r>
        <w:t>Scanned Text:</w:t>
        <w:br/>
        <w:t>pic3675.png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image_122.png</w:t>
      </w:r>
    </w:p>
    <w:p>
      <w:r>
        <w:t>Extracted Text:</w:t>
        <w:br/>
        <w:t>If it went pot for dr tuprs woul kave brrnalmort hopotdbk t0 brltvr #wtafitrd with Tka Dokratal tat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image_123.png</w:t>
      </w:r>
    </w:p>
    <w:p>
      <w:r>
        <w:t>Extracted Text:</w:t>
        <w:br/>
        <w:t>But by thb dme, Lx wetsbrrady saring poiaterdly out dx wiodow, tooniog @c:</w:t>
      </w:r>
    </w:p>
    <w:p>
      <w:r>
        <w:t>Scanned Text:</w:t>
        <w:br/>
        <w:t>Probably tired out from all that walking.</w:t>
        <w:br/>
        <w:t>But man, did she sleep a lot.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image_124.png</w:t>
      </w:r>
    </w:p>
    <w:p>
      <w:r>
        <w:t>Extracted Text:</w:t>
        <w:br/>
        <w:t>Rook jut buak ukc ir so0. Jokc To him. b it going @ b dut rusy? Hovmlk pull it ofl? Wat mi d Bot k just tuns to mra0d Pyr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image_125.png</w:t>
      </w:r>
    </w:p>
    <w:p>
      <w:r>
        <w:t>Extracted Text:</w:t>
        <w:br/>
      </w:r>
    </w:p>
    <w:p>
      <w:r>
        <w:t>Scanned Text:</w:t>
        <w:br/>
        <w:t>pic3676.png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image_126.png</w:t>
      </w:r>
    </w:p>
    <w:p>
      <w:r>
        <w:t>Extracted Text:</w:t>
        <w:br/>
        <w:t>Iaid with toik. But L4 did forward imt, putthogber Imaromd mt twikd</w:t>
      </w:r>
    </w:p>
    <w:p>
      <w:r>
        <w:t>Scanned Text:</w:t>
        <w:br/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image_128.png</w:t>
      </w:r>
    </w:p>
    <w:p>
      <w:r>
        <w:t>Extracted Text:</w:t>
        <w:br/>
        <w:t>&lt;u&gt; "Gie Qr oupk minutrx Wcatber s &amp;ood TI@ bang op dy budry to 40. Br donx toop' Itut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image_129.png</w:t>
      </w:r>
    </w:p>
    <w:p>
      <w:r>
        <w:t>Extracted Text:</w:t>
        <w:br/>
        <w:t>Anake &gt; tlyoa DidatI ThtTbad for hat:</w:t>
      </w:r>
    </w:p>
    <w:p>
      <w:r>
        <w:t>Scanned Text:</w:t>
        <w:br/>
        <w:t>pic3678.png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image_130.png</w:t>
      </w:r>
    </w:p>
    <w:p>
      <w:r>
        <w:t>Extracted Text:</w:t>
        <w:br/>
        <w:t>sadwd voie mott full of bappic dun Td cver kamd it brforr: pdulboked upat U of * b uiwagrug furtouctky: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image_131.png</w:t>
      </w:r>
    </w:p>
    <w:p>
      <w:r>
        <w:t>Extracted Text:</w:t>
        <w:br/>
        <w:t>m t kve Jrina muxafttt @t. Wc walt muddkr In dknar. Tmt t atc 'bood bona bok at brr</w:t>
      </w:r>
    </w:p>
    <w:p>
      <w:r>
        <w:t>Scanned Text:</w:t>
        <w:br/>
        <w:t>Wren -Troooroso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image_133.png</w:t>
      </w:r>
    </w:p>
    <w:p>
      <w:r>
        <w:t>Extracted Text:</w:t>
        <w:br/>
        <w:t>Suc _ drevm, Yes Bof pof onc duf oould cvcr comc (Nuc in thc rn when wr wtnr bom: Lrddc</w:t>
      </w:r>
    </w:p>
    <w:p>
      <w:r>
        <w:t>Scanned Text:</w:t>
        <w:br/>
        <w:t>pic3679.png</w:t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image_134.png</w:t>
      </w:r>
    </w:p>
    <w:p>
      <w:r>
        <w:t>Extracted Text:</w:t>
        <w:br/>
        <w:t>Skr kookedat mc dtp wdh mud determinston and rBc tst fook &amp; stcp bad_ And#okdout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image_136.png</w:t>
      </w:r>
    </w:p>
    <w:p>
      <w:r>
        <w:t>Extracted Text:</w:t>
        <w:br/>
        <w:t>Bbdib &gt; Ifyounr wondkrrna wby dddut iti bamTm Bood Buy- or bad guy: Jut, bazy o0t _ hvt bamnd cnotah dmt babydttind opx kid, &amp;t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image_137.png</w:t>
      </w:r>
    </w:p>
    <w:p>
      <w:r>
        <w:t>Extracted Text:</w:t>
        <w:br/>
        <w:t>&lt;u&gt; T-Tw pol woniedabout tur toom d</w:t>
      </w:r>
    </w:p>
    <w:p>
      <w:r>
        <w:t>Scanned Text:</w:t>
        <w:br/>
        <w:t>pic368.png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image_138.png</w:t>
      </w:r>
    </w:p>
    <w:p>
      <w:r>
        <w:t>Extracted Text:</w:t>
        <w:br/>
        <w:t>Jo dattdbandbrd up my ijunrdhand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image_140.png</w:t>
      </w:r>
    </w:p>
    <w:p>
      <w:r>
        <w:t>Extracted Text:</w:t>
        <w:br/>
        <w:t>&lt;Bhdin &gt; ~Hoh?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image_141.png</w:t>
      </w:r>
    </w:p>
    <w:p>
      <w:r>
        <w:t>Extracted Text:</w:t>
        <w:br/>
        <w:t>Anakyt &gt; "Dou t you Kt. du t @n wbikh 0ux itk Mdramt @ mt ^md rqually painful for you -</w:t>
      </w:r>
    </w:p>
    <w:p>
      <w:r>
        <w:t>Scanned Text:</w:t>
        <w:br/>
        <w:t>pic3680.png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image_142.png</w:t>
      </w:r>
    </w:p>
    <w:p>
      <w:r>
        <w:t>Extracted Text:</w:t>
        <w:br/>
        <w:t>Wc pd dkdatead otker. Thiwt# dr Rook &amp;dd Andt mt_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image_143.png</w:t>
      </w:r>
    </w:p>
    <w:p>
      <w:r>
        <w:t>Extracted Text:</w:t>
        <w:br/>
        <w:t>&lt;Bbd*s "Ckansea'ut mind bave yowr</w:t>
      </w:r>
    </w:p>
    <w:p>
      <w:r>
        <w:t>Scanned Text:</w:t>
        <w:br/>
        <w:t>1d co washing the OPE Lies fora salad Siren Aelia started</w:t>
        <w:br/>
        <w:t>talking to me.</w:t>
        <w:br/>
        <w:br/>
        <w:t>&gt; ae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image_144.png</w:t>
      </w:r>
    </w:p>
    <w:p>
      <w:r>
        <w:t>Extracted Text:</w:t>
        <w:br/>
        <w:t>oprbrd tr Jnd went iid It w"rpkunnty cool widhin; &amp;r br wat quet and cnl doot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image_145.png</w:t>
      </w:r>
    </w:p>
    <w:p>
      <w:r>
        <w:t>Extracted Text:</w:t>
        <w:br/>
        <w:t>@qQ @vtY*n480, Idbh t dry wbrn [d bara bora in ordker becomat Mertaoniit (al &lt;ott Idwnud@ Gate Rlati dam bote a6d @owtnaed.a0 _ Coltut.</w:t>
      </w:r>
    </w:p>
    <w:p>
      <w:r>
        <w:t>Scanned Text:</w:t>
        <w:br/>
        <w:t>pic3681.png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image_146.png</w:t>
      </w:r>
    </w:p>
    <w:p>
      <w:r>
        <w:t>Extracted Text:</w:t>
        <w:br/>
        <w:t>Tkr wata aash Jnd much autlng White porrrbin durds mptrad ovtt dx ktrkep floor, And pow wc hud pot futst onc, but nwo yonng propk bluchia * furiousty tur dky miabt at wrh kavr berp on dx suba of d a just waptrd @ bury my krad in my bandsa0dbr douz wd #x dy.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image_147.png</w:t>
      </w:r>
    </w:p>
    <w:p>
      <w:r>
        <w:t>Extracted Text:</w:t>
        <w:br/>
        <w:t>Fot Ker Gte And @t mier</w:t>
      </w:r>
    </w:p>
    <w:p>
      <w:r>
        <w:t>Scanned Text:</w:t>
        <w:br/>
        <w:t>1d co washing the OPE Lies fora salad Siren Aelia started</w:t>
        <w:br/>
        <w:t>talking to me.</w:t>
        <w:br/>
        <w:br/>
        <w:t>&gt; ae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image_148.png</w:t>
      </w:r>
    </w:p>
    <w:p>
      <w:r>
        <w:t>Extracted Text:</w:t>
        <w:br/>
        <w:t>Waft Ernd sontb krom Riabt? Wrona Tlatbook ou brr bacr obrion srnon Dead eo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image_149.png</w:t>
      </w:r>
    </w:p>
    <w:p>
      <w:r>
        <w:t>Extracted Text:</w:t>
        <w:br/>
        <w:t>Sbc roveredker ba mdh kr kandsand oowtrrd</w:t>
      </w:r>
    </w:p>
    <w:p>
      <w:r>
        <w:t>Scanned Text:</w:t>
        <w:br/>
        <w:t>pic3682.png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image_150.png</w:t>
      </w:r>
    </w:p>
    <w:p>
      <w:r>
        <w:t>Extracted Text:</w:t>
        <w:br/>
        <w:t>&lt;u&gt; Exprrimcbtal notrr _Tktrjnur of Mormontid' Icmaory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image_151.png</w:t>
      </w:r>
    </w:p>
    <w:p>
      <w:r>
        <w:t>Extracted Text:</w:t>
        <w:br/>
        <w:t>&lt;mt &gt; "c drOmt Neit @ ton bt dxy werean urtan kornd biry uk; you knowt, ph</w:t>
      </w:r>
    </w:p>
    <w:p>
      <w:r>
        <w:t>Scanned Text:</w:t>
        <w:br/>
        <w:t>&lt;Analye&gt;</w:t>
        <w:br/>
        <w:t>“She's started talking. A lot. Hasn't she.”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image_152.png</w:t>
      </w:r>
    </w:p>
    <w:p>
      <w:r>
        <w:t>Extracted Text:</w:t>
        <w:br/>
        <w:t>&lt;Bbdin &gt; "Probabl ju commmiotm baakdoma Anwny, rby my Tetrt for Mc, will you?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image_153.png</w:t>
      </w:r>
    </w:p>
    <w:p>
      <w:r>
        <w:t>Extracted Text:</w:t>
        <w:br/>
        <w:t>Anake &gt; ~Yop @0 @ tut You should d tat</w:t>
      </w:r>
    </w:p>
    <w:p>
      <w:r>
        <w:t>Scanned Text:</w:t>
        <w:br/>
        <w:t>pic3683.png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image_154.png</w:t>
      </w:r>
    </w:p>
    <w:p>
      <w:r>
        <w:t>Extracted Text:</w:t>
        <w:br/>
        <w:t>&lt;Dett&gt; ""at tumt Tdboprd Vouldt kavr @ il you: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image_156.png</w:t>
      </w:r>
    </w:p>
    <w:p>
      <w:r>
        <w:t>Extracted Text:</w:t>
        <w:br/>
        <w:t>kdmt dow into dx baremtnt And from der, rdukt dx tppr| out Oun wt rmeird wd be bomt fre.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image_157.png</w:t>
      </w:r>
    </w:p>
    <w:p>
      <w:r>
        <w:t>Extracted Text:</w:t>
        <w:br/>
        <w:t>&lt;L&gt; "Not 6n5. Idfed</w:t>
      </w:r>
    </w:p>
    <w:p>
      <w:r>
        <w:t>Scanned Text:</w:t>
        <w:br/>
        <w:t>pic3684.png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image_158.png</w:t>
      </w:r>
    </w:p>
    <w:p>
      <w:r>
        <w:t>Extracted Text:</w:t>
        <w:br/>
        <w:t>topprd cxtngsltosetdhrr snd focuxd on La_ Abybr it wsa oik of d Uabt but cowkave Iom dutd slmost boked kuppY: Fit nmr Td srn brr durway mal dx (cont) tc Tdtoowko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image_159.png</w:t>
      </w:r>
    </w:p>
    <w:p>
      <w:r>
        <w:t>Extracted Text:</w:t>
        <w:br/>
        <w:t>Budtnbju nodr)Collly Tkm knuton donah I@n fcrl tt Mybsadamtd of himrU. bitdk.</w:t>
      </w:r>
    </w:p>
    <w:p>
      <w:r>
        <w:t>Scanned Text:</w:t>
        <w:br/>
        <w:t>&lt;Analye&gt;</w:t>
        <w:br/>
        <w:br/>
        <w:t>“She's never uttered a word. Not in all the time I've known her.</w:t>
        <w:br/>
        <w:br/>
        <w:t>she wants to talk. To you. That's why.”</w:t>
        <w:br/>
        <w:br/>
        <w:t>But</w:t>
      </w:r>
    </w:p>
    <w:p>
      <w:r>
        <w:t>Similarity Score: 0.79</w:t>
      </w:r>
    </w:p>
    <w:p>
      <w:r>
        <w:t>----------------------------------------</w:t>
      </w:r>
    </w:p>
    <w:p>
      <w:pPr>
        <w:pStyle w:val="Heading2"/>
      </w:pPr>
      <w:r>
        <w:t>Image: image_160.png</w:t>
      </w:r>
    </w:p>
    <w:p>
      <w:r>
        <w:t>Extracted Text:</w:t>
        <w:br/>
        <w:t>tururd odly to Gc dut mY compunioa Wat bow walis- linttk bhind me_ Tme wer trn Tuuuing down ber ckrrks snd drippts to d ground.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image_161.png</w:t>
      </w:r>
    </w:p>
    <w:p>
      <w:r>
        <w:t>Extracted Text:</w:t>
        <w:br/>
        <w:t>fclt wek dac frver kod omt bod And It wes mowing s lurd now. But [ cobld s moke obt bbd att nccdtd (0 @nd</w:t>
      </w:r>
    </w:p>
    <w:p>
      <w:r>
        <w:t>Scanned Text:</w:t>
        <w:br/>
        <w:t>pic3685.png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image_163.png</w:t>
      </w:r>
    </w:p>
    <w:p>
      <w:r>
        <w:t>Extracted Text:</w:t>
        <w:br/>
        <w:t>&lt;u&gt; "Chil Muemofi%ohavt po powrr Tbay &amp;ow soronter wid u5. Morr compler. Stonart tuaud 0e6t Powtt. Atr -</w:t>
      </w:r>
    </w:p>
    <w:p>
      <w:r>
        <w:t>Scanned Text:</w:t>
        <w:br/>
        <w:t>I turned to stare at him when he said this.</w:t>
        <w:br/>
        <w:t>His eyes met mine. Narrowed. Gleaming with vicious light. And</w:t>
        <w:br/>
        <w:t>awfully amused. Obviously, he'd been waiting for this.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image_165.png</w:t>
      </w:r>
    </w:p>
    <w:p>
      <w:r>
        <w:t>Extracted Text:</w:t>
        <w:br/>
        <w:t>mablrd out of dor cuurh] Strp by Icoul @rldrApha o 0a6 Ye00 @r dr fatint @mr: Tery Krmrd @ &amp;d tep</w:t>
      </w:r>
    </w:p>
    <w:p>
      <w:r>
        <w:t>Scanned Text:</w:t>
        <w:br/>
        <w:t>pic3686.png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image_166.png</w:t>
      </w:r>
    </w:p>
    <w:p>
      <w:r>
        <w:t>Extracted Text:</w:t>
        <w:br/>
        <w:t>Duxet&gt;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image_167.png</w:t>
      </w:r>
    </w:p>
    <w:p>
      <w:r>
        <w:t>Extracted Text:</w:t>
        <w:br/>
        <w:t>Wondi bikd him aftrt tuat Ht juet wrptaud wpr40d wtpt Lad bad podhing @ ty. ritbzr</w:t>
      </w:r>
    </w:p>
    <w:p>
      <w:r>
        <w:t>Scanned Text:</w:t>
        <w:br/>
        <w:t>So, I turned back to the salad.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image_168.png</w:t>
      </w:r>
    </w:p>
    <w:p>
      <w:r>
        <w:t>Extracted Text:</w:t>
        <w:br/>
        <w:t>Ir "Thuant you 5o mach 44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image_169.png</w:t>
      </w:r>
    </w:p>
    <w:p>
      <w:r>
        <w:t>Extracted Text:</w:t>
        <w:br/>
        <w:t>Hc rpatd @oftly: Excpt @ mc br coundked#Ub wer ayung @ (ouvinar himself o   mort deaa auyobt +L</w:t>
      </w:r>
    </w:p>
    <w:p>
      <w:r>
        <w:t>Scanned Text:</w:t>
        <w:br/>
        <w:t>pic3687.png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image_170.png</w:t>
      </w:r>
    </w:p>
    <w:p>
      <w:r>
        <w:t>Extracted Text:</w:t>
        <w:br/>
        <w:t>Branx tvery dudk iur tbouabt sbout brr, thbo} &amp;01 diflicult diffvult duat ] onapknly forgot how to stk.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image_172.png</w:t>
      </w:r>
    </w:p>
    <w:p>
      <w:r>
        <w:t>Extracted Text:</w:t>
        <w:br/>
        <w:t>"If you pkrar bum? Wal dntaed 40d ith batahry mantrr of mprtrh @ boot So / W4I dfiitrky daling wid mdtid, trp Graal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image_173.png</w:t>
      </w:r>
    </w:p>
    <w:p>
      <w:r>
        <w:t>Extracted Text:</w:t>
        <w:br/>
        <w:t>How? How @n you bx chaid to smcopk wbos diapprand? Oram I dutrd t Popa? Is tbat it?</w:t>
      </w:r>
    </w:p>
    <w:p>
      <w:r>
        <w:t>Scanned Text:</w:t>
        <w:br/>
        <w:t>pic3688.png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image_174.png</w:t>
      </w:r>
    </w:p>
    <w:p>
      <w:r>
        <w:t>Extracted Text:</w:t>
        <w:br/>
        <w:t>How wat tkds comidor, spykow? How mJny chikdrn wrTr tprisonrd krte? Hopped bookina ioto tbr rooms slogrtkrr ftet J wik kocw cxuctly wbatTden long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image_176.png</w:t>
      </w:r>
    </w:p>
    <w:p>
      <w:r>
        <w:t>Extracted Text:</w:t>
        <w:br/>
        <w:t>&lt;u&gt; "Want @ p aUowy? sanden? btbatir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image_177.png</w:t>
      </w:r>
    </w:p>
    <w:p>
      <w:r>
        <w:t>Extracted Text:</w:t>
        <w:br/>
        <w:t>Ids obvtout Hrt going too bar: Tk poor pult qutverina In dod</w:t>
      </w:r>
    </w:p>
    <w:p>
      <w:r>
        <w:t>Scanned Text:</w:t>
        <w:br/>
        <w:t>pic3690.png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image_178.png</w:t>
      </w:r>
    </w:p>
    <w:p>
      <w:r>
        <w:t>Extracted Text:</w:t>
        <w:br/>
        <w:t>Hc wJ' ptokably Inqudbring about my companon krr: Mdk wai comtns d whidh @rantkdbr t ttont coon Way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image_180.png</w:t>
      </w:r>
    </w:p>
    <w:p>
      <w:r>
        <w:t>Extracted Text:</w:t>
        <w:br/>
        <w:t>Mar nodked aoothly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image_181.png</w:t>
      </w:r>
    </w:p>
    <w:p>
      <w:r>
        <w:t>Extracted Text:</w:t>
        <w:br/>
        <w:t>&lt;u&gt; Wetr you Mdig b de @rdkku? Tbe cpure timt? Weren" t you cok?"</w:t>
      </w:r>
    </w:p>
    <w:p>
      <w:r>
        <w:t>Scanned Text:</w:t>
        <w:br/>
        <w:t>pic3692.png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image_182.png</w:t>
      </w:r>
    </w:p>
    <w:p>
      <w:r>
        <w:t>Extracted Text:</w:t>
        <w:br/>
        <w:t>&lt;GbL&gt; 7w4 @ fonbotra &amp;3 Wotde'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image_183.png</w:t>
      </w:r>
    </w:p>
    <w:p>
      <w:r>
        <w:t>Extracted Text:</w:t>
        <w:br/>
        <w:t>moub u @kds of Elood @y bbood oq kt dtpow. wiprd dor away Brpty: Oucr tatwatde, |9i</w:t>
      </w:r>
    </w:p>
    <w:p>
      <w:r>
        <w:t>Scanned Text:</w:t>
        <w:br/>
        <w:t>&lt;Blackiris&gt;</w:t>
        <w:br/>
        <w:t>“... are you serious?”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image_184.png</w:t>
      </w:r>
    </w:p>
    <w:p>
      <w:r>
        <w:t>Extracted Text:</w:t>
        <w:br/>
        <w:t>&lt;Bbdib&gt; beppens t br my Guest. Just hika you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image_185.png</w:t>
      </w:r>
    </w:p>
    <w:p>
      <w:r>
        <w:t>Extracted Text:</w:t>
        <w:br/>
        <w:t>Ee Popskft mr tmc moby: Not4 bot Bot Tve aved jt Ibl Bbdbb] wautrd t0 brd witb tkat Hcml cook m kad buy</w:t>
      </w:r>
    </w:p>
    <w:p>
      <w:r>
        <w:t>Scanned Text:</w:t>
        <w:br/>
        <w:t>pic3693.png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image_186.png</w:t>
      </w:r>
    </w:p>
    <w:p>
      <w:r>
        <w:t>Extracted Text:</w:t>
        <w:br/>
        <w:t>Bot trp ralird rontonk watbere wtth mt. Over dere, wberr t brodk}wen.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image_187.png</w:t>
      </w:r>
    </w:p>
    <w:p>
      <w:r>
        <w:t>Extracted Text:</w:t>
        <w:br/>
        <w:t>dotphr oal tora ciktrra dor 646 And ruted Bat Analye mildbad</w:t>
      </w:r>
    </w:p>
    <w:p>
      <w:r>
        <w:t>Scanned Text:</w:t>
        <w:br/>
        <w:t>But his face was its usual harmless-old-man mask — impossible to</w:t>
        <w:br/>
        <w:t>tell whether he was joking or not.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image_188.png</w:t>
      </w:r>
    </w:p>
    <w:p>
      <w:r>
        <w:t>Extracted Text:</w:t>
        <w:br/>
        <w:t>&lt;L&gt; tatyovkt 40 PrAA bving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image_189.png</w:t>
      </w:r>
    </w:p>
    <w:p>
      <w:r>
        <w:t>Extracted Text:</w:t>
        <w:br/>
        <w:t>topprd cxtngsltosetdhrr snd focuxd on La_ Abybr it wts bik of dx Labt but cowkave Iom dutd slmost boked kuppY: Fit nmr Td srn brr durway mal dx (cont) tc Tdtoowko</w:t>
      </w:r>
    </w:p>
    <w:p>
      <w:r>
        <w:t>Scanned Text:</w:t>
        <w:br/>
        <w:t>pic3694.png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image_190.png</w:t>
      </w:r>
    </w:p>
    <w:p>
      <w:r>
        <w:t>Extracted Text:</w:t>
        <w:br/>
        <w:t>Bbdtntx&gt; Andwty  cndly; b tur?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image_192.png</w:t>
      </w:r>
    </w:p>
    <w:p>
      <w:r>
        <w:t>Extracted Text:</w:t>
        <w:br/>
        <w:t>And tul wat mdnundbk. No mattrr bow drply you crdd trouah tkr bitrnntnr, youd prvrr fud m mocd repont of tbb It was biphly drorrbral matter; pottvrn drouaht Potybk by wot S0 W4J 4 sncfa Tkat didu { make me frrl tppod</w:t>
      </w:r>
    </w:p>
    <w:p>
      <w:r>
        <w:t>Scanned Text:</w:t>
        <w:br/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image_193.png</w:t>
      </w:r>
    </w:p>
    <w:p>
      <w:r>
        <w:t>Extracted Text:</w:t>
        <w:br/>
        <w:t>Tplid witb_ mik. But obviotsty wat 45 - Jmbed Her 8are vapnkrd @ tttr of rconds douah tdeottrn jut wxd t0 &amp;rtting bard by mr 4 Tdsontrn med @ @araker.</w:t>
      </w:r>
    </w:p>
    <w:p>
      <w:r>
        <w:t>Scanned Text:</w:t>
        <w:br/>
        <w:t>pic3695.png</w:t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image_194.png</w:t>
      </w:r>
    </w:p>
    <w:p>
      <w:r>
        <w:t>Extracted Text:</w:t>
        <w:br/>
        <w:t>Wkrtkrt tatwat t Tk Dolor rmbaneernt or dupi war Wmatrrl wartabopt t0 make pl oy: dut</w:t>
      </w:r>
    </w:p>
    <w:p>
      <w:r>
        <w:t>Scanned Text:</w:t>
        <w:br/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image_196.png</w:t>
      </w:r>
    </w:p>
    <w:p>
      <w:r>
        <w:t>Extracted Text:</w:t>
        <w:br/>
        <w:t>It toot morr &lt;ffont deu Td tver iupurd t dib torr #rPL Ind den @ mbd t door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image_197.png</w:t>
      </w:r>
    </w:p>
    <w:p>
      <w:r>
        <w:t>Extracted Text:</w:t>
        <w:br/>
        <w:t>&lt;Rook Noh jut kerp' d pocr &amp;xnt Wekonr</w:t>
      </w:r>
    </w:p>
    <w:p>
      <w:r>
        <w:t>Scanned Text:</w:t>
        <w:br/>
        <w:t>pic3696.png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image_198.png</w:t>
      </w:r>
    </w:p>
    <w:p>
      <w:r>
        <w:t>Extracted Text:</w:t>
        <w:br/>
        <w:t>Budib 0tt @ protrtt Sydutms Gud, kontbave Mb Gurn dia wort: Tk meL Bot Ia s juNt pof &amp;ivina up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image_200.png</w:t>
      </w:r>
    </w:p>
    <w:p>
      <w:r>
        <w:t>Extracted Text:</w:t>
        <w:br/>
        <w:t>butt @ut toan mt r0 @y fuysrn throuph brr hafr _ sently Jnd waitrd coul fcel dy bradadr kaving mtskrudy-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image_201.png</w:t>
      </w:r>
    </w:p>
    <w:p>
      <w:r>
        <w:t>Extracted Text:</w:t>
        <w:br/>
        <w:t>&lt;Bbdl&gt; "Wel Sabout tut Now won ryou tI mc Litdk about yott Pryd  Conoron? How did it tart; d you remtmberr</w:t>
      </w:r>
    </w:p>
    <w:p>
      <w:r>
        <w:t>Scanned Text:</w:t>
        <w:br/>
        <w:t>pic3697.png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image_202.png</w:t>
      </w:r>
    </w:p>
    <w:p>
      <w:r>
        <w:t>Extracted Text:</w:t>
        <w:br/>
        <w:t>brimly fuated 00 dus Alptu tung wam"( ke? Or wtk juat trying to ptovokc It, tying to provoke me into Jcton by condering my bbilort Mormonkd ?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image_203.png</w:t>
      </w:r>
    </w:p>
    <w:p>
      <w:r>
        <w:t>Extracted Text:</w:t>
        <w:br/>
        <w:t>&lt;L&gt; Mop tanag Hand @et dat way:</w:t>
      </w:r>
    </w:p>
    <w:p>
      <w:r>
        <w:t>Scanned Text:</w:t>
        <w:br/>
        <w:t>&lt;Analye&gt;</w:t>
        <w:br/>
        <w:t>“[ don't. I don't love her...”</w:t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image_205.png</w:t>
      </w:r>
    </w:p>
    <w:p>
      <w:r>
        <w:t>Extracted Text:</w:t>
        <w:br/>
        <w:t>edkd</w:t>
      </w:r>
    </w:p>
    <w:p>
      <w:r>
        <w:t>Scanned Text:</w:t>
        <w:br/>
        <w:t>pic3698.png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image_206.png</w:t>
      </w:r>
    </w:p>
    <w:p>
      <w:r>
        <w:t>Extracted Text:</w:t>
        <w:br/>
        <w:t>Budbnb&gt; "Wev wartrd qute coouah tmut, dou t you thint? Lel sBet gptna 40 prrd t0 troTty sbout brr. s mroturcfuL Skr ppt into tOw o0 krow Sk 0 fiawrr out _ wy @kuvc witbout &amp;etung @uadt Tm Gn_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image_207.png</w:t>
      </w:r>
    </w:p>
    <w:p>
      <w:r>
        <w:t>Extracted Text:</w:t>
        <w:br/>
        <w:t>It bad betn _ tt rt Tdbakf dx dty alybr about _ ytat Myb bnatr? bong 280?</w:t>
      </w:r>
    </w:p>
    <w:p>
      <w:r>
        <w:t>Scanned Text:</w:t>
        <w:br/>
        <w:t>Really? Then why are you rmning your fingers through her hair like</w:t>
        <w:br/>
        <w:t>that? And why that loving look in your eyes?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image_208.png</w:t>
      </w:r>
    </w:p>
    <w:p>
      <w:r>
        <w:t>Extracted Text:</w:t>
        <w:br/>
        <w:t>Tkh Wet Maay tio bdo &amp;-but fot # hf o( 08 ( coakta  movt my body: Tiwueopka</w:t>
      </w:r>
    </w:p>
    <w:p>
      <w:r>
        <w:t>Scanned Text:</w:t>
        <w:br/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image_209.png</w:t>
      </w:r>
    </w:p>
    <w:p>
      <w:r>
        <w:t>Extracted Text:</w:t>
        <w:br/>
        <w:t>&lt;MrA; "Sonyt: Wait tar metm</w:t>
      </w:r>
    </w:p>
    <w:p>
      <w:r>
        <w:t>Scanned Text:</w:t>
        <w:br/>
        <w:t>pic3699.png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image_210.png</w:t>
      </w:r>
    </w:p>
    <w:p>
      <w:r>
        <w:t>Extracted Text:</w:t>
        <w:br/>
        <w:t>&lt;Bbdi&gt; wapt you tD MupPty brr wid _ Mprmont tk Protorol prruit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image_211.png</w:t>
      </w:r>
    </w:p>
    <w:p>
      <w:r>
        <w:t>Extracted Text:</w:t>
        <w:br/>
        <w:t>Trwt bnbkcerv_[odttrta k brlor: Tkb_ JXL #w d}ne</w:t>
      </w:r>
    </w:p>
    <w:p>
      <w:r>
        <w:t>Scanned Text:</w:t>
        <w:br/>
        <w:t>i. ey mp oo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image_212.png</w:t>
      </w:r>
    </w:p>
    <w:p>
      <w:r>
        <w:t>Extracted Text:</w:t>
        <w:br/>
        <w:t>wot &amp;r polly Fir t Soert HQ: but Anakyr was powkzre @o 6 fomd Slamr bad @ Fifth and @0 @ tkx churdh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image_213.png</w:t>
      </w:r>
    </w:p>
    <w:p>
      <w:r>
        <w:t>Extracted Text:</w:t>
        <w:br/>
        <w:t>Iniblf-jtitly: But Aw &amp;x burt i ber tyer wben tx pnd bdut mut. Now &amp;xwus dyig hardkt tad tver.</w:t>
      </w:r>
    </w:p>
    <w:p>
      <w:r>
        <w:t>Scanned Text:</w:t>
        <w:br/>
        <w:t>pic370.png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image_214.png</w:t>
      </w:r>
    </w:p>
    <w:p>
      <w:r>
        <w:t>Extracted Text:</w:t>
        <w:br/>
        <w:t>Tbft Mal bere k wafandbaudd Iato dr btrken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image_216.png</w:t>
      </w:r>
    </w:p>
    <w:p>
      <w:r>
        <w:t>Extracted Text:</w:t>
        <w:br/>
        <w:t>Anake&gt; "Tburswby mnd boks for put Ometa dut nobody kud found ytt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image_217.png</w:t>
      </w:r>
    </w:p>
    <w:p>
      <w:r>
        <w:t>Extracted Text:</w:t>
        <w:br/>
        <w:t>Jout ed Roa;</w:t>
      </w:r>
    </w:p>
    <w:p>
      <w:r>
        <w:t>Scanned Text:</w:t>
        <w:br/>
        <w:t>pic3700.png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image_218.png</w:t>
      </w:r>
    </w:p>
    <w:p>
      <w:r>
        <w:t>Extracted Text:</w:t>
        <w:br/>
        <w:t>alt motlttd nodkd weatly: But inateud of Prer dng himt, L dmpl waltrd #oedy, for hix prxt words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image_220.png</w:t>
      </w:r>
    </w:p>
    <w:p>
      <w:r>
        <w:t>Extracted Text:</w:t>
        <w:br/>
        <w:t>Bot Analyt arver woke up: Amd txpl tdtn 0many tundatAmlr  batwut dreuddrd by &amp;x @mt it watal over.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image_221.png</w:t>
      </w:r>
    </w:p>
    <w:p>
      <w:r>
        <w:t>Extracted Text:</w:t>
        <w:br/>
        <w:t>dt tit k band mc,at 6xt Bat teq brlorrbr daPprared out tr door u0d into &amp;x kpht L 0nk Kand i valedixtion Ha ddeot bot bd_ Dind</w:t>
      </w:r>
    </w:p>
    <w:p>
      <w:r>
        <w:t>Scanned Text:</w:t>
        <w:br/>
        <w:t>pic3701.png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image_222.png</w:t>
      </w:r>
    </w:p>
    <w:p>
      <w:r>
        <w:t>Extracted Text:</w:t>
        <w:br/>
        <w:t>Niaht frb on dx twu wkrrr mrmors out to dk. Jdd watdrd Mars bolky uul it dappeared into dx drbe J0dtrp wc brpan besdii bad bomt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image_223.png</w:t>
      </w:r>
    </w:p>
    <w:p>
      <w:r>
        <w:t>Extracted Text:</w:t>
        <w:br/>
      </w:r>
    </w:p>
    <w:p>
      <w:r>
        <w:t>Scanned Text:</w:t>
        <w:br/>
        <w:t>Thad no idea what was going on in that mind of his.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image_224.png</w:t>
      </w:r>
    </w:p>
    <w:p>
      <w:r>
        <w:t>Extracted Text:</w:t>
        <w:br/>
        <w:t>Wc walkrd m dkna Iikt dat for tr mrd @ bok, JMDw tat bbd mt kad dapprard Sok bdo ( darovcrd @ tkapt God for dut d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image_225.png</w:t>
      </w:r>
    </w:p>
    <w:p>
      <w:r>
        <w:t>Extracted Text:</w:t>
        <w:br/>
        <w:t>For tnl : Jitdat &amp;r dhurt of 0 qurdly walrd fr tr ol taes blr</w:t>
      </w:r>
    </w:p>
    <w:p>
      <w:r>
        <w:t>Scanned Text:</w:t>
        <w:br/>
        <w:t>pic3702.png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image_226.png</w:t>
      </w:r>
    </w:p>
    <w:p>
      <w:r>
        <w:t>Extracted Text:</w:t>
        <w:br/>
        <w:t>So | d bmdry battet Out into d #ardkru _ sh dx dbdtritt Good Timt @ tant banaing ttuff gab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image_228.png</w:t>
      </w:r>
    </w:p>
    <w:p>
      <w:r>
        <w:t>Extracted Text:</w:t>
        <w:br/>
        <w:t>&lt;*&gt; "0l of J # nkyou Lipt ^nd Xeal Iyou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image_229.png</w:t>
      </w:r>
    </w:p>
    <w:p>
      <w:r>
        <w:t>Extracted Text:</w:t>
        <w:br/>
        <w:t>No patd @o mmotkrr Ikys _ Defiitely pred @ quk motr bopbk for Bbadik Mjn buvr kr ett dr brd @uabt</w:t>
      </w:r>
    </w:p>
    <w:p>
      <w:r>
        <w:t>Scanned Text:</w:t>
        <w:br/>
        <w:t>pic3704.png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image_232.png</w:t>
      </w:r>
    </w:p>
    <w:p>
      <w:r>
        <w:t>Extracted Text:</w:t>
        <w:br/>
        <w:t>&lt;u&gt; Maahyaa?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image_233.png</w:t>
      </w:r>
    </w:p>
    <w:p>
      <w:r>
        <w:t>Extracted Text:</w:t>
        <w:br/>
        <w:t>O4 Potkem. Tkyt mcams tarwing BLcinis over: Ncai</w:t>
      </w:r>
    </w:p>
    <w:p>
      <w:r>
        <w:t>Scanned Text:</w:t>
        <w:br/>
        <w:t>pic3705.png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image_234.png</w:t>
      </w:r>
    </w:p>
    <w:p>
      <w:r>
        <w:t>Extracted Text:</w:t>
        <w:br/>
        <w:t>&lt;Rook_ "Nu, duls my €uk. Golta &amp;t dtb donr for ya, sndYou dop't pard mc kte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image_236.png</w:t>
      </w:r>
    </w:p>
    <w:p>
      <w:r>
        <w:t>Extracted Text:</w:t>
        <w:br/>
        <w:t>boked bd at Amlyr * poarful ba: And kocw tot dene Wt no Way k oould kavc dicd Eikc thi unk;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image_237.png</w:t>
      </w:r>
    </w:p>
    <w:p>
      <w:r>
        <w:t>Extracted Text:</w:t>
        <w:br/>
        <w:t>&lt;Bbdib&gt; Auyway, it dotr' t mattrr. For pow, kr*80</w:t>
      </w:r>
    </w:p>
    <w:p>
      <w:r>
        <w:t>Scanned Text:</w:t>
        <w:br/>
        <w:t>pic3706.png</w:t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image_238.png</w:t>
      </w:r>
    </w:p>
    <w:p>
      <w:r>
        <w:t>Extracted Text:</w:t>
        <w:br/>
        <w:t>Ljua cabed _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image_240.png</w:t>
      </w:r>
    </w:p>
    <w:p>
      <w:r>
        <w:t>Extracted Text:</w:t>
        <w:br/>
        <w:t>Poobably &amp;x mxooprradvt studknt datb'douct wl mt about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image_241.png</w:t>
      </w:r>
    </w:p>
    <w:p>
      <w:r>
        <w:t>Extracted Text:</w:t>
        <w:br/>
        <w:t>{Bbdim &gt; "Nkra0d praccfal actualy . So @udt tv kl pind @ movc dkn prrancpty</w:t>
      </w:r>
    </w:p>
    <w:p>
      <w:r>
        <w:t>Scanned Text:</w:t>
        <w:br/>
        <w:t>pic3707.png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image_242.png</w:t>
      </w:r>
    </w:p>
    <w:p>
      <w:r>
        <w:t>Extracted Text:</w:t>
        <w:br/>
        <w:t>dil, myb? Tka doukd t br ML Ibdma krr pe t0 brr: touW &amp;0 @D Bdii bing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image_244.png</w:t>
      </w:r>
    </w:p>
    <w:p>
      <w:r>
        <w:t>Extracted Text:</w:t>
        <w:br/>
        <w:t>&lt;Bbdkii "WeT mcettbta Ikok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image_245.png</w:t>
      </w:r>
    </w:p>
    <w:p>
      <w:r>
        <w:t>Extracted Text:</w:t>
        <w:br/>
        <w:t>'Bbdtri&gt; wil not; homrver amprt with 40y Mrmors tuta1e Martary for yot bark funrton Likr Boigs @ &amp; hathroom da dup hike tat oua you udkntandwby tuark "</w:t>
      </w:r>
    </w:p>
    <w:p>
      <w:r>
        <w:t>Scanned Text:</w:t>
        <w:br/>
        <w:t>pic371.png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image_246.png</w:t>
      </w:r>
    </w:p>
    <w:p>
      <w:r>
        <w:t>Extracted Text:</w:t>
        <w:br/>
        <w:t>He poed diddy: Obviouety, h wdbox @ tar kt06rz} &amp;4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image_248.png</w:t>
      </w:r>
    </w:p>
    <w:p>
      <w:r>
        <w:t>Extracted Text:</w:t>
        <w:br/>
        <w:t>rd cnrd wadig dr vesrtabks for abdwkrn Amlr manrd ebia @ @r.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image_249.png</w:t>
      </w:r>
    </w:p>
    <w:p>
      <w:r>
        <w:t>Extracted Text:</w:t>
        <w:br/>
        <w:t>Bat bad60 for a6y o  tat rurd italaway: Wat ualau of mr @ arrrpt t tinder o( 0tkrnwhil Rlatiu wui krft b-bind @ mryd Wd drt.</w:t>
      </w:r>
    </w:p>
    <w:p>
      <w:r>
        <w:t>Scanned Text:</w:t>
        <w:br/>
        <w:t>pic3712.png</w:t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image_250.png</w:t>
      </w:r>
    </w:p>
    <w:p>
      <w:r>
        <w:t>Extracted Text:</w:t>
        <w:br/>
        <w:t>4qmbeed oat o( d dhutdh dumped dwl ad@at dwa @ dr tound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image_252.png</w:t>
      </w:r>
    </w:p>
    <w:p>
      <w:r>
        <w:t>Extracted Text:</w:t>
        <w:br/>
        <w:t>He dotcn' kavt to tpow how hu ptkur bxrnpffraitd  Hc dotra kuv @ kow how Ilys wat burt Tbsts inrkvspt Ioptl 1opndhm Kt bopk Buf ouly o0ar i _ wkik. bus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image_253.png</w:t>
      </w:r>
    </w:p>
    <w:p>
      <w:r>
        <w:t>Extracted Text:</w:t>
        <w:br/>
        <w:t>&lt;Bbdim &gt; "Tepprd Wait curreoty witb Gurn_Irsnor af or keal t doubk up Iika dut To</w:t>
      </w:r>
    </w:p>
    <w:p>
      <w:r>
        <w:t>Scanned Text:</w:t>
        <w:br/>
        <w:t>pic3716.png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image_255.png</w:t>
      </w:r>
    </w:p>
    <w:p>
      <w:r>
        <w:t>Extracted Text:</w:t>
        <w:br/>
        <w:t>~Rook_ oh; &amp;rt off it, man  Youte pof old cbouah fo Tctur yrt_Anyway, danks. bundh for dus TUbare dx dut at yotr badon by dx afttt tomonow 8y</w:t>
      </w:r>
    </w:p>
    <w:p>
      <w:r>
        <w:t>Scanned Text:</w:t>
        <w:br/>
        <w:t>I opened the door and went inside.</w:t>
        <w:br/>
        <w:t>It was pleasantly cool within; the air was quiet and still.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image_256.png</w:t>
      </w:r>
    </w:p>
    <w:p>
      <w:r>
        <w:t>Extracted Text:</w:t>
        <w:br/>
        <w:t>Bbdtntx&gt; You ak quu tot for Lomatont wbo m 4 huny hok long "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image_257.png</w:t>
      </w:r>
    </w:p>
    <w:p>
      <w:r>
        <w:t>Extracted Text:</w:t>
        <w:br/>
        <w:t>mad hady @ t 0ier Yel i wopuh Dol 0lr pal 46d a0d fo0d #4t bave dr @utheth ot tr bautt @ d tat pull</w:t>
      </w:r>
    </w:p>
    <w:p>
      <w:r>
        <w:t>Scanned Text:</w:t>
        <w:br/>
        <w:t>pic3717.png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image_258.png</w:t>
      </w:r>
    </w:p>
    <w:p>
      <w:r>
        <w:t>Extracted Text:</w:t>
        <w:br/>
        <w:t>Dextet &gt; Just41 eprrtrd  Youknow, you guyrsnd Prole =or Analt youral tomY @ 63ure out Boriny raally: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image_260.png</w:t>
      </w:r>
    </w:p>
    <w:p>
      <w:r>
        <w:t>Extracted Text:</w:t>
        <w:br/>
        <w:t>bt "Ol m &amp;, Ikft my luae8r in yott 8ardkn [m sfi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image_261.png</w:t>
      </w:r>
    </w:p>
    <w:p>
      <w:r>
        <w:t>Extracted Text:</w:t>
        <w:br/>
        <w:t>band desrrat him__ mybr wJs oring @ ber md _ maybr watat dida t tealy know. But bud to Ay somathing_</w:t>
      </w:r>
    </w:p>
    <w:p>
      <w:r>
        <w:t>Scanned Text:</w:t>
        <w:br/>
        <w:t>pic3718.png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image_262.png</w:t>
      </w:r>
    </w:p>
    <w:p>
      <w:r>
        <w:t>Extracted Text:</w:t>
        <w:br/>
        <w:t>&lt;Gul&gt; ~Youtr tkr o62 whos rraly m Irs mbu. TatTm dx o0r #bo cTying Rlahtr burting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image_264.png</w:t>
      </w:r>
    </w:p>
    <w:p>
      <w:r>
        <w:t>Extracted Text:</w:t>
        <w:br/>
        <w:t>Boy &gt; "Wu-? Ob Tm 6ny, &amp;. Irsju datyodre bot yomser den ] tbouaht b 'youd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image_265.png</w:t>
      </w:r>
    </w:p>
    <w:p>
      <w:r>
        <w:t>Extracted Text:</w:t>
        <w:br/>
        <w:t>Bbdib &gt; Lnat Tm confient omam etotn bout of amnetda for whik but frovrty wonW piobably br Petry TZP</w:t>
      </w:r>
    </w:p>
    <w:p>
      <w:r>
        <w:t>Scanned Text:</w:t>
        <w:br/>
        <w:t>pic372.png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image_266.png</w:t>
      </w:r>
    </w:p>
    <w:p>
      <w:r>
        <w:t>Extracted Text:</w:t>
        <w:br/>
        <w:t>rd ipprd pint &amp;r 6r O0 Eiahth Surtt t molad Gabr of Fattwtq Every cutrd pataat bft thix ciry throah tat ot i4 body 00 bt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image_268.png</w:t>
      </w:r>
    </w:p>
    <w:p>
      <w:r>
        <w:t>Extracted Text:</w:t>
        <w:br/>
        <w:t>Sk camb brbling Sb tuds frozcu for montnt Tkan t fuly boky upat bim_ Oh wow_ s cule_ Cut bunton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image_269.png</w:t>
      </w:r>
    </w:p>
    <w:p>
      <w:r>
        <w:t>Extracted Text:</w:t>
        <w:br/>
        <w:t>But this odd #Ehyenaeut dido t &amp;0 on fot Joon rnottsh Mar murd@ L JnaRrrOnty broke tx nknae. Ing</w:t>
      </w:r>
    </w:p>
    <w:p>
      <w:r>
        <w:t>Scanned Text:</w:t>
        <w:br/>
        <w:t>pic3721.png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image_270.png</w:t>
      </w:r>
    </w:p>
    <w:p>
      <w:r>
        <w:t>Extracted Text:</w:t>
        <w:br/>
        <w:t>Sikrn drped dr tooma ttt vintin tow. Mat boted #knated Ht #anrd upat mr wid tyoeratty # tmpl #My Own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image_272.png</w:t>
      </w:r>
    </w:p>
    <w:p>
      <w:r>
        <w:t>Extracted Text:</w:t>
        <w:br/>
        <w:t>Bat ten @m8 point whzd lound myeb brrwrcn 45Aunncat J0d 60 wondet _bopt what had bapprbrd t0 tr unhtcl paut. rdbarb panntng ou bruding out of towu Abybow daddrd 6y &amp;r dutd; myb-rdindtrpd drre. btan drop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image_273.png</w:t>
      </w:r>
    </w:p>
    <w:p>
      <w:r>
        <w:t>Extracted Text:</w:t>
        <w:br/>
        <w:t>Bbdin &gt; "Iyu Youn right ti p4 bttkk mud</w:t>
      </w:r>
    </w:p>
    <w:p>
      <w:r>
        <w:t>Scanned Text:</w:t>
        <w:br/>
        <w:t>pic3722.png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image_274.png</w:t>
      </w:r>
    </w:p>
    <w:p>
      <w:r>
        <w:t>Extracted Text:</w:t>
        <w:br/>
        <w:t>He mdlenly J@d irplably bowrd mdhaad in apolsf: Now bdn dur wlat WJs Boina o0 apymort: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image_276.png</w:t>
      </w:r>
    </w:p>
    <w:p>
      <w:r>
        <w:t>Extracted Text:</w:t>
        <w:br/>
        <w:t>rd donaht tr d stl br ka44 bttk puud but wken   tumed t0 @r dn wat towtrt bittk mmik o0 krr ba. Tborotahly dfesndd pow_ mikd raht badatkr: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image_277.png</w:t>
      </w:r>
    </w:p>
    <w:p>
      <w:r>
        <w:t>Extracted Text:</w:t>
        <w:br/>
        <w:t>Budbb&gt; watt Tm ot mud _I Yob; L, m din up: obxy? Itju dut ] mle tat 1ta Littk soppy txre.</w:t>
      </w:r>
    </w:p>
    <w:p>
      <w:r>
        <w:t>Scanned Text:</w:t>
        <w:br/>
        <w:t>pic3723.png</w:t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image_278.png</w:t>
      </w:r>
    </w:p>
    <w:p>
      <w:r>
        <w:t>Extracted Text:</w:t>
        <w:br/>
        <w:t>ml frlt tind of dajich j by bad fr_ wbik. But only (or whik bad dup @ &amp;.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image_280.png</w:t>
      </w:r>
    </w:p>
    <w:p>
      <w:r>
        <w:t>Extracted Text:</w:t>
        <w:br/>
        <w:t>&lt;Bbdinb&gt; "Cemtl: Youkpow, tbobah yow prw RUf wi prokabl br much tamt- HcD probubly; wotry about dx Ame dmas; andkD pobably k bved tkr Jmt &amp;  by Yow patenu 4* yob wtTt. 0rat kan @] bope.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image_281.png</w:t>
      </w:r>
    </w:p>
    <w:p>
      <w:r>
        <w:t>Extracted Text:</w:t>
        <w:br/>
        <w:t>Analyt &gt; "But yon? Youtuow bow @ kaodk dat bopr</w:t>
      </w:r>
    </w:p>
    <w:p>
      <w:r>
        <w:t>Scanned Text:</w:t>
        <w:br/>
        <w:t>pic3724.png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image_282.png</w:t>
      </w:r>
    </w:p>
    <w:p>
      <w:r>
        <w:t>Extracted Text:</w:t>
        <w:br/>
        <w:t>Ldbern pppuns mysn tstdy _ but funt pOw, brr &amp;ip borenad up. comd&amp;t kr br lip Orarty; t waptrd to *y rmcthing but bitng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image_284.png</w:t>
      </w:r>
    </w:p>
    <w:p>
      <w:r>
        <w:t>Extracted Text:</w:t>
        <w:br/>
        <w:t>Sad mh adument Now dat Wpk ang batma ## makng mt waat @ Ne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image_285.png</w:t>
      </w:r>
    </w:p>
    <w:p>
      <w:r>
        <w:t>Extracted Text:</w:t>
        <w:br/>
        <w:t>44 bat dat Mari bad uadrhonr dr Mprmoniidr Proborol padi wto ba. jue bved out @y 4a #etal witkin tetr dbiatehd walk witkout 4 @nr ia dr worll dy</w:t>
      </w:r>
    </w:p>
    <w:p>
      <w:r>
        <w:t>Scanned Text:</w:t>
        <w:br/>
        <w:t>pic3725.png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image_286.png</w:t>
      </w:r>
    </w:p>
    <w:p>
      <w:r>
        <w:t>Extracted Text:</w:t>
        <w:br/>
        <w:t>Just dnrt bitdk words Ttwarl Bat Wttt ttident tntt word [dtvtt *i copklo do auythtng morr. Tutwatotay. dotph bra tdhanmt ti tne Swar t Nud fuiottely: dry trung nx</w:t>
      </w:r>
    </w:p>
    <w:p>
      <w:r>
        <w:t>Scanned Text:</w:t>
        <w:br/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image_288.png</w:t>
      </w:r>
    </w:p>
    <w:p>
      <w:r>
        <w:t>Extracted Text:</w:t>
        <w:br/>
        <w:t>Tk md of hb ruks0 Hke thkx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image_289.png</w:t>
      </w:r>
    </w:p>
    <w:p>
      <w:r>
        <w:t>Extracted Text:</w:t>
        <w:br/>
        <w:t>If | went t0 Iaenton tt a0 bday b youre my Guen, @ deres po prd for you @ help out 0r smcthing But ] @n' juat kve itat tt</w:t>
      </w:r>
    </w:p>
    <w:p>
      <w:r>
        <w:t>Scanned Text:</w:t>
        <w:br/>
        <w:t>pic3726.png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image_290.png</w:t>
      </w:r>
    </w:p>
    <w:p>
      <w:r>
        <w:t>Extracted Text:</w:t>
        <w:br/>
        <w:t>Evcry ftw rronds @ alout to brr tcrp krr from Aippina o0 puddk or athina into wl And *r d.hvayt bot up t widh db bachfw aik o0 kxr Gcc: bud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image_292.png</w:t>
      </w:r>
    </w:p>
    <w:p>
      <w:r>
        <w:t>Extracted Text:</w:t>
        <w:br/>
        <w:t>&lt;L&gt; Ue UL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image_293.png</w:t>
      </w:r>
    </w:p>
    <w:p>
      <w:r>
        <w:t>Extracted Text:</w:t>
        <w:br/>
        <w:t>M Gurmtkfteii mowp with boks in tebr boud Wedker dhi wa* cromplibed dokth dr trbdrr mcrry of clf-datzhter or tx curl nointng of _ aonte topd wthrotaldr Imt?</w:t>
      </w:r>
    </w:p>
    <w:p>
      <w:r>
        <w:t>Scanned Text:</w:t>
        <w:br/>
        <w:t>pic3727.png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image_294.png</w:t>
      </w:r>
    </w:p>
    <w:p>
      <w:r>
        <w:t>Extracted Text:</w:t>
        <w:br/>
        <w:t>Bbdii_ Iwilnot tilyou'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image_295.png</w:t>
      </w:r>
    </w:p>
    <w:p>
      <w:r>
        <w:t>Extracted Text:</w:t>
        <w:br/>
        <w:t>6h j Gtt o( tindu _ ladeep</w:t>
      </w:r>
    </w:p>
    <w:p>
      <w:r>
        <w:t>Scanned Text:</w:t>
        <w:br/>
        <w:t>&lt;Gil&gt;</w:t>
        <w:br/>
        <w:t>“Gota little busy. Couldn't leave this place.”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image_296.png</w:t>
      </w:r>
    </w:p>
    <w:p>
      <w:r>
        <w:t>Extracted Text:</w:t>
        <w:br/>
        <w:t>And brlone 6x coal &amp; a0y Got, ( pointrd tr gun at Drxtet; ytine</w:t>
      </w:r>
    </w:p>
    <w:p>
      <w:r>
        <w:t>Scanned Text:</w:t>
        <w:br/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image_297.png</w:t>
      </w:r>
    </w:p>
    <w:p>
      <w:r>
        <w:t>Extracted Text:</w:t>
        <w:br/>
      </w:r>
    </w:p>
    <w:p>
      <w:r>
        <w:t>Scanned Text:</w:t>
        <w:br/>
        <w:t>pic3728.png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image_298.png</w:t>
      </w:r>
    </w:p>
    <w:p>
      <w:r>
        <w:t>Extracted Text:</w:t>
        <w:br/>
        <w:t>boked dMound IadtP tle A TA dfdendy,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image_300.png</w:t>
      </w:r>
    </w:p>
    <w:p>
      <w:r>
        <w:t>Extracted Text:</w:t>
        <w:br/>
        <w:t>Grt Maa wsa't brttiny anywherr bdy+ Ks]?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image_301.png</w:t>
      </w:r>
    </w:p>
    <w:p>
      <w:r>
        <w:t>Extracted Text:</w:t>
        <w:br/>
        <w:t>Tken I oul movc i witbh nupal prriton s0d aut dr prportes out day: Qudt j0d dmpk:</w:t>
      </w:r>
    </w:p>
    <w:p>
      <w:r>
        <w:t>Scanned Text:</w:t>
        <w:br/>
        <w:t>pic3729.png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image_302.png</w:t>
      </w:r>
    </w:p>
    <w:p>
      <w:r>
        <w:t>Extracted Text:</w:t>
        <w:br/>
        <w:t>&lt;u&gt; "Sony sbout dut Can"t belp it romcumrs TD oy barder.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image_304.png</w:t>
      </w:r>
    </w:p>
    <w:p>
      <w:r>
        <w:t>Extracted Text:</w:t>
        <w:br/>
        <w:t>It watall actty bucb-bush: Nopr of mbodaia dbaabout it @ Dexter, a0d kbaddtaxcd Our dipb were divere_ but dky Jd 0u2 dmg @ ommon: try wrrr th and powcrful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image_305.png</w:t>
      </w:r>
    </w:p>
    <w:p>
      <w:r>
        <w:t>Extracted Text:</w:t>
        <w:br/>
        <w:t>trpt botina badat d bonxr tven wbvn wr Bot @ d @ovt of orts ovrr a0dovtr Smin_Str cobkla t ktp0. And tompkttly mdhtood</w:t>
      </w:r>
    </w:p>
    <w:p>
      <w:r>
        <w:t>Scanned Text:</w:t>
        <w:br/>
        <w:t>pic373.png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image_306.png</w:t>
      </w:r>
    </w:p>
    <w:p>
      <w:r>
        <w:t>Extracted Text:</w:t>
        <w:br/>
        <w:t>&lt;L&gt; ~Fbnema bori Hlad @ Rred m bt Srn dont&amp;rt mort of #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image_307.png</w:t>
      </w:r>
    </w:p>
    <w:p>
      <w:r>
        <w:t>Extracted Text:</w:t>
        <w:br/>
        <w:t>Gil&gt; "M-my Mamc kIrtns. st. cowt rtting uratent for Tkx Dolr: Tvt</w:t>
      </w:r>
    </w:p>
    <w:p>
      <w:r>
        <w:t>Scanned Text:</w:t>
        <w:br/>
        <w:t>&lt;la&gt;</w:t>
        <w:br/>
        <w:t>“Ts that different from coffee?”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image_308.png</w:t>
      </w:r>
    </w:p>
    <w:p>
      <w:r>
        <w:t>Extracted Text:</w:t>
        <w:br/>
        <w:t>So gabbrd my @mp non : band s0d dudted it parby tort. Sht maI aken oompktek by aupnxt but skr folowrd mr @ rreardkx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image_309.png</w:t>
      </w:r>
    </w:p>
    <w:p>
      <w:r>
        <w:t>Extracted Text:</w:t>
        <w:br/>
        <w:t>~Bbdim &gt; "We're going t brwaliug to tkr clxst twu from kxr w you br okuy?"</w:t>
      </w:r>
    </w:p>
    <w:p>
      <w:r>
        <w:t>Scanned Text:</w:t>
        <w:br/>
        <w:t>pic3730.png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image_310.png</w:t>
      </w:r>
    </w:p>
    <w:p>
      <w:r>
        <w:t>Extracted Text:</w:t>
        <w:br/>
        <w:t>Turrr dyr Tbat $ pot , tac Bat it wat caouth @mr fr @0 @ taind winat It wi m cl feht fozca solby &amp; @mr oprbrd tr doot @o tr churdd brr</w:t>
      </w:r>
    </w:p>
    <w:p>
      <w:r>
        <w:t>Scanned Text:</w:t>
        <w:br/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image_311.png</w:t>
      </w:r>
    </w:p>
    <w:p>
      <w:r>
        <w:t>Extracted Text:</w:t>
        <w:br/>
        <w:t>Dexter Hinked He wata' t @xprectng thts, obvbously- But dxn kx podkd qukdy</w:t>
      </w:r>
    </w:p>
    <w:p>
      <w:r>
        <w:t>Scanned Text:</w:t>
        <w:br/>
        <w:t>&lt;Blackiris&gt;</w:t>
        <w:br/>
        <w:t>“Oh, thank goodness, Iwas worried — thought something might have</w:t>
        <w:br/>
        <w:t>happened. Anyway, I'll Jeave you be.”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image_312.png</w:t>
      </w:r>
    </w:p>
    <w:p>
      <w:r>
        <w:t>Extracted Text:</w:t>
        <w:br/>
        <w:t>{Badi&gt; ~And srrm @0 Remcmbrt thatyou ow me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image_313.png</w:t>
      </w:r>
    </w:p>
    <w:p>
      <w:r>
        <w:t>Extracted Text:</w:t>
        <w:br/>
        <w:t>&lt;GLL/ "</w:t>
      </w:r>
    </w:p>
    <w:p>
      <w:r>
        <w:t>Scanned Text:</w:t>
        <w:br/>
        <w:t>pic3731.png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image_314.png</w:t>
      </w:r>
    </w:p>
    <w:p>
      <w:r>
        <w:t>Extracted Text:</w:t>
        <w:br/>
        <w:t>(bbd: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image_316.png</w:t>
      </w:r>
    </w:p>
    <w:p>
      <w:r>
        <w:t>Extracted Text:</w:t>
        <w:br/>
        <w:t>n bowbw. Hrr bapdsanr dasprd togctkrratkrr Dp: Chrprdm uahdy teyre polns whitc nfd cpduring &amp;&lt; Mot aquintr pm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image_317.png</w:t>
      </w:r>
    </w:p>
    <w:p>
      <w:r>
        <w:t>Extracted Text:</w:t>
        <w:br/>
        <w:t>My OOmpanon dida' Ktm t0 wapt t0 Itay @ &amp;r cburrh out wt &amp;ot bd 0] bvottaht kar bad @ my pbatr: It war drt odt t dond bung dueatendntly bw overkad</w:t>
      </w:r>
    </w:p>
    <w:p>
      <w:r>
        <w:t>Scanned Text:</w:t>
        <w:br/>
        <w:t>pic3732.png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image_318.png</w:t>
      </w:r>
    </w:p>
    <w:p>
      <w:r>
        <w:t>Extracted Text:</w:t>
        <w:br/>
        <w:t>wantcd t tl him wo, dat was toblly wtot but datwoudd bavr nrdpot? bopbk dan jt w4s Bidkr Jq kwm wrongat _@ worth Wy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image_320.png</w:t>
      </w:r>
    </w:p>
    <w:p>
      <w:r>
        <w:t>Extracted Text:</w:t>
        <w:br/>
        <w:t>"HIlL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image_321.png</w:t>
      </w:r>
    </w:p>
    <w:p>
      <w:r>
        <w:t>Extracted Text:</w:t>
        <w:br/>
      </w:r>
    </w:p>
    <w:p>
      <w:r>
        <w:t>Scanned Text:</w:t>
        <w:br/>
        <w:t>pic3733.png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image_322.png</w:t>
      </w:r>
    </w:p>
    <w:p>
      <w:r>
        <w:t>Extracted Text:</w:t>
        <w:br/>
        <w:t>kt &amp;0; tx nrpprd kad: and akndy svcitrd krr cycs sk wat blucttng furtotely too bado't iptrndd @ boll ker @ tabty but dur wtwlat cpdrd up bappruing obvionely</w:t>
      </w:r>
    </w:p>
    <w:p>
      <w:r>
        <w:t>Scanned Text:</w:t>
        <w:br/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image_323.png</w:t>
      </w:r>
    </w:p>
    <w:p>
      <w:r>
        <w:t>Extracted Text:</w:t>
        <w:br/>
        <w:t>Kam sbout t kr durI pprn Not H] oul kelp it</w:t>
      </w:r>
    </w:p>
    <w:p>
      <w:r>
        <w:t>Scanned Text:</w:t>
        <w:br/>
        <w:t>She looked up at me, down at the ground, and up at me again. Then,</w:t>
        <w:br/>
        <w:t>diffidently, she asked,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image_324.png</w:t>
      </w:r>
    </w:p>
    <w:p>
      <w:r>
        <w:t>Extracted Text:</w:t>
        <w:br/>
        <w:t>My bd burt from bavina t cawl throtah tut ml mnorL sbrd; sud toot drrp bieadhb of frre ab. It war frechaud dan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image_325.png</w:t>
      </w:r>
    </w:p>
    <w:p>
      <w:r>
        <w:t>Extracted Text:</w:t>
        <w:br/>
        <w:t>&lt;Mat&gt; tarsmvery kid of yot Dortor,</w:t>
      </w:r>
    </w:p>
    <w:p>
      <w:r>
        <w:t>Scanned Text:</w:t>
        <w:br/>
        <w:t>pic3734.png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image_326.png</w:t>
      </w:r>
    </w:p>
    <w:p>
      <w:r>
        <w:t>Extracted Text:</w:t>
        <w:br/>
        <w:t>But wbat if it kt? rm tid oftnd Ohwh Lnakt bok Iddat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image_327.png</w:t>
      </w:r>
    </w:p>
    <w:p>
      <w:r>
        <w:t>Extracted Text:</w:t>
        <w:br/>
        <w:t>Her voir bnt Io unrratry sfter whik it &amp;tw souarrapd wanwtt 4} Dted ou frcl it cmbndna mt, ctina bnto my por, @Wgs mc @P iadk _ {vtty</w:t>
      </w:r>
    </w:p>
    <w:p>
      <w:r>
        <w:t>Scanned Text:</w:t>
        <w:br/>
        <w:t>She looked up at me, down at the ground, and up at me again. Then,</w:t>
        <w:br/>
        <w:t>diffidently, she asked,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image_328.png</w:t>
      </w:r>
    </w:p>
    <w:p>
      <w:r>
        <w:t>Extracted Text:</w:t>
        <w:br/>
        <w:t>Icoul tl &amp;wes bying t *y tomethig but tat t conklo t put it it wordt 50 jt tnikd Andwaitrd wad Piepand tD wait (orrver.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image_329.png</w:t>
      </w:r>
    </w:p>
    <w:p>
      <w:r>
        <w:t>Extracted Text:</w:t>
        <w:br/>
        <w:t>frlt ntker dap NK potina brr brad out of dx kitrkrn Obvion }y, srd ovrrkrard tvrrythia Obiouky swat quire wulsurd by drbs tWru of cvcpb Jrwam rptreky obviom wkrdkr or not drd finicbrd ckaning up drkrotch porrLin</w:t>
      </w:r>
    </w:p>
    <w:p>
      <w:r>
        <w:t>Scanned Text:</w:t>
        <w:br/>
        <w:t>pic3735.png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image_330.png</w:t>
      </w:r>
    </w:p>
    <w:p>
      <w:r>
        <w:t>Extracted Text:</w:t>
        <w:br/>
        <w:t>Oh WelL How nicr. Root rally Omt tbrotah Upcrperird Med Seboks rrlived Mc, t00_ Okkr @ woity about dung</w:t>
      </w:r>
    </w:p>
    <w:p>
      <w:r>
        <w:t>Scanned Text:</w:t>
        <w:br/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image_331.png</w:t>
      </w:r>
    </w:p>
    <w:p>
      <w:r>
        <w:t>Extracted Text:</w:t>
        <w:br/>
      </w:r>
    </w:p>
    <w:p>
      <w:r>
        <w:t>Scanned Text:</w:t>
        <w:br/>
        <w:t>&lt;Girl&gt;</w:t>
        <w:br/>
        <w:t>“May I? Come with?”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image_333.png</w:t>
      </w:r>
    </w:p>
    <w:p>
      <w:r>
        <w:t>Extracted Text:</w:t>
        <w:br/>
      </w:r>
    </w:p>
    <w:p>
      <w:r>
        <w:t>Scanned Text:</w:t>
        <w:br/>
        <w:t>pic3736.png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image_334.png</w:t>
      </w:r>
    </w:p>
    <w:p>
      <w:r>
        <w:t>Extracted Text:</w:t>
        <w:br/>
        <w:t>Bdnb&gt; Ieh belavr you ou tat Tk cnifioun*&amp;rnulnx, or ud Iforsrty dut ] cnt tlL Bat eD mr; wkrr #yot prrmft for dx Mecmonid Protocol?" "Vay Bood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image_335.png</w:t>
      </w:r>
    </w:p>
    <w:p>
      <w:r>
        <w:t>Extracted Text:</w:t>
        <w:br/>
        <w:t>Bbdb dudu for tbr third umt: Tk fw tt_ He turws @o Jrta_</w:t>
      </w:r>
    </w:p>
    <w:p>
      <w:r>
        <w:t>Scanned Text:</w:t>
        <w:br/>
        <w:t>&lt;Gil&gt;</w:t>
        <w:br/>
        <w:t>“Yeah ...”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image_336.png</w:t>
      </w:r>
    </w:p>
    <w:p>
      <w:r>
        <w:t>Extracted Text:</w:t>
        <w:br/>
        <w:t>tarttd reuding drr boot tr momcut wE &amp;0t into my sparoncpt Well t br mone ucrurate, sx madr * &amp;ood cffort but &amp;r wai axkrp withn matuutex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image_337.png</w:t>
      </w:r>
    </w:p>
    <w:p>
      <w:r>
        <w:t>Extracted Text:</w:t>
        <w:br/>
        <w:t>~Rook_ Toply' Tk wy t brunsnr mlttrd bow tkryr plerrd bow much affrinr dkr @ bow ft pnt differeot</w:t>
      </w:r>
    </w:p>
    <w:p>
      <w:r>
        <w:t>Scanned Text:</w:t>
        <w:br/>
        <w:t>pic3737.png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image_338.png</w:t>
      </w:r>
    </w:p>
    <w:p>
      <w:r>
        <w:t>Extracted Text:</w:t>
        <w:br/>
        <w:t>Het srrch wet9s curt spd to-tbr-point s5 ussl but dxre Wat smcthinaawfaly iatrax about dx way sk aw it Wlul dd didlikc brins Pamprrd dr way dx tuks dibted Gurtt mmtbz?</w:t>
      </w:r>
    </w:p>
    <w:p>
      <w:r>
        <w:t>Scanned Text:</w:t>
        <w:br/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image_340.png</w:t>
      </w:r>
    </w:p>
    <w:p>
      <w:r>
        <w:t>Extracted Text:</w:t>
        <w:br/>
        <w:t>&lt;Bbdli IbmeStmitatrd prbtntatal Yow @rmonaik pothtng t0 fcar_ dyy won' dixpprsr frona you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image_341.png</w:t>
      </w:r>
    </w:p>
    <w:p>
      <w:r>
        <w:t>Extracted Text:</w:t>
        <w:br/>
        <w:t>My wom faankad oome truk sbdoo ik wat hdfu bpprud SosyJuatstand buc 4t mc iporrody- And dut filkd @t wth Pt burutng</w:t>
      </w:r>
    </w:p>
    <w:p>
      <w:r>
        <w:t>Scanned Text:</w:t>
        <w:br/>
        <w:t>pic3738.png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image_342.png</w:t>
      </w:r>
    </w:p>
    <w:p>
      <w:r>
        <w:t>Extracted Text:</w:t>
        <w:br/>
        <w:t>&lt;u&gt; ~Bran You wenr @td pi tonaht Btaan o( mar. Ban of Pope Banx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image_343.png</w:t>
      </w:r>
    </w:p>
    <w:p>
      <w:r>
        <w:t>Extracted Text:</w:t>
        <w:br/>
        <w:t>&lt;Bbdi &gt; "O4 la, you nr wtong war but by tx cokr you madr dn ) But durt rometting rouW mnly mtrover from</w:t>
      </w:r>
    </w:p>
    <w:p>
      <w:r>
        <w:t>Scanned Text:</w:t>
        <w:br/>
        <w:t>&lt;Blackiris&gt;</w:t>
        <w:br/>
        <w:t>“But you can't go out, canyou? You don't have a Mnemonicide</w:t>
        <w:br/>
        <w:t>Protocol permit, so they wouldn't let you back in ...”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image_344.png</w:t>
      </w:r>
    </w:p>
    <w:p>
      <w:r>
        <w:t>Extracted Text:</w:t>
        <w:br/>
        <w:t>&lt;u "No. Nard anytdhtng?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image_345.png</w:t>
      </w:r>
    </w:p>
    <w:p>
      <w:r>
        <w:t>Extracted Text:</w:t>
        <w:br/>
        <w:t>&lt;u&gt; Wrh Ht dorra t dklik aydia No. Wait Don ( &amp;t hi 4t wttu mud Bot dungt k likrs pot mur _bomt tut</w:t>
      </w:r>
    </w:p>
    <w:p>
      <w:r>
        <w:t>Scanned Text:</w:t>
        <w:br/>
        <w:t>pic3739.png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image_348.png</w:t>
      </w:r>
    </w:p>
    <w:p>
      <w:r>
        <w:t>Extracted Text:</w:t>
        <w:br/>
        <w:t>&lt;bbd + "Couea;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image_349.png</w:t>
      </w:r>
    </w:p>
    <w:p>
      <w:r>
        <w:t>Extracted Text:</w:t>
        <w:br/>
        <w:t>&lt;1? "Tka #Utt you</w:t>
      </w:r>
    </w:p>
    <w:p>
      <w:r>
        <w:t>Scanned Text:</w:t>
        <w:br/>
        <w:t>pic3740.png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image_350.png</w:t>
      </w:r>
    </w:p>
    <w:p>
      <w:r>
        <w:t>Extracted Text:</w:t>
        <w:br/>
        <w:t>mnxdt tn mm wkap kaidu Hitye met minr  Nanowrd Gkumig with viriom liaht And awfuly amtrd Obvionly, br'd brcu waitina for dux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image_352.png</w:t>
      </w:r>
    </w:p>
    <w:p>
      <w:r>
        <w:t>Extracted Text:</w:t>
        <w:br/>
        <w:t>Evcry % oftrn dotah s would comt @ mt witd bnelr apd br writtrp sl over ber bcr; upd sr woulty by my &amp; m aknr boun for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image_353.png</w:t>
      </w:r>
    </w:p>
    <w:p>
      <w:r>
        <w:t>Extracted Text:</w:t>
        <w:br/>
        <w:t>Ohwl wbautver; could Iive widh dr cvcry opar i wlik A #mw mik bng bong</w:t>
      </w:r>
    </w:p>
    <w:p>
      <w:r>
        <w:t>Scanned Text:</w:t>
        <w:br/>
        <w:t>pic3742.png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image_354.png</w:t>
      </w:r>
    </w:p>
    <w:p>
      <w:r>
        <w:t>Extracted Text:</w:t>
        <w:br/>
        <w:t>rplid widh pod a0d decp breadh of fretb utwd Sk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image_355.png</w:t>
      </w:r>
    </w:p>
    <w:p>
      <w:r>
        <w:t>Extracted Text:</w:t>
        <w:br/>
      </w:r>
    </w:p>
    <w:p>
      <w:r>
        <w:t>Scanned Text:</w:t>
        <w:br/>
        <w:t>&lt;Gil&gt;</w:t>
        <w:br/>
        <w:t>“Please ... [really don't want to be here. Nothing but bad memories.”</w:t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image_356.png</w:t>
      </w:r>
    </w:p>
    <w:p>
      <w:r>
        <w:t>Extracted Text:</w:t>
        <w:br/>
        <w:t>Bbdtint  &gt; 'To what ind Wuttkel Kan Omata, amyayzr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image_357.png</w:t>
      </w:r>
    </w:p>
    <w:p>
      <w:r>
        <w:t>Extracted Text:</w:t>
        <w:br/>
        <w:t>Bbdin &gt; Ind rdmslly Apptrriate it if you ttopped aying @t1I py Wrmory Low tuat yon</w:t>
      </w:r>
    </w:p>
    <w:p>
      <w:r>
        <w:t>Scanned Text:</w:t>
        <w:br/>
        <w:t>pic3744.png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image_358.png</w:t>
      </w:r>
    </w:p>
    <w:p>
      <w:r>
        <w:t>Extracted Text:</w:t>
        <w:br/>
        <w:t>&lt;Rook&gt; naht Qud Plo quo. Tbrou @ OP, rb?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image_359.png</w:t>
      </w:r>
    </w:p>
    <w:p>
      <w:r>
        <w:t>Extracted Text:</w:t>
        <w:br/>
        <w:t>Bbdub &gt; Mormoniikt d kavt tomt iptrtettng @pbilitet you know: Wkat a0r you abtd? "Wr</w:t>
      </w:r>
    </w:p>
    <w:p>
      <w:r>
        <w:t>Scanned Text:</w:t>
        <w:br/>
        <w:t>I finally gave in.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image_360.png</w:t>
      </w:r>
    </w:p>
    <w:p>
      <w:r>
        <w:t>Extracted Text:</w:t>
        <w:br/>
        <w:t>&lt;L&gt; Am wrindr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image_361.png</w:t>
      </w:r>
    </w:p>
    <w:p>
      <w:r>
        <w:t>Extracted Text:</w:t>
        <w:br/>
      </w:r>
    </w:p>
    <w:p>
      <w:r>
        <w:t>Scanned Text:</w:t>
        <w:br/>
        <w:t>pic3745.png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image_362.png</w:t>
      </w:r>
    </w:p>
    <w:p>
      <w:r>
        <w:t>Extracted Text:</w:t>
        <w:br/>
        <w:t>Rrsly? Tkru wby are you nuning yotr fugers duotah kr kai bc dut? And wby dut bving bot iyow Tyer?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image_363.png</w:t>
      </w:r>
    </w:p>
    <w:p>
      <w:r>
        <w:t>Extracted Text:</w:t>
        <w:br/>
      </w:r>
    </w:p>
    <w:p>
      <w:r>
        <w:t>Scanned Text:</w:t>
        <w:br/>
        <w:t>&lt;Blackiris&gt;</w:t>
        <w:br/>
        <w:t>“Okay — then you go ahead and use the tunel. Wait for me on the</w:t>
        <w:br/>
        <w:t>other end, I'll meet yon there.”</w:t>
      </w:r>
    </w:p>
    <w:p>
      <w:r>
        <w:t>Similarity Score: 0.79</w:t>
      </w:r>
    </w:p>
    <w:p>
      <w:r>
        <w:t>----------------------------------------</w:t>
      </w:r>
    </w:p>
    <w:p>
      <w:pPr>
        <w:pStyle w:val="Heading2"/>
      </w:pPr>
      <w:r>
        <w:t>Image: image_364.png</w:t>
      </w:r>
    </w:p>
    <w:p>
      <w:r>
        <w:t>Extracted Text:</w:t>
        <w:br/>
        <w:t>&lt;L&gt; anob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image_365.png</w:t>
      </w:r>
    </w:p>
    <w:p>
      <w:r>
        <w:t>Extracted Text:</w:t>
        <w:br/>
        <w:t>For inspnor, dba dmc Td kond ker dmsng shc d told me Jbopf hcr droomt _ Dtde konee, niring lots of Trwus_Dekr wodld ey dna flortrs b</w:t>
      </w:r>
    </w:p>
    <w:p>
      <w:r>
        <w:t>Scanned Text:</w:t>
        <w:br/>
        <w:t>pic3746.png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image_366.png</w:t>
      </w:r>
    </w:p>
    <w:p>
      <w:r>
        <w:t>Extracted Text:</w:t>
        <w:br/>
        <w:t>ru abrad of mt, #ipping and boppingal dx way: dd, sikd, a0d dru mpott to brr from brhid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image_367.png</w:t>
      </w:r>
    </w:p>
    <w:p>
      <w:r>
        <w:t>Extracted Text:</w:t>
        <w:br/>
        <w:t>&lt;Bbdin&gt; buvt @ ty i tow Mtdh mutl dkn Agtrrdr You D</w:t>
      </w:r>
    </w:p>
    <w:p>
      <w:r>
        <w:t>Scanned Text:</w:t>
        <w:br/>
        <w:t>&lt;Girl&gt;</w:t>
        <w:br/>
        <w:t>“Okay ... sorry about this.”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image_368.png</w:t>
      </w:r>
    </w:p>
    <w:p>
      <w:r>
        <w:t>Extracted Text:</w:t>
        <w:br/>
        <w:t>T pxt tig | @wwstut dvd put _ pilow mdr my brudb0d draprd, kbpkrt ovct mt. That war rally pir of brr:</w:t>
      </w:r>
    </w:p>
    <w:p>
      <w:r>
        <w:t>Scanned Text:</w:t>
        <w:br/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image_369.png</w:t>
      </w:r>
    </w:p>
    <w:p>
      <w:r>
        <w:t>Extracted Text:</w:t>
        <w:br/>
        <w:t>couklu' t kelp Eat ApPtrr mik a  dix For md batahty idrvidoal Marzmaml bad p ika wbathx wat _ oT wamu t- pltingabout</w:t>
      </w:r>
    </w:p>
    <w:p>
      <w:r>
        <w:t>Scanned Text:</w:t>
        <w:br/>
        <w:t>pic3747.png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image_370.png</w:t>
      </w:r>
    </w:p>
    <w:p>
      <w:r>
        <w:t>Extracted Text:</w:t>
        <w:br/>
        <w:t>Um_ wat Row? Tm 4t4 br for wrondt too. So wt'nr rrdurrd t sarngat tad otbrr.</w:t>
      </w:r>
    </w:p>
    <w:p>
      <w:r>
        <w:t>Scanned Text:</w:t>
        <w:br/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image_371.png</w:t>
      </w:r>
    </w:p>
    <w:p>
      <w:r>
        <w:t>Extracted Text:</w:t>
        <w:br/>
        <w:t>Anakyt &gt; ~Bbdiri You fool mud littk waser.Wouk you akt 4way my pin @uut? 0 wouu t+?</w:t>
      </w:r>
    </w:p>
    <w:p>
      <w:r>
        <w:t>Scanned Text:</w:t>
        <w:br/>
        <w:t>&lt;Blackiris&gt;</w:t>
        <w:br/>
        <w:t>“Don't worry aboutit. Besides, I'd feel better if you came with me</w:t>
        <w:br/>
        <w:t>anyhow.”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image_372.png</w:t>
      </w:r>
    </w:p>
    <w:p>
      <w:r>
        <w:t>Extracted Text:</w:t>
        <w:br/>
        <w:t>&lt;Bbdi&gt; "Dop ( Ka may wl you?"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image_373.png</w:t>
      </w:r>
    </w:p>
    <w:p>
      <w:r>
        <w:t>Extracted Text:</w:t>
        <w:br/>
        <w:t>Now Ma @tw very pk a0d sartrd thrvcrina Hestkskd @ copbrol of himcelf for whik, and cvcataly Manatd @ pax smc pobrs dat toundkrd vagly like words from hi quavcrina lipa iu</w:t>
      </w:r>
    </w:p>
    <w:p>
      <w:r>
        <w:t>Scanned Text:</w:t>
        <w:br/>
        <w:t>pic3748.png</w:t>
      </w:r>
    </w:p>
    <w:p>
      <w:r>
        <w:t>Similarity Score: 0.34</w:t>
      </w:r>
    </w:p>
    <w:p>
      <w:r>
        <w:t>----------------------------------------</w:t>
      </w:r>
    </w:p>
    <w:p>
      <w:pPr>
        <w:pStyle w:val="Heading2"/>
      </w:pPr>
      <w:r>
        <w:t>Image: image_374.png</w:t>
      </w:r>
    </w:p>
    <w:p>
      <w:r>
        <w:t>Extracted Text:</w:t>
        <w:br/>
        <w:t>&lt;lm ~Oh jal me Dp, Pkar No prd to br t (onmtal yts?</w:t>
      </w:r>
    </w:p>
    <w:p>
      <w:r>
        <w:t>Scanned Text:</w:t>
        <w:br/>
      </w:r>
    </w:p>
    <w:p>
      <w:r>
        <w:t>Similarity Score: 0.79</w:t>
      </w:r>
    </w:p>
    <w:p>
      <w:r>
        <w:t>----------------------------------------</w:t>
      </w:r>
    </w:p>
    <w:p>
      <w:pPr>
        <w:pStyle w:val="Heading2"/>
      </w:pPr>
      <w:r>
        <w:t>Image: image_375.png</w:t>
      </w:r>
    </w:p>
    <w:p>
      <w:r>
        <w:t>Extracted Text:</w:t>
        <w:br/>
        <w:t>It watan matuly suboy surds of stxy liaht fikerrda0d udd b t puddks dur donrd t surtu Toied-sr window of dx durh Omc int wiw slmon alivr @ d dyrarsthinia cxuloron dy</w:t>
      </w:r>
    </w:p>
    <w:p>
      <w:r>
        <w:t>Scanned Text:</w:t>
        <w:br/>
        <w:t>I replied with a smile.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image_376.png</w:t>
      </w:r>
    </w:p>
    <w:p>
      <w:r>
        <w:t>Extracted Text:</w:t>
        <w:br/>
        <w:t>bada' t Eata brt ia year; &amp;4 Ipropk ruly durxr duat 6m? Mut 44 ty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image_377.png</w:t>
      </w:r>
    </w:p>
    <w:p>
      <w:r>
        <w:t>Extracted Text:</w:t>
        <w:br/>
        <w:t>Gul- 'But' Trane Javr kft' Ofhlm! Dodt you dare!</w:t>
      </w:r>
    </w:p>
    <w:p>
      <w:r>
        <w:t>Scanned Text:</w:t>
        <w:br/>
        <w:t>pic375.png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image_378.png</w:t>
      </w:r>
    </w:p>
    <w:p>
      <w:r>
        <w:t>Extracted Text:</w:t>
        <w:br/>
        <w:t>Mar dida t tvco kf mc finih mY #utcxr_ At t mowatht tatk fmieked his gotcoce donh L figrn dorr tD 80 compktrk nrtvtks Tk mfontuutr W4I dutskr kind ofbad patt m dm 4t tkr time: vtr} thing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image_380.png</w:t>
      </w:r>
    </w:p>
    <w:p>
      <w:r>
        <w:t>Extracted Text:</w:t>
        <w:br/>
        <w:t>Waft Ernd somtb krom Riabt? Wrona Tlatbook ou brr bacr obrion srnon Dead eo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image_381.png</w:t>
      </w:r>
    </w:p>
    <w:p>
      <w:r>
        <w:t>Extracted Text:</w:t>
        <w:br/>
      </w:r>
    </w:p>
    <w:p>
      <w:r>
        <w:t>Scanned Text:</w:t>
        <w:br/>
        <w:t>pic3751.png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image_382.png</w:t>
      </w:r>
    </w:p>
    <w:p>
      <w:r>
        <w:t>Extracted Text:</w:t>
        <w:br/>
        <w:t>&lt;bbdtb&gt; 'Ndcatety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image_384.png</w:t>
      </w:r>
    </w:p>
    <w:p>
      <w:r>
        <w:t>Extracted Text:</w:t>
        <w:br/>
        <w:t>&lt;u&gt; Am wrid? Wby &amp; you Krrp ttaringut Me?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image_385.png</w:t>
      </w:r>
    </w:p>
    <w:p>
      <w:r>
        <w:t>Extracted Text:</w:t>
        <w:br/>
        <w:t>Bbdin &gt; tlber in4 oprt tat you bvt ker.</w:t>
      </w:r>
    </w:p>
    <w:p>
      <w:r>
        <w:t>Scanned Text:</w:t>
        <w:br/>
        <w:t>pic3752.png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image_386.png</w:t>
      </w:r>
    </w:p>
    <w:p>
      <w:r>
        <w:t>Extracted Text:</w:t>
        <w:br/>
        <w:t>&lt;L&gt; "Tmway: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image_387.png</w:t>
      </w:r>
    </w:p>
    <w:p>
      <w:r>
        <w:t>Extracted Text:</w:t>
        <w:br/>
        <w:t>Daatrt took Onk strp 4dg makotket towand * And wt matdkrd his #rP} nopthdwndk Soot bbonah wt Wtm prrrerd up s8it dx podiaa_ Daaded</w:t>
      </w:r>
    </w:p>
    <w:p>
      <w:r>
        <w:t>Scanned Text:</w:t>
        <w:br/>
        <w:t>Not even a Mnemonicide could come and go as he pleased. Not in</w:t>
        <w:br/>
        <w:t>this city.</w:t>
        <w:br/>
        <w:br/>
        <w:t>I'd gotten my leave authorized over at HQ just yesterday, for</w:t>
        <w:br/>
        <w:t>instance.</w:t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image_388.png</w:t>
      </w:r>
    </w:p>
    <w:p>
      <w:r>
        <w:t>Extracted Text:</w:t>
        <w:br/>
        <w:t>'Bbdtri&gt; ~Yes; derpou anr slowly bring youneI *s we mprsk Impor-bk @ Py rxadty kow bna ak; but Nst raurd duryott mrmonesart widkkrigawaya0d dying o02 by 002 Kiv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image_389.png</w:t>
      </w:r>
    </w:p>
    <w:p>
      <w:r>
        <w:t>Extracted Text:</w:t>
        <w:br/>
        <w:t>&lt;C&gt; 'Cotu Btl</w:t>
      </w:r>
    </w:p>
    <w:p>
      <w:r>
        <w:t>Scanned Text:</w:t>
        <w:br/>
        <w:t>pic3753.png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image_390.png</w:t>
      </w:r>
    </w:p>
    <w:p>
      <w:r>
        <w:t>Extracted Text:</w:t>
        <w:br/>
        <w:t>Tat wut_l Deraet woab ay 0tc wira udedhum wby bd dolr it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image_391.png</w:t>
      </w:r>
    </w:p>
    <w:p>
      <w:r>
        <w:t>Extracted Text:</w:t>
        <w:br/>
        <w:t>&lt;Bbdib&gt; Kyou aleady kpow, J0 Bbdir Mormonidt_ wlbe yom Gudk for4 cont timr_ SbouW yon wih to @l mr by 40y odkt name, 80 shradand &amp; t; wop' t mind;</w:t>
      </w:r>
    </w:p>
    <w:p>
      <w:r>
        <w:t>Scanned Text:</w:t>
        <w:br/>
        <w:t>Not even a Mnemonicide could come and go as he pleased. Not in</w:t>
        <w:br/>
        <w:t>this city.</w:t>
        <w:br/>
        <w:br/>
        <w:t>I'd gotten my leave authorized over at HQ just yesterday, for</w:t>
        <w:br/>
        <w:t>instance.</w:t>
      </w:r>
    </w:p>
    <w:p>
      <w:r>
        <w:t>Similarity Score: 0.80</w:t>
      </w:r>
    </w:p>
    <w:p>
      <w:r>
        <w:t>----------------------------------------</w:t>
      </w:r>
    </w:p>
    <w:p>
      <w:pPr>
        <w:pStyle w:val="Heading2"/>
      </w:pPr>
      <w:r>
        <w:t>Image: image_392.png</w:t>
      </w:r>
    </w:p>
    <w:p>
      <w:r>
        <w:t>Extracted Text:</w:t>
        <w:br/>
        <w:t>how oq t otket Kand Anyway: Tht mudd &amp; obviot lant tndt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image_393.png</w:t>
      </w:r>
    </w:p>
    <w:p>
      <w:r>
        <w:t>Extracted Text:</w:t>
        <w:br/>
        <w:t>Wss it resbly truc, wsr dry eid? Did It meolly Be{ Jhy cssicr You just fotgor? Somchow bd my dopbtx now</w:t>
      </w:r>
    </w:p>
    <w:p>
      <w:r>
        <w:t>Scanned Text:</w:t>
        <w:br/>
        <w:t>pic3757.png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image_394.png</w:t>
      </w:r>
    </w:p>
    <w:p>
      <w:r>
        <w:t>Extracted Text:</w:t>
        <w:br/>
        <w:t>Budub &gt; ~WclLl krsbave tome brestbst spd kavc tbpua. Wouba t want Drxtrr boom} W fnd mkre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image_396.png</w:t>
      </w:r>
    </w:p>
    <w:p>
      <w:r>
        <w:t>Extracted Text:</w:t>
        <w:br/>
        <w:t>{W&gt; "Uh Nokka: Found kr @ &amp;r Ardn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image_397.png</w:t>
      </w:r>
    </w:p>
    <w:p>
      <w:r>
        <w:t>Extracted Text:</w:t>
        <w:br/>
        <w:t>Anake&gt; 'Impitt tvt Mout MApnertvt. It only tot you wbut thn yean To 14 dutqurttion Tve bern waitng</w:t>
      </w:r>
    </w:p>
    <w:p>
      <w:r>
        <w:t>Scanned Text:</w:t>
        <w:br/>
        <w:t>pic3758.png</w:t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image_398.png</w:t>
      </w:r>
    </w:p>
    <w:p>
      <w:r>
        <w:t>Extracted Text:</w:t>
        <w:br/>
        <w:t>Edmiywbat @ &amp; 4uytaotr. Am tatwaj#wl Brouks drt wat pdirg could &amp; auytaohe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image_399.png</w:t>
      </w:r>
    </w:p>
    <w:p>
      <w:r>
        <w:t>Extracted Text:</w:t>
        <w:br/>
        <w:t>Add nur rnottah tere wtnt Mtaun fbowxtng from bartyes but brr Ucul cxpesdon wat oddkrrwix toblly wutral</w:t>
      </w:r>
    </w:p>
    <w:p>
      <w:r>
        <w:t>Scanned Text:</w:t>
        <w:br/>
        <w:t>Ithad beena long time since I'd last left the city.</w:t>
        <w:br/>
        <w:t>Maybe abouta year ago? Maybe longer?</w:t>
      </w:r>
    </w:p>
    <w:p>
      <w:r>
        <w:t>Similarity Score: 0.80</w:t>
      </w:r>
    </w:p>
    <w:p>
      <w:r>
        <w:t>----------------------------------------</w:t>
      </w:r>
    </w:p>
    <w:p>
      <w:pPr>
        <w:pStyle w:val="Heading2"/>
      </w:pPr>
      <w:r>
        <w:t>Image: image_400.png</w:t>
      </w:r>
    </w:p>
    <w:p>
      <w:r>
        <w:t>Extracted Text:</w:t>
        <w:br/>
        <w:t>Lite thiagua tat Analye bad pivea mr 460 , fot jtannt. brr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image_401.png</w:t>
      </w:r>
    </w:p>
    <w:p>
      <w:r>
        <w:t>Extracted Text:</w:t>
        <w:br/>
        <w:t>Bcforr tr coukl fmteh brr Kptrpr; bell made a0 mlapps rmpty tuod Thb cxphaincd cvtrytina Kid of brt</w:t>
      </w:r>
    </w:p>
    <w:p>
      <w:r>
        <w:t>Scanned Text:</w:t>
        <w:br/>
        <w:t>pic3759.png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image_402.png</w:t>
      </w:r>
    </w:p>
    <w:p>
      <w:r>
        <w:t>Extracted Text:</w:t>
        <w:br/>
        <w:t>S pt Oyhamyaore Tkstss rkxl: but mtidwkanJe Propk ay: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image_404.png</w:t>
      </w:r>
    </w:p>
    <w:p>
      <w:r>
        <w:t>Extracted Text:</w:t>
        <w:br/>
        <w:t>fnikrd with Rafk. How sr2n3t _ Tdmvrr dotaht Id cvcr brsbk @ pltabout Manu witb sik o0 my 6o.</w:t>
      </w:r>
    </w:p>
    <w:p>
      <w:r>
        <w:t>Scanned Text:</w:t>
        <w:br/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image_405.png</w:t>
      </w:r>
    </w:p>
    <w:p>
      <w:r>
        <w:t>Extracted Text:</w:t>
        <w:br/>
        <w:t>Bat copkta t pvr iato it not @ua4 yet</w:t>
      </w:r>
    </w:p>
    <w:p>
      <w:r>
        <w:t>Scanned Text:</w:t>
        <w:br/>
        <w:t>pic376.png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image_406.png</w:t>
      </w:r>
    </w:p>
    <w:p>
      <w:r>
        <w:t>Extracted Text:</w:t>
        <w:br/>
        <w:t>looked Jtoud JM realird: cwry single onc of dxrr tooms pdb dhiut It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image_408.png</w:t>
      </w:r>
    </w:p>
    <w:p>
      <w:r>
        <w:t>Extracted Text:</w:t>
        <w:br/>
        <w:t>kwb_ mcthing Otkrnwr tb wibr bad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image_409.png</w:t>
      </w:r>
    </w:p>
    <w:p>
      <w:r>
        <w:t>Extracted Text:</w:t>
        <w:br/>
        <w:t>watdd htmd cynrmataally stop by cvcry ntorr sbng dx wy s0d to tx sopktrprt. ak</w:t>
      </w:r>
    </w:p>
    <w:p>
      <w:r>
        <w:t>Scanned Text:</w:t>
        <w:br/>
        <w:t>pic3760.png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image_410.png</w:t>
      </w:r>
    </w:p>
    <w:p>
      <w:r>
        <w:t>Extracted Text:</w:t>
        <w:br/>
        <w:t>Dextrr boktend hix &amp;ua tunrdarotd IndtmtdwaL odt of tr dbud bowrd drpl ling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image_412.png</w:t>
      </w:r>
    </w:p>
    <w:p>
      <w:r>
        <w:t>Extracted Text:</w:t>
        <w:br/>
        <w:t>Ikye "Oh wobdaful dar Now, wbrht wthr wtT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image_413.png</w:t>
      </w:r>
    </w:p>
    <w:p>
      <w:r>
        <w:t>Extracted Text:</w:t>
        <w:br/>
        <w:t>rrmrmbrrrd dultr &amp;I livrd @ &amp; bxmrnt Excrpt it was t0o dart for @r t mll mpd Mch Mtant ] hdpo iku wkn sain dow wrht eppored @ be d</w:t>
      </w:r>
    </w:p>
    <w:p>
      <w:r>
        <w:t>Scanned Text:</w:t>
        <w:br/>
        <w:t>pic3763.png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image_414.png</w:t>
      </w:r>
    </w:p>
    <w:p>
      <w:r>
        <w:t>Extracted Text:</w:t>
        <w:br/>
        <w:t>snpula PPotnnent Wcl aot 4kk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image_416.png</w:t>
      </w:r>
    </w:p>
    <w:p>
      <w:r>
        <w:t>Extracted Text:</w:t>
        <w:br/>
        <w:t>&lt;Bbdib&gt; beppens t br my Guest. Just hika you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image_417.png</w:t>
      </w:r>
    </w:p>
    <w:p>
      <w:r>
        <w:t>Extracted Text:</w:t>
        <w:br/>
        <w:t>Il: the Oeceted</w:t>
      </w:r>
    </w:p>
    <w:p>
      <w:r>
        <w:t>Scanned Text:</w:t>
        <w:br/>
        <w:t>pic3764.png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image_418.png</w:t>
      </w:r>
    </w:p>
    <w:p>
      <w:r>
        <w:t>Extracted Text:</w:t>
        <w:br/>
        <w:t>Bpd tb stl drps ou tbx wb Taded kt fwx tonl buy sbotkrr brd ona. was dnted Ht mlmc #+osu wattr of monry: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image_419.png</w:t>
      </w:r>
    </w:p>
    <w:p>
      <w:r>
        <w:t>Extracted Text:</w:t>
        <w:br/>
        <w:t>KAnsle &gt; "Brcusr odkve bole: hole ot big Js thrir touk And it netd filing try</w:t>
      </w:r>
    </w:p>
    <w:p>
      <w:r>
        <w:t>Scanned Text:</w:t>
        <w:br/>
        <w:t>She replied with a nod — and a deep breath of fresh autumn air.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image_420.png</w:t>
      </w:r>
    </w:p>
    <w:p>
      <w:r>
        <w:t>Extracted Text:</w:t>
        <w:br/>
        <w:t>&lt;u&gt; Exprrimcbtal notrr _Tktrjnur of Mormontid' Icmaory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image_421.png</w:t>
      </w:r>
    </w:p>
    <w:p>
      <w:r>
        <w:t>Extracted Text:</w:t>
        <w:br/>
        <w:t>&lt;m&gt; "Bavtabk</w:t>
      </w:r>
    </w:p>
    <w:p>
      <w:r>
        <w:t>Scanned Text:</w:t>
        <w:br/>
        <w:t>pic3765.png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image_422.png</w:t>
      </w:r>
    </w:p>
    <w:p>
      <w:r>
        <w:t>Extracted Text:</w:t>
        <w:br/>
        <w:t>Ir weh &amp;, 4, Imally bad @ &amp;et i tourb widh Mormontdt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image_423.png</w:t>
      </w:r>
    </w:p>
    <w:p>
      <w:r>
        <w:t>Extracted Text:</w:t>
        <w:br/>
        <w:t>aiwidh #ofrll</w:t>
      </w:r>
    </w:p>
    <w:p>
      <w:r>
        <w:t>Scanned Text:</w:t>
        <w:br/>
        <w:t>She replied with a nod — and a deep breath of fresh autumn air.</w:t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image_424.png</w:t>
      </w:r>
    </w:p>
    <w:p>
      <w:r>
        <w:t>Extracted Text:</w:t>
        <w:br/>
        <w:t>wadered_bout aiakrty for_ bus tmr: Bat rvrutsly wa} odt ofiat _und out of chrrsy- sumbkdbad @ mY 'Parunrut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image_425.png</w:t>
      </w:r>
    </w:p>
    <w:p>
      <w:r>
        <w:t>Extracted Text:</w:t>
        <w:br/>
      </w:r>
    </w:p>
    <w:p>
      <w:r>
        <w:t>Scanned Text:</w:t>
        <w:br/>
        <w:t>pic3766.png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image_426.png</w:t>
      </w:r>
    </w:p>
    <w:p>
      <w:r>
        <w:t>Extracted Text:</w:t>
        <w:br/>
        <w:t>pal Low wbur? Wy # khddld dar?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image_427.png</w:t>
      </w:r>
    </w:p>
    <w:p>
      <w:r>
        <w:t>Extracted Text:</w:t>
        <w:br/>
        <w:t>tntrd to sd but L ju at trrr Jpd trdar t 4t H drre W4J somrthigtr wantrd to Ay but couklu { anicubat qulte</w:t>
      </w:r>
    </w:p>
    <w:p>
      <w:r>
        <w:t>Scanned Text:</w:t>
        <w:br/>
        <w:t>My companion seemed to be fascinated by every plant — every tree,</w:t>
        <w:br/>
        <w:t>every bush, every flower — she encountered. She went running every</w:t>
        <w:br/>
        <w:t>single time something new appeared on the horizon.</w:t>
        <w:br/>
        <w:br/>
        <w:t>She was going to be fastasleep when we got home, for sure.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image_428.png</w:t>
      </w:r>
    </w:p>
    <w:p>
      <w:r>
        <w:t>Extracted Text:</w:t>
        <w:br/>
        <w:t>Tkr Wad jlly npdousoboutwtattrdfeet but lor pov #rkeardo+h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image_429.png</w:t>
      </w:r>
    </w:p>
    <w:p>
      <w:r>
        <w:t>Extracted Text:</w:t>
        <w:br/>
        <w:t>Asdux bonget ] wtIkc this felt #t ffI copl forgrta dr pain Ibd mnow tattdanktdwith me= t</w:t>
      </w:r>
    </w:p>
    <w:p>
      <w:r>
        <w:t>Scanned Text:</w:t>
        <w:br/>
        <w:t>pic3767.png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image_430.png</w:t>
      </w:r>
    </w:p>
    <w:p>
      <w:r>
        <w:t>Extracted Text:</w:t>
        <w:br/>
        <w:t>&lt;u&gt; ol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image_431.png</w:t>
      </w:r>
    </w:p>
    <w:p>
      <w:r>
        <w:t>Extracted Text:</w:t>
        <w:br/>
        <w:t>Tutw"' prtty cutr, acnully: In io owp Way: Ablf-mik morr pabikp to my bips but drn Lpbredat mt, a0d tlwatat</w:t>
      </w:r>
    </w:p>
    <w:p>
      <w:r>
        <w:t>Scanned Text:</w:t>
        <w:br/>
        <w:t>We arrived in town in due course, and I flagged down taxi.</w:t>
        <w:br/>
        <w:t>When I gave the driver my destination, he said,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image_432.png</w:t>
      </w:r>
    </w:p>
    <w:p>
      <w:r>
        <w:t>Extracted Text:</w:t>
        <w:br/>
        <w:t>&lt;BdEp My "Pos % txa ruafdddad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image_433.png</w:t>
      </w:r>
    </w:p>
    <w:p>
      <w:r>
        <w:t>Extracted Text:</w:t>
        <w:br/>
        <w:t>BLcin Pyr, sfter bking dp of coffer. ju wnat hina for momcpt Tvc sll &amp;ot Popr op My miad Hurd to biruk 6er. bong</w:t>
      </w:r>
    </w:p>
    <w:p>
      <w:r>
        <w:t>Scanned Text:</w:t>
        <w:br/>
        <w:t>pic3768.png</w:t>
      </w:r>
    </w:p>
    <w:p>
      <w:r>
        <w:t>Similarity Score: 0.37</w:t>
      </w:r>
    </w:p>
    <w:p>
      <w:r>
        <w:t>----------------------------------------</w:t>
      </w:r>
    </w:p>
    <w:p>
      <w:pPr>
        <w:pStyle w:val="Heading2"/>
      </w:pPr>
      <w:r>
        <w:t>Image: image_434.png</w:t>
      </w:r>
    </w:p>
    <w:p>
      <w:r>
        <w:t>Extracted Text:</w:t>
        <w:br/>
        <w:t>Budib 0tt @ protrtt Sydutms Gud, kontbave Mb Gurn dia wort: Tk meL Bot Ia s juNt pof &amp;ivina up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image_436.png</w:t>
      </w:r>
    </w:p>
    <w:p>
      <w:r>
        <w:t>Extracted Text:</w:t>
        <w:br/>
        <w:t>&lt;pbdli&gt; KaL Final copfumaton: you want mr t0 tTat fftcen yean} ofyow Uttert. "Very Pa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image_437.png</w:t>
      </w:r>
    </w:p>
    <w:p>
      <w:r>
        <w:t>Extracted Text:</w:t>
        <w:br/>
      </w:r>
    </w:p>
    <w:p>
      <w:r>
        <w:t>Scanned Text:</w:t>
        <w:br/>
        <w:t>pic3769.png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image_438.png</w:t>
      </w:r>
    </w:p>
    <w:p>
      <w:r>
        <w:t>Extracted Text:</w:t>
        <w:br/>
        <w:t>Hc elukame @ dbrdadk snd tuokrd dx drrpha @Is dat_ Igor out of my dui, @ot Amke J0d wcbt into dx kitckrn Anke bot Info my dub. And ,ayed put bb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image_440.png</w:t>
      </w:r>
    </w:p>
    <w:p>
      <w:r>
        <w:t>Extracted Text:</w:t>
        <w:br/>
        <w:t>&lt;L&gt; Ttbeon J--xxf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image_441.png</w:t>
      </w:r>
    </w:p>
    <w:p>
      <w:r>
        <w:t>Extracted Text:</w:t>
        <w:br/>
        <w:t>&lt;BdE tul ?tt Tm totry:</w:t>
      </w:r>
    </w:p>
    <w:p>
      <w:r>
        <w:t>Scanned Text:</w:t>
        <w:br/>
        <w:t>pic377.png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image_442.png</w:t>
      </w:r>
    </w:p>
    <w:p>
      <w:r>
        <w:t>Extracted Text:</w:t>
        <w:br/>
        <w:t>walkted out of  I e patr: Tk mbof d dty aood khid Tbrrr wus pothing for miks sround No mattrt wbrre you bokcd; W4I pa*y hilb a0d fotrt- bol mak wut br wra @r</w:t>
      </w:r>
    </w:p>
    <w:p>
      <w:r>
        <w:t>Scanned Text:</w:t>
        <w:br/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image_444.png</w:t>
      </w:r>
    </w:p>
    <w:p>
      <w:r>
        <w:t>Extracted Text:</w:t>
        <w:br/>
        <w:t>&lt;L&gt; Dow' mbod Yom al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image_445.png</w:t>
      </w:r>
    </w:p>
    <w:p>
      <w:r>
        <w:t>Extracted Text:</w:t>
        <w:br/>
        <w:t>Bbdin &gt; Idwby woul you &amp; dat? So you donpht t bittk of mr dar you dd tar tutrd you?" fotstt</w:t>
      </w:r>
    </w:p>
    <w:p>
      <w:r>
        <w:t>Scanned Text:</w:t>
        <w:br/>
        <w:t>pic3772.png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image_446.png</w:t>
      </w:r>
    </w:p>
    <w:p>
      <w:r>
        <w:t>Extracted Text:</w:t>
        <w:br/>
        <w:t>Bbdi &gt; ~Amd brtdi _rd pvtt 'Wtt @o bavt mY memtory erarrd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image_448.png</w:t>
      </w:r>
    </w:p>
    <w:p>
      <w:r>
        <w:t>Extracted Text:</w:t>
        <w:br/>
        <w:t>Ikys &amp;kx dt odd Bbdtrb Huskd about thi tDo .  dre tontthing dx tter? About Kot Onob? t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image_449.png</w:t>
      </w:r>
    </w:p>
    <w:p>
      <w:r>
        <w:t>Extracted Text:</w:t>
        <w:br/>
        <w:t>&lt;Gul &gt; Tkme ncL Undngottd Pops *ed i Wkra kr prd @ dip out of toww Ucddx aWt rowte _ To oomt Kt mt. No ptobkm if VC pke tkat"</w:t>
      </w:r>
    </w:p>
    <w:p>
      <w:r>
        <w:t>Scanned Text:</w:t>
        <w:br/>
        <w:t>pic3773.png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image_450.png</w:t>
      </w:r>
    </w:p>
    <w:p>
      <w:r>
        <w:t>Extracted Text:</w:t>
        <w:br/>
        <w:t>&lt;MarS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image_453.png</w:t>
      </w:r>
    </w:p>
    <w:p>
      <w:r>
        <w:t>Extracted Text:</w:t>
        <w:br/>
      </w:r>
    </w:p>
    <w:p>
      <w:r>
        <w:t>Scanned Text:</w:t>
        <w:br/>
        <w:t>pic3774.png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image_454.png</w:t>
      </w:r>
    </w:p>
    <w:p>
      <w:r>
        <w:t>Extracted Text:</w:t>
        <w:br/>
        <w:t>Hc wam t Wnons b} d wJy: Tbt w4s 0y 'Opinfon of It foo_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image_455.png</w:t>
      </w:r>
    </w:p>
    <w:p>
      <w:r>
        <w:t>Extracted Text:</w:t>
        <w:br/>
        <w:t>&lt;Gil&gt; "Pope Pops _</w:t>
      </w:r>
    </w:p>
    <w:p>
      <w:r>
        <w:t>Scanned Text:</w:t>
        <w:br/>
        <w:t>But the most beautiful thing of all was standing there with a hose,</w:t>
        <w:br/>
        <w:t>watering her garden.</w:t>
      </w:r>
    </w:p>
    <w:p>
      <w:r>
        <w:t>Similarity Score: 0.79</w:t>
      </w:r>
    </w:p>
    <w:p>
      <w:r>
        <w:t>----------------------------------------</w:t>
      </w:r>
    </w:p>
    <w:p>
      <w:pPr>
        <w:pStyle w:val="Heading2"/>
      </w:pPr>
      <w:r>
        <w:t>Image: image_456.png</w:t>
      </w:r>
    </w:p>
    <w:p>
      <w:r>
        <w:t>Extracted Text:</w:t>
        <w:br/>
        <w:t>Am i tat dr tolky rp op Abar woul brabk @o Ber out of towu brfonr d 8tes dorrd Tutwrdx niabt of a0y Goenwko cort pol t0 pmdpate io uraontut nt,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image_457.png</w:t>
      </w:r>
    </w:p>
    <w:p>
      <w:r>
        <w:t>Extracted Text:</w:t>
        <w:br/>
        <w:t>So. Irp br dangrrom Grat Evcrytdbd 5 @Y Gult Now tytn Rook's mixed DP i thu</w:t>
      </w:r>
    </w:p>
    <w:p>
      <w:r>
        <w:t>Scanned Text:</w:t>
        <w:br/>
        <w:t>pic3775.png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image_460.png</w:t>
      </w:r>
    </w:p>
    <w:p>
      <w:r>
        <w:t>Extracted Text:</w:t>
        <w:br/>
        <w:t>&lt;Bbdib&gt; oky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image_461.png</w:t>
      </w:r>
    </w:p>
    <w:p>
      <w:r>
        <w:t>Extracted Text:</w:t>
        <w:br/>
        <w:t>poianrd irathita Andbe podkdat m} = fadyy:</w:t>
      </w:r>
    </w:p>
    <w:p>
      <w:r>
        <w:t>Scanned Text:</w:t>
        <w:br/>
        <w:t>pic3776.png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image_462.png</w:t>
      </w:r>
    </w:p>
    <w:p>
      <w:r>
        <w:t>Extracted Text:</w:t>
        <w:br/>
        <w:t>&lt;*&gt; "0l of J # nkyou Lipt ^nd LeaL Iyou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image_464.png</w:t>
      </w:r>
    </w:p>
    <w:p>
      <w:r>
        <w:t>Extracted Text:</w:t>
        <w:br/>
        <w:t>Tn msbokg forward t0 it Bet dkeve ur; prd t0 d tomrthing for d&amp;L No mantrt #at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image_465.png</w:t>
      </w:r>
    </w:p>
    <w:p>
      <w:r>
        <w:t>Extracted Text:</w:t>
        <w:br/>
        <w:t>&lt;Bbdim &gt; "Tars mdrandkk:</w:t>
      </w:r>
    </w:p>
    <w:p>
      <w:r>
        <w:t>Scanned Text:</w:t>
        <w:br/>
        <w:t>pic3777.png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image_467.png</w:t>
      </w:r>
    </w:p>
    <w:p>
      <w:r>
        <w:t>Extracted Text:</w:t>
        <w:br/>
        <w:t>~Gul&gt; "Ltmc 8p} Popsedrd mc. To Aop. Hc wanted mc to just bi_ Jan kolkbrd Updl dtrd Katb Iy</w:t>
      </w:r>
    </w:p>
    <w:p>
      <w:r>
        <w:t>Scanned Text:</w:t>
        <w:br/>
        <w:t>For instance, the last time I'd heard her sing this song, she'd told me</w:t>
        <w:br/>
        <w:t>about her dreams — to live ina little house, raising lots of flowers.</w:t>
        <w:br/>
        <w:t>That was all she would say.</w:t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image_469.png</w:t>
      </w:r>
    </w:p>
    <w:p>
      <w:r>
        <w:t>Extracted Text:</w:t>
        <w:br/>
        <w:t>M liprd brkdndkrt_ bbouabt of somcthig</w:t>
      </w:r>
    </w:p>
    <w:p>
      <w:r>
        <w:t>Scanned Text:</w:t>
        <w:br/>
        <w:t>pic3778.png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image_470.png</w:t>
      </w:r>
    </w:p>
    <w:p>
      <w:r>
        <w:t>Extracted Text:</w:t>
        <w:br/>
        <w:t>&lt;Bbdin &gt; "A naht drn krs&amp;rt tuanted. you @h Mr wbat happened @ you? Wlutamrdyom Poydr Conorour" @n-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image_472.png</w:t>
      </w:r>
    </w:p>
    <w:p>
      <w:r>
        <w:t>Extracted Text:</w:t>
        <w:br/>
        <w:t>T sI mdkenly knpker bosd Oty: So txonot kat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image_473.png</w:t>
      </w:r>
    </w:p>
    <w:p>
      <w:r>
        <w:t>Extracted Text:</w:t>
        <w:br/>
        <w:t>Funny_ Bbdtrbtr't polng @ win drtx o0r</w:t>
      </w:r>
    </w:p>
    <w:p>
      <w:r>
        <w:t>Scanned Text:</w:t>
        <w:br/>
        <w:t>pic3779.png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image_474.png</w:t>
      </w:r>
    </w:p>
    <w:p>
      <w:r>
        <w:t>Extracted Text:</w:t>
        <w:br/>
        <w:t>Amalyt &gt; ~Yodnt ft T fuu penon [ rvtr atrdauythig of 40. Tkrn babotkrt But bx didta t tint bikt mt Too bud</w:t>
      </w:r>
    </w:p>
    <w:p>
      <w:r>
        <w:t>Scanned Text:</w:t>
        <w:br/>
      </w:r>
    </w:p>
    <w:p>
      <w:r>
        <w:t>Similarity Score: 0.35</w:t>
      </w:r>
    </w:p>
    <w:p>
      <w:r>
        <w:t>----------------------------------------</w:t>
      </w:r>
    </w:p>
    <w:p>
      <w:pPr>
        <w:pStyle w:val="Heading2"/>
      </w:pPr>
      <w:r>
        <w:t>Image: image_475.png</w:t>
      </w:r>
    </w:p>
    <w:p>
      <w:r>
        <w:t>Extracted Text:</w:t>
        <w:br/>
        <w:t>&lt;u "S0 tonuht Youdbr t0 forsrt me. tonysbt Irt May tut bppy duty yon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image_476.png</w:t>
      </w:r>
    </w:p>
    <w:p>
      <w:r>
        <w:t>Extracted Text:</w:t>
        <w:br/>
        <w:t>booh b ardund cook  frly.</w:t>
      </w:r>
    </w:p>
    <w:p>
      <w:r>
        <w:t>Scanned Text:</w:t>
        <w:br/>
        <w:t>pic378.png</w:t>
      </w:r>
    </w:p>
    <w:p>
      <w:r>
        <w:t>Similarity Score: 0.37</w:t>
      </w:r>
    </w:p>
    <w:p>
      <w:r>
        <w:t>----------------------------------------</w:t>
      </w:r>
    </w:p>
    <w:p>
      <w:pPr>
        <w:pStyle w:val="Heading2"/>
      </w:pPr>
      <w:r>
        <w:t>Image: image_477.png</w:t>
      </w:r>
    </w:p>
    <w:p>
      <w:r>
        <w:t>Extracted Text:</w:t>
        <w:br/>
        <w:t>He ncend dighty Obviouety, hwsdox @ tar kt0brz} &amp;4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image_479.png</w:t>
      </w:r>
    </w:p>
    <w:p>
      <w:r>
        <w:t>Extracted Text:</w:t>
        <w:br/>
        <w:t>With onc fusltncam dur depkudol dr rwcrgy i bet dkodtr ftjme_ samed &amp;ya don' t kow wby Not cvcn t tmdy _ dop ( mdopnd it coakd t bkc apotket Acp: 'eatn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image_480.png</w:t>
      </w:r>
    </w:p>
    <w:p>
      <w:r>
        <w:t>Extracted Text:</w:t>
        <w:br/>
        <w:t>'Bbdtri&gt; wil not; homrver amprt with 40y Mrmors tuta1e Martary for yot bark funrton Likr Boigs @ &amp; hathroom da dup hike tat oua you udkntandwby turk"</w:t>
      </w:r>
    </w:p>
    <w:p>
      <w:r>
        <w:t>Scanned Text:</w:t>
        <w:br/>
        <w:t>pic3780.png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image_481.png</w:t>
      </w:r>
    </w:p>
    <w:p>
      <w:r>
        <w:t>Extracted Text:</w:t>
        <w:br/>
        <w:t>To &amp; cnina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image_482.png</w:t>
      </w:r>
    </w:p>
    <w:p>
      <w:r>
        <w:t>Extracted Text:</w:t>
        <w:br/>
        <w:t>Bbdtntx&gt; "Save It ' TenkL you mua Oh 40dL4 o0fkdr</w:t>
      </w:r>
    </w:p>
    <w:p>
      <w:r>
        <w:t>Scanned Text:</w:t>
        <w:br/>
        <w:t>to ett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image_483.png</w:t>
      </w:r>
    </w:p>
    <w:p>
      <w:r>
        <w:t>Extracted Text:</w:t>
        <w:br/>
        <w:t>Bbdb mukera Qotop wit b bod Cot Ik of: He doer' prda0y morr ttab du) Hc koowr whar his Orgrt *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image_484.png</w:t>
      </w:r>
    </w:p>
    <w:p>
      <w:r>
        <w:t>Extracted Text:</w:t>
        <w:br/>
        <w:t>rd cnrd wadig dr vesrtabks for abdwkrn Amlr manrd ebia @ @r.</w:t>
      </w:r>
    </w:p>
    <w:p>
      <w:r>
        <w:t>Scanned Text:</w:t>
        <w:br/>
        <w:t>pic3781.png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image_485.png</w:t>
      </w:r>
    </w:p>
    <w:p>
      <w:r>
        <w:t>Extracted Text:</w:t>
        <w:br/>
        <w:t>&lt;L&gt; TYou' Te pot very #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image_486.png</w:t>
      </w:r>
    </w:p>
    <w:p>
      <w:r>
        <w:t>Extracted Text:</w:t>
        <w:br/>
        <w:t>From ( rE ion uP @ cbe Nptu; drr wuts mooth lier proprrreton of SEdity-  But cbe Owceur? Tky wer diffenot tid of brus altosrdht. To it anodht Way: witbout tm; Our for Tk Dobr woul bx jmporabk pul Qua</w:t>
      </w:r>
    </w:p>
    <w:p>
      <w:r>
        <w:t>Scanned Text:</w:t>
        <w:br/>
        <w:t>My companion murmured.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image_488.png</w:t>
      </w:r>
    </w:p>
    <w:p>
      <w:r>
        <w:t>Extracted Text:</w:t>
        <w:br/>
        <w:t>wat wuly tkad by &amp;x donr / tthdtawmb dantt.</w:t>
      </w:r>
    </w:p>
    <w:p>
      <w:r>
        <w:t>Scanned Text:</w:t>
        <w:br/>
        <w:t>pic3783.png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image_489.png</w:t>
      </w:r>
    </w:p>
    <w:p>
      <w:r>
        <w:t>Extracted Text:</w:t>
        <w:br/>
        <w:t>Anle podkdd He atmcd @ udefiad But wmtabout @ kt hi &amp;rt awAY with ic So Iaded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image_491.png</w:t>
      </w:r>
    </w:p>
    <w:p>
      <w:r>
        <w:t>Extracted Text:</w:t>
        <w:br/>
        <w:t>Bbdin &gt; doq' tnow wbat bapprnrd betwtrh tx two of yon but RIvtt tad Dexter for tia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image_492.png</w:t>
      </w:r>
    </w:p>
    <w:p>
      <w:r>
        <w:t>Extracted Text:</w:t>
        <w:br/>
        <w:t>Hk tphtnrd o0 &amp;x pbbrd Land dovt for &amp;2 @bor: fngrt ok</w:t>
      </w:r>
    </w:p>
    <w:p>
      <w:r>
        <w:t>Scanned Text:</w:t>
        <w:br/>
        <w:t>pic3785.png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image_493.png</w:t>
      </w:r>
    </w:p>
    <w:p>
      <w:r>
        <w:t>Extracted Text:</w:t>
        <w:br/>
        <w:t>Anotkr day O4 ting bad brrome ainfully 'Pearrpt by pow: L Wet oblivions twptof dx worl Mrrd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image_495.png</w:t>
      </w:r>
    </w:p>
    <w:p>
      <w:r>
        <w:t>Extracted Text:</w:t>
        <w:br/>
        <w:t>bt "Ol m &amp;, Ikft my luatabr in yott 8ardkn [m sbai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image_496.png</w:t>
      </w:r>
    </w:p>
    <w:p>
      <w:r>
        <w:t>Extracted Text:</w:t>
        <w:br/>
        <w:t>Bot bb bacr wtft masl kuarkr ol-man mad _ hporabk to tDwkrder bx watjoking or poL</w:t>
      </w:r>
    </w:p>
    <w:p>
      <w:r>
        <w:t>Scanned Text:</w:t>
        <w:br/>
        <w:t>pic3788.png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image_497.png</w:t>
      </w:r>
    </w:p>
    <w:p>
      <w:r>
        <w:t>Extracted Text:</w:t>
        <w:br/>
        <w:t>Bot wrjcakw ofket; Bom twat crtly wbst foued wyrrH usbk @ d #ko bos Marta; Iatead, Idjut ot dow i _ bdakkya0d wutcbrd tkrnmome dowu o0 mc: Compktel uka dolng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image_499.png</w:t>
      </w:r>
    </w:p>
    <w:p>
      <w:r>
        <w:t>Extracted Text:</w:t>
        <w:br/>
        <w:t>&lt;Bbdin &gt; ~Ht happrtus @o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image_500.png</w:t>
      </w:r>
    </w:p>
    <w:p>
      <w:r>
        <w:t>Extracted Text:</w:t>
        <w:br/>
      </w:r>
    </w:p>
    <w:p>
      <w:r>
        <w:t>Scanned Text:</w:t>
        <w:br/>
        <w:t>pic3789.png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image_501.png</w:t>
      </w:r>
    </w:p>
    <w:p>
      <w:r>
        <w:t>Extracted Text:</w:t>
        <w:br/>
        <w:t>~Rook_ oh; &amp;rt off it, man  Youte pof old cbouah fo Tctur yrt_Anyway, donks. bundh for dus TUbare dx dutar yotr badon by dx afttt tomonow 8y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image_502.png</w:t>
      </w:r>
    </w:p>
    <w:p>
      <w:r>
        <w:t>Extracted Text:</w:t>
        <w:br/>
        <w:t>He tun @ dgurL Yovaptl Hepot stnd bppy:</w:t>
      </w:r>
    </w:p>
    <w:p>
      <w:r>
        <w:t>Scanned Text:</w:t>
        <w:br/>
        <w:t>I could still hear Maria's song ringing in my ears.</w:t>
        <w:br/>
        <w:t>Itwas such a bright and happy voice — one I'd never heard when we</w:t>
        <w:br/>
        <w:t>were together.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image_503.png</w:t>
      </w:r>
    </w:p>
    <w:p>
      <w:r>
        <w:t>Extracted Text:</w:t>
        <w:br/>
        <w:t>Banr 00 muatter how much braiutorrd WY ronduon war stvy d sme: drre Wat pothuns cou d. rouklp t brlp Analye: And tonblo' C bl dpL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image_504.png</w:t>
      </w:r>
    </w:p>
    <w:p>
      <w:r>
        <w:t>Extracted Text:</w:t>
        <w:br/>
        <w:t>Wawained fonever</w:t>
      </w:r>
    </w:p>
    <w:p>
      <w:r>
        <w:t>Scanned Text:</w:t>
        <w:br/>
        <w:t>pic379.png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image_505.png</w:t>
      </w:r>
    </w:p>
    <w:p>
      <w:r>
        <w:t>Extracted Text:</w:t>
        <w:br/>
        <w:t>&lt;u&gt; ~Not ata1 Bbdnb meant @ bkt you in From dx tn tbit_ Hc j01 prdcdun axcur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image_506.png</w:t>
      </w:r>
    </w:p>
    <w:p>
      <w:r>
        <w:t>Extracted Text:</w:t>
        <w:br/>
        <w:t>Nritkar tr til pot Apskye Otar by Wy #paturacpt atytaort aftct tat And for myeH Eatc 6y wid @y own wort tat / #dtmaly tint murh about trm</w:t>
      </w:r>
    </w:p>
    <w:p>
      <w:r>
        <w:t>Scanned Text:</w:t>
        <w:br/>
        <w:t>Impecaable timing, as usual, since we'd both just finished our</w:t>
        <w:br/>
        <w:t>burgers. La picked up her demitasse gingerly, as if it were the most</w:t>
        <w:br/>
        <w:t>delicate thing in the world, and breathed in the rising vapors.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image_507.png</w:t>
      </w:r>
    </w:p>
    <w:p>
      <w:r>
        <w:t>Extracted Text:</w:t>
        <w:br/>
        <w:t>Ya kt brr ay tpotah for bodh ot Tbpuwutrptt It war Eevet boing @0 comat bad.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image_508.png</w:t>
      </w:r>
    </w:p>
    <w:p>
      <w:r>
        <w:t>Extracted Text:</w:t>
        <w:br/>
        <w:t>Sadwid 40 metrudy vokr. aw &amp;x wonry wtittrual over bar brr,s0d manasrd4 Anik</w:t>
      </w:r>
    </w:p>
    <w:p>
      <w:r>
        <w:t>Scanned Text:</w:t>
        <w:br/>
        <w:t>pic3790.png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image_509.png</w:t>
      </w:r>
    </w:p>
    <w:p>
      <w:r>
        <w:t>Extracted Text:</w:t>
        <w:br/>
        <w:t>&lt;L&gt; anog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image_511.png</w:t>
      </w:r>
    </w:p>
    <w:p>
      <w:r>
        <w:t>Extracted Text:</w:t>
        <w:br/>
        <w:t>&lt;Ansle &gt; "Conrd wt on o{ thci nubtt. Long #g0 ,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image_512.png</w:t>
      </w:r>
    </w:p>
    <w:p>
      <w:r>
        <w:t>Extracted Text:</w:t>
        <w:br/>
        <w:t>It frlt kind of tol pow tuttxd doua tut Now was murtting {ytt baving wokeu brr.</w:t>
      </w:r>
    </w:p>
    <w:p>
      <w:r>
        <w:t>Scanned Text:</w:t>
        <w:br/>
        <w:t>pic3791.png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image_513.png</w:t>
      </w:r>
    </w:p>
    <w:p>
      <w:r>
        <w:t>Extracted Text:</w:t>
        <w:br/>
        <w:t>Bdbb&gt; Look Wbrn comcoxa climbs ovcr yow JMdbdskneIfmyottr erdn gromd derr wt ol dut brratingand rntrring _ Jds4 ctima , jt * wt Tr o0 tkx Dmcps Kav Am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image_514.png</w:t>
      </w:r>
    </w:p>
    <w:p>
      <w:r>
        <w:t>Extracted Text:</w:t>
        <w:br/>
        <w:t>Abd Bbr Mu  furiondy i retpobxe Not dut ] oul raly Ebomt biu 4 Fly aut wbru &amp; mikd</w:t>
      </w:r>
    </w:p>
    <w:p>
      <w:r>
        <w:t>Scanned Text:</w:t>
        <w:br/>
        <w:t>I mean... five years ago, I'd left the city where I'd been born, in order</w:t>
        <w:br/>
        <w:t>to become a Mnemonicide at all costs.</w:t>
        <w:br/>
        <w:br/>
        <w:t>I'd wanted to make Maria's dream — house and flowers and all —</w:t>
        <w:br/>
        <w:t>come true.</w:t>
      </w:r>
    </w:p>
    <w:p>
      <w:r>
        <w:t>Similarity Score: 0.79</w:t>
      </w:r>
    </w:p>
    <w:p>
      <w:r>
        <w:t>----------------------------------------</w:t>
      </w:r>
    </w:p>
    <w:p>
      <w:pPr>
        <w:pStyle w:val="Heading2"/>
      </w:pPr>
      <w:r>
        <w:t>Image: image_515.png</w:t>
      </w:r>
    </w:p>
    <w:p>
      <w:r>
        <w:t>Extracted Text:</w:t>
        <w:br/>
        <w:t>j*t blubrdand ebrrd _t mr: 5kpukve Gttn kow kamd wat tyug t0 copaam But tkr wai_ 0o mattcr wbat my itiacu tl me, coukda' t jut Luah Tkrwor tan Wbrr ryrs a8ai myeL thing</w:t>
      </w:r>
    </w:p>
    <w:p>
      <w:r>
        <w:t>Scanned Text:</w:t>
        <w:br/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image_516.png</w:t>
      </w:r>
    </w:p>
    <w:p>
      <w:r>
        <w:t>Extracted Text:</w:t>
        <w:br/>
        <w:t>BLctub &gt; ~Pertups Bat ] aptr wit you; youHb Rbx you'Te My Gurtt Wr'"bave you bentr i no nmc stJLL e sue: fur.</w:t>
      </w:r>
    </w:p>
    <w:p>
      <w:r>
        <w:t>Scanned Text:</w:t>
        <w:br/>
        <w:t>pic3792.png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image_517.png</w:t>
      </w:r>
    </w:p>
    <w:p>
      <w:r>
        <w:t>Extracted Text:</w:t>
        <w:br/>
        <w:t>boked #kana fooltr _ andkat maupdAaat c3 ct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image_518.png</w:t>
      </w:r>
    </w:p>
    <w:p>
      <w:r>
        <w:t>Extracted Text:</w:t>
        <w:br/>
        <w:t>Bbdin &gt; Tbvt you</w:t>
      </w:r>
    </w:p>
    <w:p>
      <w:r>
        <w:t>Scanned Text:</w:t>
        <w:br/>
        <w:t>That was the only reason I'd ever had. The only one I'd ever needed.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image_519.png</w:t>
      </w:r>
    </w:p>
    <w:p>
      <w:r>
        <w:t>Extracted Text:</w:t>
        <w:br/>
        <w:t>&lt;Bbdtl&gt; "Tkars Bot 0 Oolnaard[Om Mf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image_520.png</w:t>
      </w:r>
    </w:p>
    <w:p>
      <w:r>
        <w:t>Extracted Text:</w:t>
        <w:br/>
        <w:t>mrwnk dw onto ckaj fmbd wond bad dpbedalt suenadh out of ht.</w:t>
      </w:r>
    </w:p>
    <w:p>
      <w:r>
        <w:t>Scanned Text:</w:t>
        <w:br/>
        <w:t>pic3793.png</w:t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image_522.png</w:t>
      </w:r>
    </w:p>
    <w:p>
      <w:r>
        <w:t>Extracted Text:</w:t>
        <w:br/>
        <w:t>Ied * tatv</w:t>
      </w:r>
    </w:p>
    <w:p>
      <w:r>
        <w:t>Scanned Text:</w:t>
        <w:br/>
        <w:t>And so, I lost touch with her for two years — couldn't be avoided.</w:t>
        <w:br/>
        <w:t>Only those with Mnemonicidal potential were allowed within the</w:t>
        <w:br/>
        <w:t>confines of the Academy, and no one was allowed out until</w:t>
        <w:br/>
        <w:t>graduation — or wash-out.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image_523.png</w:t>
      </w:r>
    </w:p>
    <w:p>
      <w:r>
        <w:t>Extracted Text:</w:t>
        <w:br/>
        <w:t>Wed comt opt from drt pac. Mnd m kand rvrrythig copkta S0 copkt ( &amp;t whath wj' eltigabout ritker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image_524.png</w:t>
      </w:r>
    </w:p>
    <w:p>
      <w:r>
        <w:t>Extracted Text:</w:t>
        <w:br/>
      </w:r>
    </w:p>
    <w:p>
      <w:r>
        <w:t>Scanned Text:</w:t>
        <w:br/>
        <w:t>pic3794.png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image_525.png</w:t>
      </w:r>
    </w:p>
    <w:p>
      <w:r>
        <w:t>Extracted Text:</w:t>
        <w:br/>
        <w:t>&lt;L&gt; Ue UL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image_527.png</w:t>
      </w:r>
    </w:p>
    <w:p>
      <w:r>
        <w:t>Extracted Text:</w:t>
        <w:br/>
        <w:t>&lt;Mar  Pmdoy'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image_528.png</w:t>
      </w:r>
    </w:p>
    <w:p>
      <w:r>
        <w:t>Extracted Text:</w:t>
        <w:br/>
        <w:t>Tb tun kht m brury W my baud Irwus d weiht o  &amp;x worl copkta bold onto it Et it_Q 60 @ t pound Tbr gun #iddked for tr: It @iked noht Patt Anakye J0d depprared ito ad i &amp;x dboot. bnd</w:t>
      </w:r>
    </w:p>
    <w:p>
      <w:r>
        <w:t>Scanned Text:</w:t>
        <w:br/>
        <w:t>pic3795.png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image_529.png</w:t>
      </w:r>
    </w:p>
    <w:p>
      <w:r>
        <w:t>Extracted Text:</w:t>
        <w:br/>
        <w:t>Wster pn off my kair a0d rutrrrd my tya S0 bukrd it ofl gbomily.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image_531.png</w:t>
      </w:r>
    </w:p>
    <w:p>
      <w:r>
        <w:t>Extracted Text:</w:t>
        <w:br/>
        <w:t>Tera dnet @y buudm &amp; md brrwrra t podiuta d Qbot: felt romacthing cobl srd mrblk: terw wtat tn w2t pabbrd Jud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image_532.png</w:t>
      </w:r>
    </w:p>
    <w:p>
      <w:r>
        <w:t>Extracted Text:</w:t>
        <w:br/>
        <w:t>anword bonrrtty. But didd pot rrm to makt Mar parocubrly boppy; copukaar bimg mutterng m YOU can do jr with a0skon dipiritrd a0 .</w:t>
      </w:r>
    </w:p>
    <w:p>
      <w:r>
        <w:t>Scanned Text:</w:t>
        <w:br/>
        <w:t>pic3796.png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image_533.png</w:t>
      </w:r>
    </w:p>
    <w:p>
      <w:r>
        <w:t>Extracted Text:</w:t>
        <w:br/>
        <w:t>S_ Rook' s nodard Iku_ Look @bo. Holf cmtot Holf nturd A t0 compliaated: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image_535.png</w:t>
      </w:r>
    </w:p>
    <w:p>
      <w:r>
        <w:t>Extracted Text:</w:t>
        <w:br/>
        <w:t>"Smcls ppod. %u&gt;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image_536.png</w:t>
      </w:r>
    </w:p>
    <w:p>
      <w:r>
        <w:t>Extracted Text:</w:t>
        <w:br/>
        <w:t>Io comparkeon RLar' s Dobr wat only mild Goer@dtadon emly rw cxctly wbrnr di Pdr Corrorion Wat coming from  Jnd couk point mc towurd tx couua widb rrbuvt 05_</w:t>
      </w:r>
    </w:p>
    <w:p>
      <w:r>
        <w:t>Scanned Text:</w:t>
        <w:br/>
        <w:t>pic3797.png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image_537.png</w:t>
      </w:r>
    </w:p>
    <w:p>
      <w:r>
        <w:t>Extracted Text:</w:t>
        <w:br/>
        <w:t>Hk Aoy cutr EOr Boftrnt Mi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image_538.png</w:t>
      </w:r>
    </w:p>
    <w:p>
      <w:r>
        <w:t>Extracted Text:</w:t>
        <w:br/>
        <w:t>&lt;W&gt; "Tkr only on2 brd</w:t>
      </w:r>
    </w:p>
    <w:p>
      <w:r>
        <w:t>Scanned Text:</w:t>
        <w:br/>
        <w:t>I didn't hear that Maria had undergone the Mnemonicide Protocol</w:t>
        <w:br/>
        <w:t>until it was too late. I just lived out my days asa student within these</w:t>
        <w:br/>
        <w:t>cloistered walls, without a care in the world.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image_539.png</w:t>
      </w:r>
    </w:p>
    <w:p>
      <w:r>
        <w:t>Extracted Text:</w:t>
        <w:br/>
        <w:t>&lt;Anke&gt; "So tbry kt mt out Madk mt mrnnkrr and plofertotr: 0f Mormontcddlsy.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image_540.png</w:t>
      </w:r>
    </w:p>
    <w:p>
      <w:r>
        <w:t>Extracted Text:</w:t>
        <w:br/>
        <w:t>Lodtiy. Wr found ou way bad @ ou placr oa Eiahth Surrt brfore teaake pouring fom &amp; #y. bta0</w:t>
      </w:r>
    </w:p>
    <w:p>
      <w:r>
        <w:t>Scanned Text:</w:t>
        <w:br/>
        <w:t>pic3798.png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image_541.png</w:t>
      </w:r>
    </w:p>
    <w:p>
      <w:r>
        <w:t>Extracted Text:</w:t>
        <w:br/>
        <w:t>Ntannoyto #wlo_ Even Jkavwkata opke tthutr 6 406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image_543.png</w:t>
      </w:r>
    </w:p>
    <w:p>
      <w:r>
        <w:t>Extracted Text:</w:t>
        <w:br/>
        <w:t>And nur cnobah dnt *r wJs poking kar kead out from amal bok in tx pomd Sk Omt out rpuutl whrn # @w mt, a0d @u up tbr hill to wbrrr #aI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image_544.png</w:t>
      </w:r>
    </w:p>
    <w:p>
      <w:r>
        <w:t>Extracted Text:</w:t>
        <w:br/>
        <w:t>Tun dyt That4 Bot tad Bat it wat rbourh @mat ft 61 @ mainp winat It warto tol Ikh fozra cob4by &amp; @mr oprbrd tr doot @o tr cutrh brd</w:t>
      </w:r>
    </w:p>
    <w:p>
      <w:r>
        <w:t>Scanned Text:</w:t>
        <w:br/>
        <w:t>pic3799.png</w:t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image_545.png</w:t>
      </w:r>
    </w:p>
    <w:p>
      <w:r>
        <w:t>Extracted Text:</w:t>
        <w:br/>
        <w:t>Tk wrud waI itwam t broamx &amp;r felt tonry about pating mt dald wort_ Tk way br ryrs plutrurd &amp;xwy t #ipprd abd bopprd about it was obvion tuttw t tot of kar Wife. dirs bving</w:t>
      </w:r>
    </w:p>
    <w:p>
      <w:r>
        <w:t>Scanned Text:</w:t>
        <w:br/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image_546.png</w:t>
      </w:r>
    </w:p>
    <w:p>
      <w:r>
        <w:t>Extracted Text:</w:t>
        <w:br/>
        <w:t>Rook whitks Tkuk krn AtJ. Of comuer. I miktbad Kid of, Monz @c -qunut</w:t>
      </w:r>
    </w:p>
    <w:p>
      <w:r>
        <w:t>Scanned Text:</w:t>
        <w:br/>
        <w:t>That was all Dexter would say to me when I asked him why he'd</w:t>
        <w:br/>
        <w:t>done it. &gt;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image_547.png</w:t>
      </w:r>
    </w:p>
    <w:p>
      <w:r>
        <w:t>Extracted Text:</w:t>
        <w:br/>
        <w:t>Buci &gt; dya yon &amp;pakeadu0d * tr nunrL Waft for Mr ou dx otbcr cnd TI mcrt yop dxere . "Okay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image_548.png</w:t>
      </w:r>
    </w:p>
    <w:p>
      <w:r>
        <w:t>Extracted Text:</w:t>
        <w:br/>
        <w:t>Yet kt bet (y chouah fot both o( Tk Wat tprt Wat Rivct Goi} @0 comac bad. pm</w:t>
      </w:r>
    </w:p>
    <w:p>
      <w:r>
        <w:t>Scanned Text:</w:t>
        <w:br/>
        <w:t>pic38.png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image_549.png</w:t>
      </w:r>
    </w:p>
    <w:p>
      <w:r>
        <w:t>Extracted Text:</w:t>
        <w:br/>
        <w:t>&lt;u "Bot wkat aidt yon war bonibk. Yodvt brtn * hunt   Yopvt baro tronth mod Bot btutt you morr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image_551.png</w:t>
      </w:r>
    </w:p>
    <w:p>
      <w:r>
        <w:t>Extracted Text:</w:t>
        <w:br/>
        <w:t>oh So this mus bavr brru wby wJs t uptaht before diner_ Toblly udnundsbk, sltotah tut dido' stop mt from sukmng @rd tioht now whar? s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image_552.png</w:t>
      </w:r>
    </w:p>
    <w:p>
      <w:r>
        <w:t>Extracted Text:</w:t>
        <w:br/>
        <w:t>bbdit&gt; "S0_ You pban @ fotat you frroting Pryckr Conoron onto her touder</w:t>
      </w:r>
    </w:p>
    <w:p>
      <w:r>
        <w:t>Scanned Text:</w:t>
        <w:br/>
        <w:t>pic3800.png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image_553.png</w:t>
      </w:r>
    </w:p>
    <w:p>
      <w:r>
        <w:t>Extracted Text:</w:t>
        <w:br/>
        <w:t>Root "Rrrrrrally? Soy fally madr yct movc, dyja, youEkpsyboy you' Tw promvey, manr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image_554.png</w:t>
      </w:r>
    </w:p>
    <w:p>
      <w:r>
        <w:t>Extracted Text:</w:t>
        <w:br/>
        <w:t>&lt;at &gt; "Evcp wcre MY modkrr and btrr to tuve a0y aprrabots of mr, womprvt m milion ycan br abk to mert dem Jt woqu br britrr flwerdd Itwond br brnter H budarver bxrn botu</w:t>
      </w:r>
    </w:p>
    <w:p>
      <w:r>
        <w:t>Scanned Text:</w:t>
        <w:br/>
        <w:t>That was all Dexter would say to me when I asked him why he'd</w:t>
        <w:br/>
        <w:t>done it.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image_555.png</w:t>
      </w:r>
    </w:p>
    <w:p>
      <w:r>
        <w:t>Extracted Text:</w:t>
        <w:br/>
        <w:t>Bdnb&gt; "Yod meabrolatek riabt rally dorru' book ike Irtm kre wat ponta ou dobaabything bad  Bat f &amp;x wtnr, dxn wc woulkave brro i bia toubk , Rt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image_556.png</w:t>
      </w:r>
    </w:p>
    <w:p>
      <w:r>
        <w:t>Extracted Text:</w:t>
        <w:br/>
        <w:t>Bbdit &gt; "Oh @ity bout dat</w:t>
      </w:r>
    </w:p>
    <w:p>
      <w:r>
        <w:t>Scanned Text:</w:t>
        <w:br/>
        <w:t>pic3804.png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image_557.png</w:t>
      </w:r>
    </w:p>
    <w:p>
      <w:r>
        <w:t>Extracted Text:</w:t>
        <w:br/>
        <w:t>But thc mon brvotful of b0 wos (Undina thcrr with hos _ warcring hcr erden dbs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image_559.png</w:t>
      </w:r>
    </w:p>
    <w:p>
      <w:r>
        <w:t>Extracted Text:</w:t>
        <w:br/>
        <w:t>My bd burt from bavina t cawl throtah tut ml mnorL sabrd; s0d toot drrp bieadhb of frre ab. It war frechand dn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image_560.png</w:t>
      </w:r>
    </w:p>
    <w:p>
      <w:r>
        <w:t>Extracted Text:</w:t>
        <w:br/>
        <w:t>{budi&gt; Ira Inow you abrad; koow das but you'vc bzcn dumord widh mi@r of Tk Dobr_ Tkerelore, wb my Gurx fot dy onky- But f yon dont bava pnit you won t br albwrd t Rvt; vtry Yon</w:t>
      </w:r>
    </w:p>
    <w:p>
      <w:r>
        <w:t>Scanned Text:</w:t>
        <w:br/>
        <w:t>pic3805.png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image_561.png</w:t>
      </w:r>
    </w:p>
    <w:p>
      <w:r>
        <w:t>Extracted Text:</w:t>
        <w:br/>
        <w:t>&lt;Mat&gt; tarsmvery kid of yot Dortor,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image_563.png</w:t>
      </w:r>
    </w:p>
    <w:p>
      <w:r>
        <w:t>Extracted Text:</w:t>
        <w:br/>
        <w:t>Comc to tinl of it Td prvcr brru JEigord frmok Guent before. Jkyrmad aur you mmcons of tr Omr* wl 4t kuA up und pow. Wata budackr. Try Bol</w:t>
      </w:r>
    </w:p>
    <w:p>
      <w:r>
        <w:t>Scanned Text:</w:t>
        <w:br/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image_564.png</w:t>
      </w:r>
    </w:p>
    <w:p>
      <w:r>
        <w:t>Extracted Text:</w:t>
        <w:br/>
        <w:t>Her voicr wafro roft and geptk tbut dx drmmia of dx pin tnatrurd t0 drox ftout 40d beard cvcry Ltt tain Yei</w:t>
      </w:r>
    </w:p>
    <w:p>
      <w:r>
        <w:t>Scanned Text:</w:t>
        <w:br/>
        <w:t>pic3806.png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image_565.png</w:t>
      </w:r>
    </w:p>
    <w:p>
      <w:r>
        <w:t>Extracted Text:</w:t>
        <w:br/>
        <w:t>&lt;Bbdy voeehuly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image_566.png</w:t>
      </w:r>
    </w:p>
    <w:p>
      <w:r>
        <w:t>Extracted Text:</w:t>
        <w:br/>
        <w:t>He wafoting naht? Ifk wus dut was prtty funny: But d7ey kx was bookugat mt, It wat obuiom tur dmwt L0 jkeah qwitc</w:t>
      </w:r>
    </w:p>
    <w:p>
      <w:r>
        <w:t>Scanned Text:</w:t>
        <w:br/>
        <w:t>These were the exact same words that Analye was fond of using,</w:t>
        <w:br/>
        <w:t>Except there was one difference: unlike Analye, this girl didn't stop</w:t>
        <w:br/>
        <w:t>aying.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image_567.png</w:t>
      </w:r>
    </w:p>
    <w:p>
      <w:r>
        <w:t>Extracted Text:</w:t>
        <w:br/>
        <w:t>So gid brto lika dmt cptunr noc? Didu t tut &amp;rt really @ring sftrr whk ?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image_568.png</w:t>
      </w:r>
    </w:p>
    <w:p>
      <w:r>
        <w:t>Extracted Text:</w:t>
        <w:br/>
        <w:t>&lt;cbl&gt; T J:_ iw] _</w:t>
      </w:r>
    </w:p>
    <w:p>
      <w:r>
        <w:t>Scanned Text:</w:t>
        <w:br/>
        <w:t>pic3807.png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image_569.png</w:t>
      </w:r>
    </w:p>
    <w:p>
      <w:r>
        <w:t>Extracted Text:</w:t>
        <w:br/>
        <w:t>Irtua prodacrsa thin sTJp ol pprr Tkrn t drott it at Bbdbrts Wko pnceraf ft opr, Jnd puskro it buck.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image_570.png</w:t>
      </w:r>
    </w:p>
    <w:p>
      <w:r>
        <w:t>Extracted Text:</w:t>
        <w:br/>
        <w:t>Bbdtbs ddu for tkr third umt: Tk fw tt_ He turws @o Jrta_</w:t>
      </w:r>
    </w:p>
    <w:p>
      <w:r>
        <w:t>Scanned Text:</w:t>
        <w:br/>
        <w:t>But I was jealous of her.</w:t>
        <w:br/>
        <w:t>Because she was doing exactly what I found myself unable to do</w:t>
        <w:br/>
        <w:br/>
        <w:t>when I lost Maria. Instead, I'd just sat down ina back alley and</w:t>
        <w:br/>
        <w:br/>
        <w:t>watched the rain come down on me. Completely useless.</w:t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image_571.png</w:t>
      </w:r>
    </w:p>
    <w:p>
      <w:r>
        <w:t>Extracted Text:</w:t>
        <w:br/>
        <w:t>84e1 dursmy cuk t00. But wbat to d? [@pt&amp;0 soywkrre Not mdkout My Gud_ Not witbout Bhdib Tequd tkdt Oh but watt_Ilya' srtrd t ek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image_572.png</w:t>
      </w:r>
    </w:p>
    <w:p>
      <w:r>
        <w:t>Extracted Text:</w:t>
        <w:br/>
        <w:t>Kept o0 boshisprndly obviotaly. sx tonaht Wat @ting</w:t>
      </w:r>
    </w:p>
    <w:p>
      <w:r>
        <w:t>Scanned Text:</w:t>
        <w:br/>
        <w:t>pic3809.png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image_573.png</w:t>
      </w:r>
    </w:p>
    <w:p>
      <w:r>
        <w:t>Extracted Text:</w:t>
        <w:br/>
        <w:t>ary: Adab ary- A dty wbrrr propk @me @ brekrkd dry wkn @rmorio} @mt t0 d_ brr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image_575.png</w:t>
      </w:r>
    </w:p>
    <w:p>
      <w:r>
        <w:t>Extracted Text:</w:t>
        <w:br/>
        <w:t>T &amp;d tubkenedf off. Ja akna, ttnts doratbrr dkurkrd fot Kt: Or of Bbadtt ptrbu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image_576.png</w:t>
      </w:r>
    </w:p>
    <w:p>
      <w:r>
        <w:t>Extracted Text:</w:t>
        <w:br/>
        <w:t>bolnd Gp darent andbookad upot mewtth capris Opp</w:t>
      </w:r>
    </w:p>
    <w:p>
      <w:r>
        <w:t>Scanned Text:</w:t>
        <w:br/>
        <w:t>pic381.png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image_577.png</w:t>
      </w:r>
    </w:p>
    <w:p>
      <w:r>
        <w:t>Extracted Text:</w:t>
        <w:br/>
        <w:t>{Bbdim &gt; "Nkra0d praccfal actualy . So @udt tv kl pind @ movc dkn prruancpty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image_579.png</w:t>
      </w:r>
    </w:p>
    <w:p>
      <w:r>
        <w:t>Extracted Text:</w:t>
        <w:br/>
        <w:t>Not Ad but dfmitely Bot citkrr_ bppY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image_580.png</w:t>
      </w:r>
    </w:p>
    <w:p>
      <w:r>
        <w:t>Extracted Text:</w:t>
        <w:br/>
        <w:t>whbpen Ust Howem sobd t Jpawvrr thi? Wal ^bakrteid * He waitind oubidc: Irs ju *&amp;k s</w:t>
      </w:r>
    </w:p>
    <w:p>
      <w:r>
        <w:t>Scanned Text:</w:t>
        <w:br/>
        <w:t>pic3810.png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image_583.png</w:t>
      </w:r>
    </w:p>
    <w:p>
      <w:r>
        <w:t>Extracted Text:</w:t>
        <w:br/>
        <w:t>&lt;Bbdi_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image_584.png</w:t>
      </w:r>
    </w:p>
    <w:p>
      <w:r>
        <w:t>Extracted Text:</w:t>
        <w:br/>
        <w:t>&lt;Mar}; "Wat kow m dworld</w:t>
      </w:r>
    </w:p>
    <w:p>
      <w:r>
        <w:t>Scanned Text:</w:t>
        <w:br/>
        <w:t>pic3811.png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image_585.png</w:t>
      </w:r>
    </w:p>
    <w:p>
      <w:r>
        <w:t>Extracted Text:</w:t>
        <w:br/>
        <w:t>&lt;1? "Tka #Utt you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image_586.png</w:t>
      </w:r>
    </w:p>
    <w:p>
      <w:r>
        <w:t>Extracted Text:</w:t>
        <w:br/>
        <w:t>&lt;Anhe&gt; "So utried wond: Not W_ltk mmc Tvc know krr   But twnb @ el To you Tbarswby: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image_587.png</w:t>
      </w:r>
    </w:p>
    <w:p>
      <w:r>
        <w:t>Extracted Text:</w:t>
        <w:br/>
        <w:t>rplid widh pod a0d decp breadh of fretb utwd Sk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image_588.png</w:t>
      </w:r>
    </w:p>
    <w:p>
      <w:r>
        <w:t>Extracted Text:</w:t>
        <w:br/>
        <w:t>If turwatm, # mlly was a0 odd obx_ Mon Gumwbo amt bTt wtn @ taarved for attrnton a( futt dat dry &amp;rw addiird m out @n.</w:t>
      </w:r>
    </w:p>
    <w:p>
      <w:r>
        <w:t>Scanned Text:</w:t>
        <w:br/>
        <w:t>pic3812.png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image_591.png</w:t>
      </w:r>
    </w:p>
    <w:p>
      <w:r>
        <w:t>Extracted Text:</w:t>
        <w:br/>
        <w:t>Ankt addwd kb anal dry componnt_ But hadno tot 0T Ptrbrr for hus pbotdet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image_592.png</w:t>
      </w:r>
    </w:p>
    <w:p>
      <w:r>
        <w:t>Extracted Text:</w:t>
        <w:br/>
        <w:t>Amake &gt; "Conrrt Tbtowby: Tm ber." alans</w:t>
      </w:r>
    </w:p>
    <w:p>
      <w:r>
        <w:t>Scanned Text:</w:t>
        <w:br/>
        <w:t>pic3813.png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image_593.png</w:t>
      </w:r>
    </w:p>
    <w:p>
      <w:r>
        <w:t>Extracted Text:</w:t>
        <w:br/>
        <w:t>Bbdin &gt; Texvera*td t forset yon prvet wanf @ forsetyou Tbatstr houtnt-to tooduer' buth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image_595.png</w:t>
      </w:r>
    </w:p>
    <w:p>
      <w:r>
        <w:t>Extracted Text:</w:t>
        <w:br/>
        <w:t>bbdit&gt; S0_ You pan @ fota you frestins Pycbr Corroron onto her touder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image_596.png</w:t>
      </w:r>
    </w:p>
    <w:p>
      <w:r>
        <w:t>Extracted Text:</w:t>
        <w:br/>
        <w:t>&lt;Dett&gt; "rdlt you @ kandovrr dutDut Ldy drre  pktr:</w:t>
      </w:r>
    </w:p>
    <w:p>
      <w:r>
        <w:t>Scanned Text:</w:t>
        <w:br/>
        <w:t>pic3814.png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image_597.png</w:t>
      </w:r>
    </w:p>
    <w:p>
      <w:r>
        <w:t>Extracted Text:</w:t>
        <w:br/>
        <w:t>bt ~On; 50, Mis You mustut Tlt0 widdh you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image_599.png</w:t>
      </w:r>
    </w:p>
    <w:p>
      <w:r>
        <w:t>Extracted Text:</w:t>
        <w:br/>
        <w:t>Gvct spped thinting sbout te tl Not tych_t t 6a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image_600.png</w:t>
      </w:r>
    </w:p>
    <w:p>
      <w:r>
        <w:t>Extracted Text:</w:t>
        <w:br/>
        <w:t>Um_ Wy M4r4r Zrolb. Niar t0 Mart yoa, &amp; Boy -</w:t>
      </w:r>
    </w:p>
    <w:p>
      <w:r>
        <w:t>Scanned Text:</w:t>
        <w:br/>
        <w:t>pic3815.png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image_601.png</w:t>
      </w:r>
    </w:p>
    <w:p>
      <w:r>
        <w:t>Extracted Text:</w:t>
        <w:br/>
        <w:t>Bbdin &gt; mk L? Yopn pot mppord t *Y tdh dtnpt t teriondy.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image_603.png</w:t>
      </w:r>
    </w:p>
    <w:p>
      <w:r>
        <w:t>Extracted Text:</w:t>
        <w:br/>
        <w:t>So o1r pisht Td waited for tx danzing of tr guard st midaisht 40d ed tat oppottunity sip out o( dx Al. tetw tat m Mi fomd out rdb 6om @owa bat ddton epelred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image_604.png</w:t>
      </w:r>
    </w:p>
    <w:p>
      <w:r>
        <w:t>Extracted Text:</w:t>
        <w:br/>
        <w:t>Wq wott uP tx furut digs awwarLmu,d upnyht @xt D @t, my ar u bxr pilbw. ttg</w:t>
      </w:r>
    </w:p>
    <w:p>
      <w:r>
        <w:t>Scanned Text:</w:t>
        <w:br/>
        <w:t>pic3816.png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image_605.png</w:t>
      </w:r>
    </w:p>
    <w:p>
      <w:r>
        <w:t>Extracted Text:</w:t>
        <w:br/>
        <w:t>&lt;MAI&gt; Pndn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image_606.png</w:t>
      </w:r>
    </w:p>
    <w:p>
      <w:r>
        <w:t>Extracted Text:</w:t>
        <w:br/>
        <w:t>&lt;Rook&gt; ~Tlkavt tourti' mdy by fiat Eab @omottow</w:t>
      </w:r>
    </w:p>
    <w:p>
      <w:r>
        <w:t>Scanned Text:</w:t>
        <w:br/>
        <w:t>a</w:t>
        <w:br/>
        <w:t>rT) Foo ooo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image_607.png</w:t>
      </w:r>
    </w:p>
    <w:p>
      <w:r>
        <w:t>Extracted Text:</w:t>
        <w:br/>
        <w:t>Ay t tr &amp;dwko basfast spprsrrd wel 00, Tk&amp;I wbo bar berp kn tot tnne Tkart @on Ike jt sk san,at mc. $mnsat my bmdry bdtt Tkrut prrrers bet dbdr finaettips togrtbrr. Loots Itk tata bor for words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image_608.png</w:t>
      </w:r>
    </w:p>
    <w:p>
      <w:r>
        <w:t>Extracted Text:</w:t>
        <w:br/>
        <w:t>Ira &amp;akr Hedandy_ Ut bintkk consbud. Yor Srsm murh cutrr tix Wy</w:t>
      </w:r>
    </w:p>
    <w:p>
      <w:r>
        <w:t>Scanned Text:</w:t>
        <w:br/>
        <w:t>pic3818.png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image_609.png</w:t>
      </w:r>
    </w:p>
    <w:p>
      <w:r>
        <w:t>Extracted Text:</w:t>
        <w:br/>
        <w:t>Wait 4 rrond Tk way sr pid dut it wusssf ddwusdk f dur srdavcr tvcu cprouotrrrd dx tuff Okty, &amp; oolky duna / ould crpbai JwaY _ but this? Cutotzradd rurotcr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image_610.png</w:t>
      </w:r>
    </w:p>
    <w:p>
      <w:r>
        <w:t>Extracted Text:</w:t>
        <w:br/>
        <w:t>For motdtpt Analyt ronklu t fddx word @ *y: Bat it did tokt for him t0 mtrover brs</w:t>
      </w:r>
    </w:p>
    <w:p>
      <w:r>
        <w:t>Scanned Text:</w:t>
        <w:br/>
        <w:t>So, I took my companion's hand; she was crying so hard that she</w:t>
        <w:br/>
        <w:t>couldn't see ahead of her. Let her cry enough for both of us. I began</w:t>
        <w:br/>
        <w:t>to lead her through the hills, back to our city.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image_611.png</w:t>
      </w:r>
    </w:p>
    <w:p>
      <w:r>
        <w:t>Extracted Text:</w:t>
        <w:br/>
        <w:t>&lt;mt&gt; ~Uh oh I, uh Tm % smy' budn ikt Yow, uh bdy find wjs bzre' Uh wh Bvr @r moment; Tl kavc nabt Iwyr</w:t>
      </w:r>
    </w:p>
    <w:p>
      <w:r>
        <w:t>Scanned Text:</w:t>
        <w:br/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image_612.png</w:t>
      </w:r>
    </w:p>
    <w:p>
      <w:r>
        <w:t>Extracted Text:</w:t>
        <w:br/>
        <w:t>Now Ma @tw Vcry a0d sarted tvcrina Heskskd @ copbrol of himcelf for whik, and cvcataly Manatd @ pax smc pobrs dat toundrd vagly like words from hi quavctina lipa pk piu</w:t>
      </w:r>
    </w:p>
    <w:p>
      <w:r>
        <w:t>Scanned Text:</w:t>
        <w:br/>
        <w:t>pic3819.png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image_613.png</w:t>
      </w:r>
    </w:p>
    <w:p>
      <w:r>
        <w:t>Extracted Text:</w:t>
        <w:br/>
        <w:t>Imprtabk dmba uswL tnr wr d botb juat fmtkrd ot bwgen Lpiked up kar dwitar  ginaerky, us M it wrrr dx MOA klat dmd @ dx work apd braatkedi t ndns vspont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image_614.png</w:t>
      </w:r>
    </w:p>
    <w:p>
      <w:r>
        <w:t>Extracted Text:</w:t>
        <w:br/>
        <w:t>From dx exprrinrs of todby _ 4 bud gotten ap ryrwttnr rIprtktt @ wbatrrarur of Pydx Corrotton realy wat Wbru it Outker tutu woul tr @ow t kmrtfad wll?</w:t>
      </w:r>
    </w:p>
    <w:p>
      <w:r>
        <w:t>Scanned Text:</w:t>
        <w:br/>
        <w:t>Yes, let her cry enough for both of us. The past was the past. It was</w:t>
        <w:br/>
        <w:t>never going to come back.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image_615.png</w:t>
      </w:r>
    </w:p>
    <w:p>
      <w:r>
        <w:t>Extracted Text:</w:t>
        <w:br/>
        <w:t>&lt;1&gt; ~rd @ke for you bo rratr my mrwonks of my bmily, @.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image_616.png</w:t>
      </w:r>
    </w:p>
    <w:p>
      <w:r>
        <w:t>Extracted Text:</w:t>
        <w:br/>
        <w:t>&lt;u&gt; yeab Bot sol Irsrmbanarina "</w:t>
      </w:r>
    </w:p>
    <w:p>
      <w:r>
        <w:t>Scanned Text:</w:t>
        <w:br/>
        <w:t>pic382.png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image_617.png</w:t>
      </w:r>
    </w:p>
    <w:p>
      <w:r>
        <w:t>Extracted Text:</w:t>
        <w:br/>
        <w:t>&lt;u&gt; A omber on Marnontidkr: tx protorol for dx tyetnuatx rrartr of @rmonar Tk wtter 6a Murmonirid htnurelf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image_618.png</w:t>
      </w:r>
    </w:p>
    <w:p>
      <w:r>
        <w:t>Extracted Text:</w:t>
        <w:br/>
        <w:t>BLdin &gt; ~Pertups Bat ] 2pex wid you; youUbr Rrbx youtr MY Gukn We' bavc you brntr i no nmc stulL Te sne: fur.</w:t>
      </w:r>
    </w:p>
    <w:p>
      <w:r>
        <w:t>Scanned Text:</w:t>
        <w:br/>
        <w:t>&lt;a&gt;</w:t>
        <w:br/>
        <w:t>“Smells good.”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image_619.png</w:t>
      </w:r>
    </w:p>
    <w:p>
      <w:r>
        <w:t>Extracted Text:</w:t>
        <w:br/>
        <w:t>Tlut momtot mlnad terwi6o Tdbalk@a0 him out of dix SoTaid Way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image_620.png</w:t>
      </w:r>
    </w:p>
    <w:p>
      <w:r>
        <w:t>Extracted Text:</w:t>
        <w:br/>
        <w:t>Amlye bud ukep hi babed kere mnomdd by rta0d nd min @ world whre pothtns not vtu tix churrt WAI aord dyton. Andyet b dod @ pruar prat had brro Wl Itching over hi doy</w:t>
      </w:r>
    </w:p>
    <w:p>
      <w:r>
        <w:t>Scanned Text:</w:t>
        <w:br/>
        <w:t>pic3820.png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image_621.png</w:t>
      </w:r>
    </w:p>
    <w:p>
      <w:r>
        <w:t>Extracted Text:</w:t>
        <w:br/>
        <w:t>It was trtopting t dult: it @p to ber sod-bp epoikd litk pttr but ph dx wam  tud-pp s wam t moikd sud &amp; didu' t put o0 ai&gt; @ite = ptpct bris4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image_623.png</w:t>
      </w:r>
    </w:p>
    <w:p>
      <w:r>
        <w:t>Extracted Text:</w:t>
        <w:br/>
        <w:t>5 i Bhdit' kand pow. Tkunt God ludy kr: Unldy him ri make it up to him Somrday: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image_624.png</w:t>
      </w:r>
    </w:p>
    <w:p>
      <w:r>
        <w:t>Extracted Text:</w:t>
        <w:br/>
        <w:t>Tkmlt= for Mqluet Bat dp wb ad poutLed G</w:t>
      </w:r>
    </w:p>
    <w:p>
      <w:r>
        <w:t>Scanned Text:</w:t>
        <w:br/>
        <w:t>pic3824.png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image_625.png</w:t>
      </w:r>
    </w:p>
    <w:p>
      <w:r>
        <w:t>Extracted Text:</w:t>
        <w:br/>
        <w:t>{u&gt; Nonx.Dont @nc fr couac ttyp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image_627.png</w:t>
      </w:r>
    </w:p>
    <w:p>
      <w:r>
        <w:t>Extracted Text:</w:t>
        <w:br/>
        <w:t>So matrd; nwrd to ALar40 brpap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image_628.png</w:t>
      </w:r>
    </w:p>
    <w:p>
      <w:r>
        <w:t>Extracted Text:</w:t>
        <w:br/>
        <w:t>Hu 64 words t0 r wrt, bove and want you t br haPPY fly udnand what kr mcant tiut Yob</w:t>
      </w:r>
    </w:p>
    <w:p>
      <w:r>
        <w:t>Scanned Text:</w:t>
        <w:br/>
        <w:t>pic3829.png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image_629.png</w:t>
      </w:r>
    </w:p>
    <w:p>
      <w:r>
        <w:t>Extracted Text:</w:t>
        <w:br/>
        <w:t>d tnow dt Hemko @t nolizt jut how sed ] don ( kuow_ So pud tkn Tmacumcd t0 4doit it Jmuabeootae *elf nfirpt mutt;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image_630.png</w:t>
      </w:r>
    </w:p>
    <w:p>
      <w:r>
        <w:t>Extracted Text:</w:t>
        <w:br/>
        <w:t>bddr Odiet mg up dr purtusrr, sbd beddd boot @ my compapion Wbo buaord f @ kar dun widh boot of th bli dut Iakon fclt gmilry:</w:t>
      </w:r>
    </w:p>
    <w:p>
      <w:r>
        <w:t>Scanned Text:</w:t>
        <w:br/>
        <w:t>&lt;Blackiris&gt;</w:t>
        <w:br/>
        <w:t>“Hmm?”</w:t>
        <w:br/>
        <w:br/>
        <w:t>&gt; ae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image_631.png</w:t>
      </w:r>
    </w:p>
    <w:p>
      <w:r>
        <w:t>Extracted Text:</w:t>
        <w:br/>
        <w:t>Bbdtint  &gt; 'To what ind Wutt kl i40 Oucea, anyayzr</w:t>
      </w:r>
    </w:p>
    <w:p>
      <w:r>
        <w:t>Scanned Text:</w:t>
        <w:br/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image_632.png</w:t>
      </w:r>
    </w:p>
    <w:p>
      <w:r>
        <w:t>Extracted Text:</w:t>
        <w:br/>
        <w:t>upobably bad p iks ttut felt Jut at tkamrkdu&amp; dd It bxpprnad wbrn you bud &gt; potcr bar kikt mie, Ecept Boer</w:t>
      </w:r>
    </w:p>
    <w:p>
      <w:r>
        <w:t>Scanned Text:</w:t>
        <w:br/>
        <w:t>pic383.png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image_633.png</w:t>
      </w:r>
    </w:p>
    <w:p>
      <w:r>
        <w:t>Extracted Text:</w:t>
        <w:br/>
        <w:t>And opc t 3Roptl Mormonictk conl wlt: rubt ms0d wbator Eonted Comr tink of it dat did tounda0awful bt @tc def, ddat i? ake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image_635.png</w:t>
      </w:r>
    </w:p>
    <w:p>
      <w:r>
        <w:t>Extracted Text:</w:t>
        <w:br/>
        <w:t>dida t arabout thi brina trcbnical viobtou of dx Lw, t bous tPy wat good And war but riabt pow was MY Gurtt Skbd priorty Tut wus ructhina rouldn t viobtz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image_636.png</w:t>
      </w:r>
    </w:p>
    <w:p>
      <w:r>
        <w:t>Extracted Text:</w:t>
        <w:br/>
        <w:t>Wra awokt, bad hith 6vet: Mbaybs bralurr o(dr@in Meayb brodt wa ted o( tintin coplta ( CVta 44ed</w:t>
      </w:r>
    </w:p>
    <w:p>
      <w:r>
        <w:t>Scanned Text:</w:t>
        <w:br/>
        <w:t>pic3831.png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image_637.png</w:t>
      </w:r>
    </w:p>
    <w:p>
      <w:r>
        <w:t>Extracted Text:</w:t>
        <w:br/>
        <w:t>Litt thitgua dat Analye bad pivea mt 160, @t Maatanrt. brd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image_638.png</w:t>
      </w:r>
    </w:p>
    <w:p>
      <w:r>
        <w:t>Extracted Text:</w:t>
        <w:br/>
        <w:t>Rlat &gt; T dnt an auytaotr about tr tuf I aid brfort' Av@t Wyem _ Ot tL maly would br brner od drd?"</w:t>
      </w:r>
    </w:p>
    <w:p>
      <w:r>
        <w:t>Scanned Text:</w:t>
        <w:br/>
        <w:t>&lt;Blackiris&gt;</w:t>
        <w:br/>
        <w:t>“... I don't know either.”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image_639.png</w:t>
      </w:r>
    </w:p>
    <w:p>
      <w:r>
        <w:t>Extracted Text:</w:t>
        <w:br/>
        <w:t>&lt;GLD Yat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image_640.png</w:t>
      </w:r>
    </w:p>
    <w:p>
      <w:r>
        <w:t>Extracted Text:</w:t>
        <w:br/>
        <w:t>Bbdinv &gt; 'But poor of dat hurtrat mudb brina fotsonicn</w:t>
      </w:r>
    </w:p>
    <w:p>
      <w:r>
        <w:t>Scanned Text:</w:t>
        <w:br/>
        <w:t>pic3834.png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image_641.png</w:t>
      </w:r>
    </w:p>
    <w:p>
      <w:r>
        <w:t>Extracted Text:</w:t>
        <w:br/>
        <w:t>Bat [ coulta t &amp;ivt into i pot j#yet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image_642.png</w:t>
      </w:r>
    </w:p>
    <w:p>
      <w:r>
        <w:t>Extracted Text:</w:t>
        <w:br/>
        <w:t>&lt;Bde</w:t>
      </w:r>
    </w:p>
    <w:p>
      <w:r>
        <w:t>Scanned Text:</w:t>
        <w:br/>
        <w:t>She replied with obvious disappointment.</w:t>
        <w:br/>
        <w:t>Well, not that I didn't know how she felt.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image_643.png</w:t>
      </w:r>
    </w:p>
    <w:p>
      <w:r>
        <w:t>Extracted Text:</w:t>
        <w:br/>
        <w:t>Ik&gt; oh kontn nid t forget sbout him_ Trkdu0d uirdand pkd But ] coukd'r' Wlu I dotr my cyer, Tm raht bad, dobrd by _ voicr dut kcrps tellus mc tat Tlarver br ffrt. Ofhm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image_644.png</w:t>
      </w:r>
    </w:p>
    <w:p>
      <w:r>
        <w:t>Extracted Text:</w:t>
        <w:br/>
        <w:t>Rook "Lok8? Dedey porak 6oin' Iona</w:t>
      </w:r>
    </w:p>
    <w:p>
      <w:r>
        <w:t>Scanned Text:</w:t>
        <w:br/>
        <w:t>pic3835.png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image_645.png</w:t>
      </w:r>
    </w:p>
    <w:p>
      <w:r>
        <w:t>Extracted Text:</w:t>
        <w:br/>
        <w:t>&lt;u&gt; juat curloure 78a dnt bsve @ sbawer dt Wkuar do you pan o0 doing sfttr your mcmortrssrr trarad?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image_647.png</w:t>
      </w:r>
    </w:p>
    <w:p>
      <w:r>
        <w:t>Extracted Text:</w:t>
        <w:br/>
        <w:t>He erapryn fub ~edvegetabke burgers gilkd t0 perfecton beforr a of m booked abdon big u5 krr krad; but s bravely mobbrd iI with two bobdatd aartrd diaing i poprdkkkr put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image_648.png</w:t>
      </w:r>
    </w:p>
    <w:p>
      <w:r>
        <w:t>Extracted Text:</w:t>
        <w:br/>
        <w:t>Rook frozt, dxu dkot mc thi balf-sbrtt blfmwbok Heand bad brra oolksgucs fot cpough dut krw what dts mopc kdtorwtd mt ovct. pth bong</w:t>
      </w:r>
    </w:p>
    <w:p>
      <w:r>
        <w:t>Scanned Text:</w:t>
        <w:br/>
        <w:t>pic3836.png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image_649.png</w:t>
      </w:r>
    </w:p>
    <w:p>
      <w:r>
        <w:t>Extracted Text:</w:t>
        <w:br/>
        <w:t>copktn beliave it muoved@ drt  patdd @ Tlpl rirdber bud from dxr fbor st May 'pArosd Her hai #lkd over hrr toukkn It war whife. bow</w:t>
      </w:r>
    </w:p>
    <w:p>
      <w:r>
        <w:t>Scanned Text:</w:t>
        <w:br/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image_650.png</w:t>
      </w:r>
    </w:p>
    <w:p>
      <w:r>
        <w:t>Extracted Text:</w:t>
        <w:br/>
        <w:t>Derter bobtrnd hi gua mnurdarud s0d mnrdwt out of tx dhod bowrd drrply_ bing'</w:t>
      </w:r>
    </w:p>
    <w:p>
      <w:r>
        <w:t>Scanned Text:</w:t>
        <w:br/>
        <w:t>She said with a wry smile.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image_651.png</w:t>
      </w:r>
    </w:p>
    <w:p>
      <w:r>
        <w:t>Extracted Text:</w:t>
        <w:br/>
        <w:t>&lt;Bbdi&gt; Jht to eY thb to you _ It Itrk too moch like . Ktraon @0 4c bvtng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image_652.png</w:t>
      </w:r>
    </w:p>
    <w:p>
      <w:r>
        <w:t>Extracted Text:</w:t>
        <w:br/>
        <w:t>Ikye "Oh wobdaful dar Now, wbrht wthr wtT</w:t>
      </w:r>
    </w:p>
    <w:p>
      <w:r>
        <w:t>Scanned Text:</w:t>
        <w:br/>
        <w:t>pic3837.png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image_653.png</w:t>
      </w:r>
    </w:p>
    <w:p>
      <w:r>
        <w:t>Extracted Text:</w:t>
        <w:br/>
        <w:t>Waft u *rnd Tkr ' smrthing wr' nr forgrtna kre: Oh no. Tbd Rral bd We'vr onky got out brd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image_655.png</w:t>
      </w:r>
    </w:p>
    <w:p>
      <w:r>
        <w:t>Extracted Text:</w:t>
        <w:br/>
        <w:t>~Bbdinb &gt; Al naht fx. But you owe mc 06 Oh don' bodkkr aling mr Qy 'Pmtpt Tm pol tkn_ Tm Outrotky ui dx bouer o0 @p of d mhat Eaht Surrt to sud yow dknt tbrre __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image_656.png</w:t>
      </w:r>
    </w:p>
    <w:p>
      <w:r>
        <w:t>Extracted Text:</w:t>
        <w:br/>
        <w:t>Or poL sk wIt juat atting on dut motonkr dur dx piabt buve brrp @bpken for war doll Hcr band were dofped puty op brr Lp: snd her cyewre Jnd forurd suatuttakrad dm</w:t>
      </w:r>
    </w:p>
    <w:p>
      <w:r>
        <w:t>Scanned Text:</w:t>
        <w:br/>
        <w:t>pic3841.png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image_657.png</w:t>
      </w:r>
    </w:p>
    <w:p>
      <w:r>
        <w:t>Extracted Text:</w:t>
        <w:br/>
        <w:t>Il: the Oecuted</w:t>
      </w:r>
    </w:p>
    <w:p>
      <w:r>
        <w:t>Scanned Text:</w:t>
        <w:br/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image_658.png</w:t>
      </w:r>
    </w:p>
    <w:p>
      <w:r>
        <w:t>Extracted Text:</w:t>
        <w:br/>
        <w:t>~Ansle &gt; "Brousr odbve bole hole u big Js thrir touk And it necds filling try</w:t>
      </w:r>
    </w:p>
    <w:p>
      <w:r>
        <w:t>Scanned Text:</w:t>
        <w:br/>
        <w:t>&lt;Blackiris&gt;</w:t>
        <w:br/>
        <w:t>“Huh? Well, see ... it's pretty, clean, and — it works well with singing.”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image_659.png</w:t>
      </w:r>
    </w:p>
    <w:p>
      <w:r>
        <w:t>Extracted Text:</w:t>
        <w:br/>
        <w:t>Budtnb&gt; "Waredon-#dor _ Dop wonty kik rko pmtout #0at nou, niutr? That isu' Wr. wop Tepont you: war] do, bowevet, b44 you wbat in dewprl you rr doia kene Futr?" wil _ futt</w:t>
      </w:r>
    </w:p>
    <w:p>
      <w:r>
        <w:t>Scanned Text:</w:t>
        <w:br/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image_660.png</w:t>
      </w:r>
    </w:p>
    <w:p>
      <w:r>
        <w:t>Extracted Text:</w:t>
        <w:br/>
        <w:t>&lt;Gul&gt; "Wow. Scry: Coullatkesdkk. Cbd dursovet.</w:t>
      </w:r>
    </w:p>
    <w:p>
      <w:r>
        <w:t>Scanned Text:</w:t>
        <w:br/>
        <w:t>pic3843.png</w:t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image_661.png</w:t>
      </w:r>
    </w:p>
    <w:p>
      <w:r>
        <w:t>Extracted Text:</w:t>
        <w:br/>
        <w:t>&lt;u&gt; Twapt t0 Kt' Tkr mounamuud dx ooa0r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image_663.png</w:t>
      </w:r>
    </w:p>
    <w:p>
      <w:r>
        <w:t>Extracted Text:</w:t>
        <w:br/>
        <w:t>Roosat hix cotntrr AmeL Ptok Iurd up io frobt of ktm: He bbelia dm. Carfuly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image_664.png</w:t>
      </w:r>
    </w:p>
    <w:p>
      <w:r>
        <w:t>Extracted Text:</w:t>
        <w:br/>
        <w:t>Tkr Wad jlly npdousoboutwtattrdfeet but lor pov #rkeardo+h</w:t>
      </w:r>
    </w:p>
    <w:p>
      <w:r>
        <w:t>Scanned Text:</w:t>
        <w:br/>
        <w:t>pic3844.png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image_665.png</w:t>
      </w:r>
    </w:p>
    <w:p>
      <w:r>
        <w:t>Extracted Text:</w:t>
        <w:br/>
        <w:t>Andu* bogat] atlkx dis felt Jt MI couk fotgrtal dx paiu Jodd tnow #atTdankd m #ith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image_667.png</w:t>
      </w:r>
    </w:p>
    <w:p>
      <w:r>
        <w:t>Extracted Text:</w:t>
        <w:br/>
        <w:t>7, "Tknk 4. Cbdo k mopbk bud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image_668.png</w:t>
      </w:r>
    </w:p>
    <w:p>
      <w:r>
        <w:t>Extracted Text:</w:t>
        <w:br/>
        <w:t>&lt;MorX$ ~Fiforthf i You pkar.</w:t>
      </w:r>
    </w:p>
    <w:p>
      <w:r>
        <w:t>Scanned Text:</w:t>
        <w:br/>
        <w:t>pic3845.png</w:t>
      </w:r>
    </w:p>
    <w:p>
      <w:r>
        <w:t>Similarity Score: 0.38</w:t>
      </w:r>
    </w:p>
    <w:p>
      <w:r>
        <w:t>----------------------------------------</w:t>
      </w:r>
    </w:p>
    <w:p>
      <w:pPr>
        <w:pStyle w:val="Heading2"/>
      </w:pPr>
      <w:r>
        <w:t>Image: image_669.png</w:t>
      </w:r>
    </w:p>
    <w:p>
      <w:r>
        <w:t>Extracted Text:</w:t>
        <w:br/>
        <w:t>&lt;Bbcin&gt; "L, Want @ob0 ou todyr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image_670.png</w:t>
      </w:r>
    </w:p>
    <w:p>
      <w:r>
        <w:t>Extracted Text:</w:t>
        <w:br/>
        <w:t>Ilys nkorotrofdy: Spkedr ksd; picting out ddaud dut</w:t>
      </w:r>
    </w:p>
    <w:p>
      <w:r>
        <w:t>Scanned Text:</w:t>
        <w:br/>
        <w:t>Her voice lost its uncertainty after a while — it grew stronger and</w:t>
        <w:br/>
        <w:t>warmer as listened. I could feel it embracing me, sinking into my</w:t>
        <w:br/>
        <w:t>every pore, filling me up inside.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image_671.png</w:t>
      </w:r>
    </w:p>
    <w:p>
      <w:r>
        <w:t>Extracted Text:</w:t>
        <w:br/>
        <w:t>Anake &gt; yop Ow. A dublren No op +k. Brate ponr of trm Wow Wp. Tby- vntct Overwtlmrd by tx Paydr Conorton 0f othrrs_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image_672.png</w:t>
      </w:r>
    </w:p>
    <w:p>
      <w:r>
        <w:t>Extracted Text:</w:t>
        <w:br/>
        <w:t>wJs, litdk wonied dut tomconr miaht br tatting for m outed. But fthalwertok could dnord @ off yectetdsy piabt Jpd potdghad bopperd dry hrt</w:t>
      </w:r>
    </w:p>
    <w:p>
      <w:r>
        <w:t>Scanned Text:</w:t>
        <w:br/>
        <w:t>pic3846.png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image_673.png</w:t>
      </w:r>
    </w:p>
    <w:p>
      <w:r>
        <w:t>Extracted Text:</w:t>
        <w:br/>
        <w:t>&lt;Mar&gt; ~Hcn? of coure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image_676.png</w:t>
      </w:r>
    </w:p>
    <w:p>
      <w:r>
        <w:t>Extracted Text:</w:t>
        <w:br/>
      </w:r>
    </w:p>
    <w:p>
      <w:r>
        <w:t>Scanned Text:</w:t>
        <w:br/>
        <w:t>pic3847.png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image_677.png</w:t>
      </w:r>
    </w:p>
    <w:p>
      <w:r>
        <w:t>Extracted Text:</w:t>
        <w:br/>
        <w:t>Not EVeh Mermoniid  coukd comr aadbo#br pard_Not i tis ciry: rdBotun @y Laave ptoriezed ovct at HQ ju# yettrrday, for Gl.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image_679.png</w:t>
      </w:r>
    </w:p>
    <w:p>
      <w:r>
        <w:t>Extracted Text:</w:t>
        <w:br/>
        <w:t>&lt;L&gt; TtabroriIL bxubsl: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image_680.png</w:t>
      </w:r>
    </w:p>
    <w:p>
      <w:r>
        <w:t>Extracted Text:</w:t>
        <w:br/>
        <w:t>&lt;BdE tul ?tt Tm totry:</w:t>
      </w:r>
    </w:p>
    <w:p>
      <w:r>
        <w:t>Scanned Text:</w:t>
        <w:br/>
        <w:t>pic3848.png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image_681.png</w:t>
      </w:r>
    </w:p>
    <w:p>
      <w:r>
        <w:t>Extracted Text:</w:t>
        <w:br/>
        <w:t>tntrd to sd but L ju at trrr Jpd trdar t 4t H drre W4J somrthigtr wantrd to Ay but couklu { anicubat qute .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image_683.png</w:t>
      </w:r>
    </w:p>
    <w:p>
      <w:r>
        <w:t>Extracted Text:</w:t>
        <w:br/>
        <w:t>pida(D0 ont t doot: Wato Wmpagkat ( (vea btt My Wabrrll; ju#t #printrd out inbo d@i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image_684.png</w:t>
      </w:r>
    </w:p>
    <w:p>
      <w:r>
        <w:t>Extracted Text:</w:t>
        <w:br/>
        <w:t>&lt;u&gt; ~Htaitat But u0. Yourr wiony dor @ d k Myell</w:t>
      </w:r>
    </w:p>
    <w:p>
      <w:r>
        <w:t>Scanned Text:</w:t>
        <w:br/>
        <w:t>pic3849.png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image_685.png</w:t>
      </w:r>
    </w:p>
    <w:p>
      <w:r>
        <w:t>Extracted Text:</w:t>
        <w:br/>
        <w:t>which watwby mY dokr whxn It @mt bad brrn dupk: no way Wbl wet toing to forsrt brr.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image_688.png</w:t>
      </w:r>
    </w:p>
    <w:p>
      <w:r>
        <w:t>Extracted Text:</w:t>
        <w:br/>
        <w:t>Itye &amp;kr_ d</w:t>
      </w:r>
    </w:p>
    <w:p>
      <w:r>
        <w:t>Scanned Text:</w:t>
        <w:br/>
        <w:t>pic385.png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image_689.png</w:t>
      </w:r>
    </w:p>
    <w:p>
      <w:r>
        <w:t>Extracted Text:</w:t>
        <w:br/>
        <w:t>Anake &gt; Tdbavc brtn finx. I( wtre raly minc. But drre werr a0 omrod? tkas Peopk Tdprvrf Irru brfore. Watwai] mpporrd to do with dut? dry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image_690.png</w:t>
      </w:r>
    </w:p>
    <w:p>
      <w:r>
        <w:t>Extracted Text:</w:t>
        <w:br/>
        <w:t>&lt;Bbdls Tkbi kindurr of yonr Parenos, too, wll di. Abngwitd you</w:t>
      </w:r>
    </w:p>
    <w:p>
      <w:r>
        <w:t>Scanned Text:</w:t>
        <w:br/>
        <w:t>&lt;Rook&gt;</w:t>
        <w:br/>
        <w:t>“Oh, right. Blackiris. Got an assignment, and not from Dexter.</w:t>
        <w:br/>
        <w:t>Consultation requisition for a high-level Mnemonicide. Lucky you —</w:t>
        <w:br/>
        <w:br/>
        <w:t>you've been tapped.”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image_691.png</w:t>
      </w:r>
    </w:p>
    <w:p>
      <w:r>
        <w:t>Extracted Text:</w:t>
        <w:br/>
        <w:t>pbadd ebdam pta0d Ond rvtrydmd @ &amp;x obk. ~Iappidrd dbrd iu ordkr to wakc omr skrcpina brsuty. Anstye nly nrmarted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image_692.png</w:t>
      </w:r>
    </w:p>
    <w:p>
      <w:r>
        <w:t>Extracted Text:</w:t>
        <w:br/>
        <w:t>&lt;Drlver&gt; "pt of tow Latie</w:t>
      </w:r>
    </w:p>
    <w:p>
      <w:r>
        <w:t>Scanned Text:</w:t>
        <w:br/>
        <w:t>pic3851.png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image_693.png</w:t>
      </w:r>
    </w:p>
    <w:p>
      <w:r>
        <w:t>Extracted Text:</w:t>
        <w:br/>
        <w:t>Lodily. Wr found om way bd @ ow pace on Eitht Strert belore 4 64@te popring from tx 4y. btan</w:t>
      </w:r>
    </w:p>
    <w:p>
      <w:r>
        <w:t>Scanned Text:</w:t>
        <w:br/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image_695.png</w:t>
      </w:r>
    </w:p>
    <w:p>
      <w:r>
        <w:t>Extracted Text:</w:t>
        <w:br/>
        <w:t>After duatbi @t profutrhy. ovcr apd ovet apa0, Msr kft ow komr for oolky tbon Hc boarkddx b mtu @ Fitt Sorrtafwr raldrd d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image_696.png</w:t>
      </w:r>
    </w:p>
    <w:p>
      <w:r>
        <w:t>Extracted Text:</w:t>
        <w:br/>
        <w:t>Bbdib&gt; Sk tid@ tk My Mtmory 14 Dow dont dtk #twt WtcptioveL At kn pot O1 htr So tl m fut wbatan you nkrmits? n</w:t>
      </w:r>
    </w:p>
    <w:p>
      <w:r>
        <w:t>Scanned Text:</w:t>
        <w:br/>
        <w:t>pic3852.png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image_697.png</w:t>
      </w:r>
    </w:p>
    <w:p>
      <w:r>
        <w:t>Extracted Text:</w:t>
        <w:br/>
        <w:t>Toan copunucd @ tram domker ba. But &amp;x drtu t botkkr t0 wipe txm itd &amp;grndy touckrdAnkr s &amp;rr witb brr bubd It was sh . srutk uct _ 4 Ud were Kying boodbye t auch sud tvtry 00x wtintk o0 bt br.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image_698.png</w:t>
      </w:r>
    </w:p>
    <w:p>
      <w:r>
        <w:t>Extracted Text:</w:t>
        <w:br/>
        <w:t>&lt;u&gt; Trittop</w:t>
      </w:r>
    </w:p>
    <w:p>
      <w:r>
        <w:t>Scanned Text:</w:t>
        <w:br/>
        <w:t>Everything was vanishing from within me.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image_699.png</w:t>
      </w:r>
    </w:p>
    <w:p>
      <w:r>
        <w:t>Extracted Text:</w:t>
        <w:br/>
        <w:t>sk nunadkarland storurd out of tx Mtden my. my: SoTd mad brr mud bub?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image_700.png</w:t>
      </w:r>
    </w:p>
    <w:p>
      <w:r>
        <w:t>Extracted Text:</w:t>
        <w:br/>
        <w:t>&lt;Rook&gt; Bat tat. yotng bdy tc yon not ow , Bt wbatTm =yt?</w:t>
      </w:r>
    </w:p>
    <w:p>
      <w:r>
        <w:t>Scanned Text:</w:t>
        <w:br/>
        <w:t>pic3853.png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image_701.png</w:t>
      </w:r>
    </w:p>
    <w:p>
      <w:r>
        <w:t>Extracted Text:</w:t>
        <w:br/>
        <w:t>&lt;u&gt; toow betrr dun dut You mcani. TIbe dopr brfore you yowr mind Ptomba. So dop t kave me, oky? you dunsr</w:t>
      </w:r>
    </w:p>
    <w:p>
      <w:r>
        <w:t>Scanned Text:</w:t>
        <w:br/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image_702.png</w:t>
      </w:r>
    </w:p>
    <w:p>
      <w:r>
        <w:t>Extracted Text:</w:t>
        <w:br/>
        <w:t>Anakyt war taitirg watkedhia fot wtik 4ad dr0 @y band @amtdy wtat @o My podet Out O0at tr gua tat Analye bad pivca @at darrtYc4n480.</w:t>
      </w:r>
    </w:p>
    <w:p>
      <w:r>
        <w:t>Scanned Text:</w:t>
        <w:br/>
        <w:t>2 &gt;</w:t>
        <w:br/>
        <w:t>“vanishing?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image_703.png</w:t>
      </w:r>
    </w:p>
    <w:p>
      <w:r>
        <w:t>Extracted Text:</w:t>
        <w:br/>
        <w:t>LUp wlkadovrt @ wkrn Lwes amdankrra pcal kped OP bylg @ lL ou &amp;x bace. jat ~kit wrmdt dot Mn4 @ud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image_704.png</w:t>
      </w:r>
    </w:p>
    <w:p>
      <w:r>
        <w:t>Extracted Text:</w:t>
        <w:br/>
        <w:t>Budbnb&gt; Non now, dont kol bad Irt obay to gct muadbere. roll mad Aftrrel pow #s &amp;rtting kind ofbu to br goia oywbere: And tb p 'b har bnt You wiTe booting fonward t0 tbx cxcundon weten You?"</w:t>
      </w:r>
    </w:p>
    <w:p>
      <w:r>
        <w:t>Scanned Text:</w:t>
        <w:br/>
        <w:t>pic3854.png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image_705.png</w:t>
      </w:r>
    </w:p>
    <w:p>
      <w:r>
        <w:t>Extracted Text:</w:t>
        <w:br/>
        <w:t>Two dmionrs ech filkd with this wobdrful-_cllina drt Iquid, teralned befor Dooo @id fter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image_706.png</w:t>
      </w:r>
    </w:p>
    <w:p>
      <w:r>
        <w:t>Extracted Text:</w:t>
        <w:br/>
        <w:t>Sbc fore bensI owsy from MY Barr ndcned. br kod viokntly kiog</w:t>
      </w:r>
    </w:p>
    <w:p>
      <w:r>
        <w:t>Scanned Text:</w:t>
        <w:br/>
        <w:t>vanishing?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image_707.png</w:t>
      </w:r>
    </w:p>
    <w:p>
      <w:r>
        <w:t>Extracted Text:</w:t>
        <w:br/>
        <w:t>&lt;V&gt; Bbytakgr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image_708.png</w:t>
      </w:r>
    </w:p>
    <w:p>
      <w:r>
        <w:t>Extracted Text:</w:t>
        <w:br/>
        <w:t>&lt;Bbdin &gt; "A naht drn krs&amp;rt tuanted. you @h Mr wbat happened @ you? Wlutamrdyom Poydr Conorour" @n-</w:t>
      </w:r>
    </w:p>
    <w:p>
      <w:r>
        <w:t>Scanned Text:</w:t>
        <w:br/>
        <w:t>pic3858.png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image_709.png</w:t>
      </w:r>
    </w:p>
    <w:p>
      <w:r>
        <w:t>Extracted Text:</w:t>
        <w:br/>
        <w:t>&lt;Mt&gt; "Oh ph rtt jo Um, Pay el wotkdotbook #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image_711.png</w:t>
      </w:r>
    </w:p>
    <w:p>
      <w:r>
        <w:t>Extracted Text:</w:t>
        <w:br/>
        <w:t>bit my lpr snd trudid ds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image_712.png</w:t>
      </w:r>
    </w:p>
    <w:p>
      <w:r>
        <w:t>Extracted Text:</w:t>
        <w:br/>
        <w:t>&lt;Book_ You Jrola d, @ua</w:t>
      </w:r>
    </w:p>
    <w:p>
      <w:r>
        <w:t>Scanned Text:</w:t>
        <w:br/>
        <w:t>pic3859.png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image_713.png</w:t>
      </w:r>
    </w:p>
    <w:p>
      <w:r>
        <w:t>Extracted Text:</w:t>
        <w:br/>
        <w:t>&lt;pbdlif KaL Final copfumaton: you want mr t0 tfar fftcen yean} ofyow Otter. "Very Pa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image_716.png</w:t>
      </w:r>
    </w:p>
    <w:p>
      <w:r>
        <w:t>Extracted Text:</w:t>
        <w:br/>
        <w:t>Soon tx arna of fresh-groud coffer filkd tx It wat t wopdrfuL in bct tat it madr Ls book up from krr bwgrt.</w:t>
      </w:r>
    </w:p>
    <w:p>
      <w:r>
        <w:t>Scanned Text:</w:t>
        <w:br/>
        <w:t>pic386.png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image_717.png</w:t>
      </w:r>
    </w:p>
    <w:p>
      <w:r>
        <w:t>Extracted Text:</w:t>
        <w:br/>
        <w:t>And 5 bu @purh with brt @ot Ooyah conkta' bavoitd Only tora with Mormonkid I potrata/ wrnr alowrd withm &amp; confnrt o  t Aadmy_ aed Q5r watadowed o0t pari taduation Qt wataopt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image_718.png</w:t>
      </w:r>
    </w:p>
    <w:p>
      <w:r>
        <w:t>Extracted Text:</w:t>
        <w:br/>
        <w:t>With onc funsltncam dur depktrdol tkr rwcTgy i bet dendr ftjme_ samed aya don' t kow wby Not cvcn t0 ddy _ dop ( mdopnd it coakd t pkc apotket Acp: 'ptn</w:t>
      </w:r>
    </w:p>
    <w:p>
      <w:r>
        <w:t>Scanned Text:</w:t>
        <w:br/>
        <w:t>&lt;Rook&gt;</w:t>
        <w:br/>
        <w:t>“Oh, right. Blackiris. Got an assignment, and not from Dexter.</w:t>
        <w:br/>
        <w:t>Consultation requisition for a high-level Mnemonicide. Lucky you —</w:t>
        <w:br/>
        <w:br/>
        <w:t>you've been tapped.”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image_719.png</w:t>
      </w:r>
    </w:p>
    <w:p>
      <w:r>
        <w:t>Extracted Text:</w:t>
        <w:br/>
        <w:t>Whcn / told hcr which buttons (o prers hcr cycs Hit Up, tnd ofT &amp;hc wettl . Tml Enor. Trul'win Sotrrs Sud wcrc thc pattcms 0f tlut dy: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image_720.png</w:t>
      </w:r>
    </w:p>
    <w:p>
      <w:r>
        <w:t>Extracted Text:</w:t>
        <w:br/>
        <w:t>To &amp; ctinaJ</w:t>
      </w:r>
    </w:p>
    <w:p>
      <w:r>
        <w:t>Scanned Text:</w:t>
        <w:br/>
        <w:t>pic3860.png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image_721.png</w:t>
      </w:r>
    </w:p>
    <w:p>
      <w:r>
        <w:t>Extracted Text:</w:t>
        <w:br/>
        <w:t>&lt;1&gt; ~Yadr: Ia my bmily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image_722.png</w:t>
      </w:r>
    </w:p>
    <w:p>
      <w:r>
        <w:t>Extracted Text:</w:t>
        <w:br/>
        <w:t>Anlye podkd He atncd @ udfxd But rmtabout @ kthimn &amp;rt uway widh it So ]aded</w:t>
      </w:r>
    </w:p>
    <w:p>
      <w:r>
        <w:t>Scanned Text:</w:t>
        <w:br/>
        <w:t>&lt;Blackiris&gt;</w:t>
        <w:br/>
        <w:t>“I'm going out, I'll be right back.”</w:t>
      </w:r>
    </w:p>
    <w:p>
      <w:r>
        <w:t>Similarity Score: 0.74</w:t>
      </w:r>
    </w:p>
    <w:p>
      <w:r>
        <w:t>----------------------------------------</w:t>
      </w:r>
    </w:p>
    <w:p>
      <w:pPr>
        <w:pStyle w:val="Heading2"/>
      </w:pPr>
      <w:r>
        <w:t>Image: image_723.png</w:t>
      </w:r>
    </w:p>
    <w:p>
      <w:r>
        <w:t>Extracted Text:</w:t>
        <w:br/>
        <w:t>Actally. t #Eportton wus rvrp bowrr dun dut Tbere were pttup tkerackr Omtbar i &amp;r rndne workd4t Ptrizat</w:t>
      </w:r>
    </w:p>
    <w:p>
      <w:r>
        <w:t>Scanned Text:</w:t>
        <w:br/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image_724.png</w:t>
      </w:r>
    </w:p>
    <w:p>
      <w:r>
        <w:t>Extracted Text:</w:t>
        <w:br/>
      </w:r>
    </w:p>
    <w:p>
      <w:r>
        <w:t>Scanned Text:</w:t>
        <w:br/>
        <w:t>pic3863.png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image_725.png</w:t>
      </w:r>
    </w:p>
    <w:p>
      <w:r>
        <w:t>Extracted Text:</w:t>
        <w:br/>
        <w:t>Iavaitrd my tye felt tikt onb &amp;ct boything Excrpt for this  Bat Analye didn' movt Qu Meju4t tood ten boting ttaitht throtyh dx gun a0d into my brant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image_726.png</w:t>
      </w:r>
    </w:p>
    <w:p>
      <w:r>
        <w:t>Extracted Text:</w:t>
        <w:br/>
        <w:t>St opentd hrr ryrs wid wbru | ai dk Ckart, 4x coukda t behavt mt.</w:t>
      </w:r>
    </w:p>
    <w:p>
      <w:r>
        <w:t>Scanned Text:</w:t>
        <w:br/>
        <w:t>I said as I ran out the door.</w:t>
        <w:br/>
        <w:t>I was too impatient to even take my umbrella;</w:t>
        <w:br/>
        <w:t>the rain. &gt;</w:t>
        <w:br/>
        <w:br/>
        <w:t>just sprinted out into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image_727.png</w:t>
      </w:r>
    </w:p>
    <w:p>
      <w:r>
        <w:t>Extracted Text:</w:t>
        <w:br/>
        <w:t>Wt tuud _ and aur tonah #wtDrxtet. Ht bad40 tmpty tnik ou bt ba. And mM6et stn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image_728.png</w:t>
      </w:r>
    </w:p>
    <w:p>
      <w:r>
        <w:t>Extracted Text:</w:t>
        <w:br/>
        <w:t>&lt;Dextut&gt; "Tkatwas for yow akt, MY bpod manComr ar you tat dux? Tk world p ol ed tit YouOn  porably utt drm _l iu and rxprct t0 qvivc. ful</w:t>
      </w:r>
    </w:p>
    <w:p>
      <w:r>
        <w:t>Scanned Text:</w:t>
        <w:br/>
        <w:t>pic3864.png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image_729.png</w:t>
      </w:r>
    </w:p>
    <w:p>
      <w:r>
        <w:t>Extracted Text:</w:t>
        <w:br/>
        <w:t>Bbdii 6ady. in Gct daryou youn-H will aaver potikt.</w:t>
      </w:r>
    </w:p>
    <w:p>
      <w:r>
        <w:t>Scanned Text:</w:t>
        <w:br/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image_731.png</w:t>
      </w:r>
    </w:p>
    <w:p>
      <w:r>
        <w:t>Extracted Text:</w:t>
        <w:br/>
        <w:t>Tbtr wtrr txcdamc tuf Amlyr was fond of urina Except tbxrr waton dMfrtrbcr: unlkc Analyc, dis &amp;rI dido t stop crying words</w:t>
      </w:r>
    </w:p>
    <w:p>
      <w:r>
        <w:t>Scanned Text:</w:t>
        <w:br/>
      </w:r>
    </w:p>
    <w:p>
      <w:r>
        <w:t>Similarity Score: 0.35</w:t>
      </w:r>
    </w:p>
    <w:p>
      <w:r>
        <w:t>----------------------------------------</w:t>
      </w:r>
    </w:p>
    <w:p>
      <w:pPr>
        <w:pStyle w:val="Heading2"/>
      </w:pPr>
      <w:r>
        <w:t>Image: image_732.png</w:t>
      </w:r>
    </w:p>
    <w:p>
      <w:r>
        <w:t>Extracted Text:</w:t>
        <w:br/>
        <w:t>So Dexter kncw where di wot Hc'd cnt Hb egents (o gct hcr But nof H [ could help It</w:t>
      </w:r>
    </w:p>
    <w:p>
      <w:r>
        <w:t>Scanned Text:</w:t>
        <w:br/>
        <w:t>pic3865.png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image_733.png</w:t>
      </w:r>
    </w:p>
    <w:p>
      <w:r>
        <w:t>Extracted Text:</w:t>
        <w:br/>
        <w:t>My "mr $ L And tkat $ wby Tam ktr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image_735.png</w:t>
      </w:r>
    </w:p>
    <w:p>
      <w:r>
        <w:t>Extracted Text:</w:t>
        <w:br/>
        <w:t>Boy &gt; ~Uk m I, uh Grftnrd havt a0 @Ppotnoept witdh Dr. Bbdub dr Marmoniid bb bxtt?"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image_736.png</w:t>
      </w:r>
    </w:p>
    <w:p>
      <w:r>
        <w:t>Extracted Text:</w:t>
        <w:br/>
        <w:t>&lt;L&gt; Wy? Spk (e aazy ton of snn @ Emubu tx oompkerideof welfortied 86_</w:t>
      </w:r>
    </w:p>
    <w:p>
      <w:r>
        <w:t>Scanned Text:</w:t>
        <w:br/>
        <w:t>pic3869.png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image_737.png</w:t>
      </w:r>
    </w:p>
    <w:p>
      <w:r>
        <w:t>Extracted Text:</w:t>
        <w:br/>
        <w:t>Bbadtnb&gt; You doukda t ul to surangrn ktabp invtte drm tuto yow @ke dut Its dngctons you kbow L; bobt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image_738.png</w:t>
      </w:r>
    </w:p>
    <w:p>
      <w:r>
        <w:t>Extracted Text:</w:t>
        <w:br/>
        <w:t>Ankye &gt; ~Yodve Kcn j with your owucya1 Havent you]_Youve berhPam d Gu. tbow you bave.</w:t>
      </w:r>
    </w:p>
    <w:p>
      <w:r>
        <w:t>Scanned Text:</w:t>
        <w:br/>
        <w:t>I was totally soaked by the time I saw the stained-glass windows in</w:t>
        <w:br/>
        <w:t>the distance.</w:t>
        <w:br/>
        <w:br/>
        <w:t>a.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image_739.png</w:t>
      </w:r>
    </w:p>
    <w:p>
      <w:r>
        <w:t>Extracted Text:</w:t>
        <w:br/>
        <w:t>It wat pining bardker dun tvtr pow. juat kept walting duronth towu; felt pumb t rverytdingsromd WC donpht maybe tot brilliant iku woul orrut @ @t ff jt dddk Talt about ntupid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image_740.png</w:t>
      </w:r>
    </w:p>
    <w:p>
      <w:r>
        <w:t>Extracted Text:</w:t>
        <w:br/>
        <w:t>Brtike _ Id prver tnowu tat i woald frl   sod @ boblbrr in @yanat</w:t>
      </w:r>
    </w:p>
    <w:p>
      <w:r>
        <w:t>Scanned Text:</w:t>
        <w:br/>
        <w:t>pic387.png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image_741.png</w:t>
      </w:r>
    </w:p>
    <w:p>
      <w:r>
        <w:t>Extracted Text:</w:t>
        <w:br/>
        <w:t>Dextet &gt; Areu t you soing t0 toot? You coub probably til mt in s0 Wnaot you tnow.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image_742.png</w:t>
      </w:r>
    </w:p>
    <w:p>
      <w:r>
        <w:t>Extracted Text:</w:t>
        <w:br/>
        <w:t>50 bpol Way cotpsnion " band; * wat cTying handatt copkta akead o( Ket: Lt brt (Ty rhouah fot both of 67020 bad brt throtah dr hin bad @ out ciry:</w:t>
      </w:r>
    </w:p>
    <w:p>
      <w:r>
        <w:t>Scanned Text:</w:t>
        <w:br/>
        <w:t>&lt;Blackiris&gt;</w:t>
        <w:br/>
        <w:t>“Tapped ...? Wait. I'm currently with Guest. It's not safe or legal to</w:t>
        <w:br/>
        <w:br/>
        <w:t>double up like that.”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image_743.png</w:t>
      </w:r>
    </w:p>
    <w:p>
      <w:r>
        <w:t>Extracted Text:</w:t>
        <w:br/>
        <w:t>Wejat cood dere, wainng @r &amp;r bbodo  aun @ rud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image_744.png</w:t>
      </w:r>
    </w:p>
    <w:p>
      <w:r>
        <w:t>Extracted Text:</w:t>
        <w:br/>
        <w:t>Iria ~Aib u,te? H aat dat H It wcirp t for you; womkave brro dopx for.</w:t>
      </w:r>
    </w:p>
    <w:p>
      <w:r>
        <w:t>Scanned Text:</w:t>
        <w:br/>
        <w:t>pic3870.png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image_745.png</w:t>
      </w:r>
    </w:p>
    <w:p>
      <w:r>
        <w:t>Extracted Text:</w:t>
        <w:br/>
        <w:t>Ik&gt; "Bot dalejunt dx pobkm wbat d do wkrn my bdkrr coma t oid? Iont (Ipr it Tm mtand; don' you koow? Id s Bomna t bxppen, toopr or Lttt. And Tm arr you mdnard dut jut wop ( d</w:t>
      </w:r>
    </w:p>
    <w:p>
      <w:r>
        <w:t>Scanned Text:</w:t>
        <w:br/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image_747.png</w:t>
      </w:r>
    </w:p>
    <w:p>
      <w:r>
        <w:t>Extracted Text:</w:t>
        <w:br/>
        <w:t>Don t pud yourI Pt bry you 21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image_748.png</w:t>
      </w:r>
    </w:p>
    <w:p>
      <w:r>
        <w:t>Extracted Text:</w:t>
        <w:br/>
        <w:t>Aftrr Jn unromfortabk momrut sx whpprd bd ber didkus squnzirkrr spongr s bard dat sds frothed out opto dx dat Her nupte, bowever wat dwamfed by tut of ottr paw anival</w:t>
      </w:r>
    </w:p>
    <w:p>
      <w:r>
        <w:t>Scanned Text:</w:t>
        <w:br/>
        <w:t>pic3871.png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image_749.png</w:t>
      </w:r>
    </w:p>
    <w:p>
      <w:r>
        <w:t>Extracted Text:</w:t>
        <w:br/>
        <w:t>Bbcins_ shl those dldren. Thry' ro0 Omepos sren' shey.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image_750.png</w:t>
      </w:r>
    </w:p>
    <w:p>
      <w:r>
        <w:t>Extracted Text:</w:t>
        <w:br/>
        <w:t>coot kxr baud p0. Wbu tx maluad eurty wbrrt tx wur t bukd drpl ~u0d smbed out of t kaatet</w:t>
      </w:r>
    </w:p>
    <w:p>
      <w:r>
        <w:t>Scanned Text:</w:t>
        <w:br/>
        <w:t>ee oe m1 oT) moon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image_751.png</w:t>
      </w:r>
    </w:p>
    <w:p>
      <w:r>
        <w:t>Extracted Text:</w:t>
        <w:br/>
        <w:t>Bot Bbadtbs #tuspain Ht mtras @ @r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image_752.png</w:t>
      </w:r>
    </w:p>
    <w:p>
      <w:r>
        <w:t>Extracted Text:</w:t>
        <w:br/>
        <w:t>Zm&gt; Abrolutek Tkerrfort_ Wotl my Mtwortyant Bonx tl sivt to Bet @ know mlalan Irs tr @ort ftting kid of fmerIlap dnk of, myrU</w:t>
      </w:r>
    </w:p>
    <w:p>
      <w:r>
        <w:t>Scanned Text:</w:t>
        <w:br/>
        <w:t>pic3873.png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image_753.png</w:t>
      </w:r>
    </w:p>
    <w:p>
      <w:r>
        <w:t>Extracted Text:</w:t>
        <w:br/>
        <w:t>Hcr Luahtet, So toft So wanu Capt brlp but joi in ^ trbdrr fbowrt: Tltortut tr p So obviom Irs pot riabt to kt Pydr Conodou ruat dut mmik ofkrnaway: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image_755.png</w:t>
      </w:r>
    </w:p>
    <w:p>
      <w:r>
        <w:t>Extracted Text:</w:t>
        <w:br/>
        <w:t>&lt;Bbdttfl Oy Tm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image_756.png</w:t>
      </w:r>
    </w:p>
    <w:p>
      <w:r>
        <w:t>Extracted Text:</w:t>
        <w:br/>
        <w:t>Mmntrd Our: Twirr. Obviondy &amp;wur todrd Bot hadp0 i wketker tdhand @8. S/atfor monr utt, budly:</w:t>
      </w:r>
    </w:p>
    <w:p>
      <w:r>
        <w:t>Scanned Text:</w:t>
        <w:br/>
        <w:t>pic3874.png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image_757.png</w:t>
      </w:r>
    </w:p>
    <w:p>
      <w:r>
        <w:t>Extracted Text:</w:t>
        <w:br/>
        <w:t>Tutw"' prtty cutr, acnully: In io owp Way: Ablf-mik morr pabikp to my bips but drn Lpbredat mt, a0d tlwatat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image_759.png</w:t>
      </w:r>
    </w:p>
    <w:p>
      <w:r>
        <w:t>Extracted Text:</w:t>
        <w:br/>
        <w:t>Hc db boakbn Hcwthrs dukrr  Hc drtnk offre Holf adkrp rptnt nWt_ koow _ He drplusall dy bng Absker tverydhuns bot 05 mjut eying Its mott Propouorrd i tr Moningt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image_760.png</w:t>
      </w:r>
    </w:p>
    <w:p>
      <w:r>
        <w:t>Extracted Text:</w:t>
        <w:br/>
        <w:t>Oh nuly? Tbra wbat about yotr-M? Yount40 Omteh jatte Hm</w:t>
      </w:r>
    </w:p>
    <w:p>
      <w:r>
        <w:t>Scanned Text:</w:t>
        <w:br/>
        <w:t>pic3875.png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image_761.png</w:t>
      </w:r>
    </w:p>
    <w:p>
      <w:r>
        <w:t>Extracted Text:</w:t>
        <w:br/>
        <w:t>funkrd putting krr Pprr bad ker Eudkr Wken d iuud bud to @c; dxr wasrmbamancpt apd btdk Ht of camt Err oikk.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image_762.png</w:t>
      </w:r>
    </w:p>
    <w:p>
      <w:r>
        <w:t>Extracted Text:</w:t>
        <w:br/>
        <w:t>Evcp 40 Npt @ib pt couk pol prruuanrndy trar dx mrmoriks of my Gutts oadoply muakr trm &amp;0 u6ay for- tne Somttt tat was Gue_ But pavcr fonvcr: Ing</w:t>
      </w:r>
    </w:p>
    <w:p>
      <w:r>
        <w:t>Scanned Text:</w:t>
        <w:br/>
        <w:t>&lt;Blackiris&gt;</w:t>
        <w:br/>
        <w:t>“Just what is she? Answer me!”</w:t>
        <w:br/>
        <w:br/>
        <w:t>rion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image_763.png</w:t>
      </w:r>
    </w:p>
    <w:p>
      <w:r>
        <w:t>Extracted Text:</w:t>
        <w:br/>
        <w:t>Bdtnb&gt; Adyrt wonkkt , Do you rrally suffcr from Tkx Dobr?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image_764.png</w:t>
      </w:r>
    </w:p>
    <w:p>
      <w:r>
        <w:t>Extracted Text:</w:t>
        <w:br/>
        <w:t>Tkpl wat powkere w br fotad Bot wat ia po condidon @ br tintigabout tat ripht pow. oolkaperd onto my brd</w:t>
      </w:r>
    </w:p>
    <w:p>
      <w:r>
        <w:t>Scanned Text:</w:t>
        <w:br/>
        <w:t>pic3876.png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image_765.png</w:t>
      </w:r>
    </w:p>
    <w:p>
      <w:r>
        <w:t>Extracted Text:</w:t>
        <w:br/>
        <w:t>&lt;Bbdtb&gt; "Und, wl yoa $t, uh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image_766.png</w:t>
      </w:r>
    </w:p>
    <w:p>
      <w:r>
        <w:t>Extracted Text:</w:t>
        <w:br/>
        <w:t>{Rook&gt; Nah fua krpl' tx pacr drrt_Wckomc tkl man yet another brosd? Hcy. LlLA, you pouna mabd for tbt? Hr's nwo rimin Y, Ml! Now Lt knt Mul arutkman bitc mr wonklo t d potti' lika dat</w:t>
      </w:r>
    </w:p>
    <w:p>
      <w:r>
        <w:t>Scanned Text:</w:t>
        <w:br/>
        <w:t>His face oft as he fell Ae</w:t>
        <w:br/>
        <w:t>I continued to glare at him. I wasn't playing any of his games today.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image_767.png</w:t>
      </w:r>
    </w:p>
    <w:p>
      <w:r>
        <w:t>Extracted Text:</w:t>
        <w:br/>
        <w:t>&lt;Bbdbb- Yek Io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image_768.png</w:t>
      </w:r>
    </w:p>
    <w:p>
      <w:r>
        <w:t>Extracted Text:</w:t>
        <w:br/>
        <w:t>Bbdin &gt; W_ Wby dyou by @ rrare my mcmory?</w:t>
      </w:r>
    </w:p>
    <w:p>
      <w:r>
        <w:t>Scanned Text:</w:t>
        <w:br/>
        <w:t>pic3877.png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image_769.png</w:t>
      </w:r>
    </w:p>
    <w:p>
      <w:r>
        <w:t>Extracted Text:</w:t>
        <w:br/>
        <w:t>Tb &amp;ua wrnt od conuaat t balrt dwl richtabove @r bir dr pouad mk @olr Kraped aMaina Wy crrt hitng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image_770.png</w:t>
      </w:r>
    </w:p>
    <w:p>
      <w:r>
        <w:t>Extracted Text:</w:t>
        <w:br/>
        <w:t>But Lj Ivcm Or rtr bnng bong itrrmrat krre. Jo br @r,wy oply cowt of uction Wa} (D chip Jway at her Paydx Conorou sbwk ovct wetkJpd moptht hadpo dota kow ronlI; wken my Gucst wat dortnumb to dx dprhs ol ber ow sontow?</w:t>
      </w:r>
    </w:p>
    <w:p>
      <w:r>
        <w:t>Scanned Text:</w:t>
        <w:br/>
        <w:t>&lt;Blackiris&gt;</w:t>
        <w:br/>
        <w:t>“She tried to erase my memory, just now. I don't think it was</w:t>
        <w:br/>
        <w:t>intentional. At least not on her part. So, tell me — just what are you</w:t>
        <w:br/>
        <w:t>scheming?”</w:t>
      </w:r>
    </w:p>
    <w:p>
      <w:r>
        <w:t>Similarity Score: 0.75</w:t>
      </w:r>
    </w:p>
    <w:p>
      <w:r>
        <w:t>----------------------------------------</w:t>
      </w:r>
    </w:p>
    <w:p>
      <w:pPr>
        <w:pStyle w:val="Heading2"/>
      </w:pPr>
      <w:r>
        <w:t>Image: image_771.png</w:t>
      </w:r>
    </w:p>
    <w:p>
      <w:r>
        <w:t>Extracted Text:</w:t>
        <w:br/>
        <w:t>&lt;Bbdl d notttalwvtt uad dr word 'impordbk' . bting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image_772.png</w:t>
      </w:r>
    </w:p>
    <w:p>
      <w:r>
        <w:t>Extracted Text:</w:t>
        <w:br/>
        <w:t>Io6-ld taroEy dack</w:t>
      </w:r>
    </w:p>
    <w:p>
      <w:r>
        <w:t>Scanned Text:</w:t>
        <w:br/>
        <w:t>pic3878.png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image_773.png</w:t>
      </w:r>
    </w:p>
    <w:p>
      <w:r>
        <w:t>Extracted Text:</w:t>
        <w:br/>
        <w:t>Anke&gt; But dida'  make me6o bud. Tkry budno iwtur @ &amp;. With J0 Omcaa wto bud volition WaI tfuat]Tht ndkoamr tq My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image_774.png</w:t>
      </w:r>
    </w:p>
    <w:p>
      <w:r>
        <w:t>Extracted Text:</w:t>
        <w:br/>
        <w:t>Budbnb&gt; Non now, dont kol bad Irt obay to gct muadbere. roll mad Aftrrel pow #s &amp;rtting kind ofbu to br goia oywbere: And tb p 'b har bnt You wiTe booting fonward t0 tbr cxcundon weten You?"</w:t>
      </w:r>
    </w:p>
    <w:p>
      <w:r>
        <w:t>Scanned Text:</w:t>
        <w:br/>
        <w:t>&lt;Analye&gt;</w:t>
        <w:br/>
        <w:t>“... oho. Pray tell. What did she do?”</w:t>
        <w:br/>
        <w:br/>
        <w:t>rion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image_775.png</w:t>
      </w:r>
    </w:p>
    <w:p>
      <w:r>
        <w:t>Extracted Text:</w:t>
        <w:br/>
        <w:t>0a aopstkrn s bvia hn tc Widh wkattver #bd' tytr to Ay. Harbtkrwtat? Wkat didk d?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image_777.png</w:t>
      </w:r>
    </w:p>
    <w:p>
      <w:r>
        <w:t>Extracted Text:</w:t>
        <w:br/>
        <w:t>bokrd bud mod bad lapprard ben. It frlt morr bitc bomr dup my 'paromcot o0 Fiftdb, manter of Gc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image_778.png</w:t>
      </w:r>
    </w:p>
    <w:p>
      <w:r>
        <w:t>Extracted Text:</w:t>
        <w:br/>
        <w:t>Mannoytg Lasmwor EvcaJkwtata kopke ttnuic G</w:t>
      </w:r>
    </w:p>
    <w:p>
      <w:r>
        <w:t>Scanned Text:</w:t>
        <w:br/>
        <w:t>&lt;Blackiris&gt;</w:t>
        <w:br/>
        <w:t>“She sanga song, that's what.”</w:t>
        <w:br/>
        <w:br/>
        <w:t>rion</w:t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image_779.png</w:t>
      </w:r>
    </w:p>
    <w:p>
      <w:r>
        <w:t>Extracted Text:</w:t>
        <w:br/>
        <w:t>But d&lt; fefkruvr mood kft 4t qudtly 4 it bad oott, for Mrbumat Wt prabof uurtoppubk Uuabtrr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image_780.png</w:t>
      </w:r>
    </w:p>
    <w:p>
      <w:r>
        <w:t>Extracted Text:</w:t>
        <w:br/>
        <w:t>&lt;Rook_ Otp Th FI oum' cekk kere? Rod Ya hooked rl livrky o0r dd dnr armd +h Bbdbi?"</w:t>
      </w:r>
    </w:p>
    <w:p>
      <w:r>
        <w:t>Scanned Text:</w:t>
        <w:br/>
        <w:t>pic388.png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image_781.png</w:t>
      </w:r>
    </w:p>
    <w:p>
      <w:r>
        <w:t>Extracted Text:</w:t>
        <w:br/>
        <w:t>Sk whbpred widd ealk Itwastkr amc {prtrtou of warth Jnd rlil dut tx put op wbrprvrr %aw Anakr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image_783.png</w:t>
      </w:r>
    </w:p>
    <w:p>
      <w:r>
        <w:t>Extracted Text:</w:t>
        <w:br/>
        <w:t>wlL 6br rbonth Tat war Lt modt Sdbrro 0 Jbbouig mt _bodt tata0 mont oow.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image_784.png</w:t>
      </w:r>
    </w:p>
    <w:p>
      <w:r>
        <w:t>Extracted Text:</w:t>
        <w:br/>
        <w:t>Bbduu &gt; ~Prrtup But i | didut dr pereon you tmtk bor @ wopk ay; woukdu t &amp;x pow? Gve</w:t>
      </w:r>
    </w:p>
    <w:p>
      <w:r>
        <w:t>Scanned Text:</w:t>
        <w:br/>
        <w:t>pic3880.png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image_785.png</w:t>
      </w:r>
    </w:p>
    <w:p>
      <w:r>
        <w:t>Extracted Text:</w:t>
        <w:br/>
        <w:t>Budub &gt; Tlp: but Tve sot dting? uadkrf copuoL Jaa havr 4t rebr rubave dmtrr nady toon you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image_786.png</w:t>
      </w:r>
    </w:p>
    <w:p>
      <w:r>
        <w:t>Extracted Text:</w:t>
        <w:br/>
      </w:r>
    </w:p>
    <w:p>
      <w:r>
        <w:t>Scanned Text:</w:t>
        <w:br/>
        <w:t>&lt;Blackiris&gt;</w:t>
        <w:br/>
        <w:t>“She sanga song, that's what.”</w:t>
        <w:br/>
        <w:br/>
        <w:t>rion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image_787.png</w:t>
      </w:r>
    </w:p>
    <w:p>
      <w:r>
        <w:t>Extracted Text:</w:t>
        <w:br/>
        <w:t>{L&gt; "Smrls &amp;ood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image_788.png</w:t>
      </w:r>
    </w:p>
    <w:p>
      <w:r>
        <w:t>Extracted Text:</w:t>
        <w:br/>
        <w:t>Tm pt alowrd t wandkr upywbrrr: Nr widdout my Gutk. Spp Qr fwa. doo t kaw doikr apyway Tma Padrptbere.</w:t>
      </w:r>
    </w:p>
    <w:p>
      <w:r>
        <w:t>Scanned Text:</w:t>
        <w:br/>
        <w:t>pic3881.png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image_789.png</w:t>
      </w:r>
    </w:p>
    <w:p>
      <w:r>
        <w:t>Extracted Text:</w:t>
        <w:br/>
        <w:t>ma&gt; SoIbeayon Hd &amp;. Pkst, pkr; uke wy mcwotis of my bmily JMy- Cur mc of my Pycx Comonon On Livc my Mc: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image_791.png</w:t>
      </w:r>
    </w:p>
    <w:p>
      <w:r>
        <w:t>Extracted Text:</w:t>
        <w:br/>
        <w:t>&lt;Bdbto Iorat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image_792.png</w:t>
      </w:r>
    </w:p>
    <w:p>
      <w:r>
        <w:t>Extracted Text:</w:t>
        <w:br/>
        <w:t>#lar &gt; Taw @ot stopt Rot am WtrWiarot iamot tven @opvth qoothly with otbrr Peopk. 40 biune, Wmtbout 40y Trcotrrk _</w:t>
      </w:r>
    </w:p>
    <w:p>
      <w:r>
        <w:t>Scanned Text:</w:t>
        <w:br/>
        <w:t>pic3882.png</w:t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image_793.png</w:t>
      </w:r>
    </w:p>
    <w:p>
      <w:r>
        <w:t>Extracted Text:</w:t>
        <w:br/>
        <w:t>Bbdit &gt; "Oh *ny sbout dut'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image_796.png</w:t>
      </w:r>
    </w:p>
    <w:p>
      <w:r>
        <w:t>Extracted Text:</w:t>
        <w:br/>
        <w:t>Tk nm warm bnilant wbp wr Omt out of dx nmnl dat bdt til my tya took my an aud &amp;rody @t @t o* ptw woru quidkrd</w:t>
      </w:r>
    </w:p>
    <w:p>
      <w:r>
        <w:t>Scanned Text:</w:t>
        <w:br/>
        <w:t>pic3883.png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image_797.png</w:t>
      </w:r>
    </w:p>
    <w:p>
      <w:r>
        <w:t>Extracted Text:</w:t>
        <w:br/>
        <w:t>Bbdi @n Kr raht tbrouad Mc comttimts Tkat bodkens mt. Skt Tm J0 Oprn book to btma__ Not Jbout tat Notab d tc @pP}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image_798.png</w:t>
      </w:r>
    </w:p>
    <w:p>
      <w:r>
        <w:t>Extracted Text:</w:t>
        <w:br/>
        <w:t>Minked  Andd  canrd hummbg #. mckdy Macraber</w:t>
      </w:r>
    </w:p>
    <w:p>
      <w:r>
        <w:t>Scanned Text:</w:t>
        <w:br/>
        <w:t>... just like you.</w:t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image_799.png</w:t>
      </w:r>
    </w:p>
    <w:p>
      <w:r>
        <w:t>Extracted Text:</w:t>
        <w:br/>
        <w:t>0dd Wbrnan drurn dobd? Wkrnt b tr tow? Not tat Tm compbsinina Irt tl fnrtzig out brre: Bat boot 4t, tn. Yop farI witrr tmid Liaht whlper browtru tx hiah Ortr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image_800.png</w:t>
      </w:r>
    </w:p>
    <w:p>
      <w:r>
        <w:t>Extracted Text:</w:t>
        <w:br/>
        <w:t>Rook&gt; Tanb'WTp: Tkr0b bttk tomcthin' for yowr Hdy Gurstby tomottov morutu'. Ify kbow wkat @cad:</w:t>
      </w:r>
    </w:p>
    <w:p>
      <w:r>
        <w:t>Scanned Text:</w:t>
        <w:br/>
        <w:t>pic3884.png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image_801.png</w:t>
      </w:r>
    </w:p>
    <w:p>
      <w:r>
        <w:t>Extracted Text:</w:t>
        <w:br/>
        <w:t>Bbdin &gt; Woq kt yon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image_802.png</w:t>
      </w:r>
    </w:p>
    <w:p>
      <w:r>
        <w:t>Extracted Text:</w:t>
        <w:br/>
        <w:t>L adup both burat inbo bu_hter wken Lpodt-forboma bok onRookob0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image_803.png</w:t>
      </w:r>
    </w:p>
    <w:p>
      <w:r>
        <w:t>Extracted Text:</w:t>
        <w:br/>
        <w:t>&lt;mI&gt; Uaa,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image_804.png</w:t>
      </w:r>
    </w:p>
    <w:p>
      <w:r>
        <w:t>Extracted Text:</w:t>
        <w:br/>
        <w:t>Jrta watt: Su, k crrfiaatt niaht brtr'</w:t>
      </w:r>
    </w:p>
    <w:p>
      <w:r>
        <w:t>Scanned Text:</w:t>
        <w:br/>
        <w:t>pic3885.png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image_805.png</w:t>
      </w:r>
    </w:p>
    <w:p>
      <w:r>
        <w:t>Extracted Text:</w:t>
        <w:br/>
        <w:t>Budbnb&gt; oh fue MA gus trns no nwo ways about it YouTe tpo tolt yodTr too moft Wcat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image_806.png</w:t>
      </w:r>
    </w:p>
    <w:p>
      <w:r>
        <w:t>Extracted Text:</w:t>
        <w:br/>
        <w:t>&lt;Bbdim &gt; Sue d. Tkarrsnt much Ta not rcared of</w:t>
      </w:r>
    </w:p>
    <w:p>
      <w:r>
        <w:t>Scanned Text:</w:t>
        <w:br/>
        <w:t>He stopped smiling that: instant. Fora while, he did agar</w:t>
        <w:br/>
        <w:t>But in the end, he nodded curtly.</w:t>
        <w:br/>
        <w:br/>
        <w:t>y Soot</w:t>
      </w:r>
    </w:p>
    <w:p>
      <w:r>
        <w:t>Similarity Score: 0.40</w:t>
      </w:r>
    </w:p>
    <w:p>
      <w:r>
        <w:t>----------------------------------------</w:t>
      </w:r>
    </w:p>
    <w:p>
      <w:pPr>
        <w:pStyle w:val="Heading2"/>
      </w:pPr>
      <w:r>
        <w:t>Image: image_807.png</w:t>
      </w:r>
    </w:p>
    <w:p>
      <w:r>
        <w:t>Extracted Text:</w:t>
        <w:br/>
        <w:t>Ber chnc stayed tlicrc . looking bick nr Marit tnd hcr Mardcn: (or * rimc Tong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image_808.png</w:t>
      </w:r>
    </w:p>
    <w:p>
      <w:r>
        <w:t>Extracted Text:</w:t>
        <w:br/>
        <w:t>Sc bucked41aY nd &amp;bred HC</w:t>
      </w:r>
    </w:p>
    <w:p>
      <w:r>
        <w:t>Scanned Text:</w:t>
        <w:br/>
        <w:t>pic3886.png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image_809.png</w:t>
      </w:r>
    </w:p>
    <w:p>
      <w:r>
        <w:t>Extracted Text:</w:t>
        <w:br/>
        <w:t>Wc walked for bona dmc. Wbrb wc B0l @ dx tp ol a0 epraally bn wt mrdatomd Ow tr City sonr ndiapty W tr Enllunt mortoa biabt brgr dry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image_810.png</w:t>
      </w:r>
    </w:p>
    <w:p>
      <w:r>
        <w:t>Extracted Text:</w:t>
        <w:br/>
      </w:r>
    </w:p>
    <w:p>
      <w:r>
        <w:t>Scanned Text:</w:t>
        <w:br/>
        <w:t>&lt;Analye&gt;</w:t>
        <w:br/>
        <w:t>“Correct. That's why. I'm raising her.”</w:t>
        <w:br/>
        <w:br/>
        <w:t>rion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image_811.png</w:t>
      </w:r>
    </w:p>
    <w:p>
      <w:r>
        <w:t>Extracted Text:</w:t>
        <w:br/>
        <w:t>nihing</w:t>
      </w:r>
    </w:p>
    <w:p>
      <w:r>
        <w:t>Scanned Text:</w:t>
        <w:br/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image_812.png</w:t>
      </w:r>
    </w:p>
    <w:p>
      <w:r>
        <w:t>Extracted Text:</w:t>
        <w:br/>
        <w:t>&lt;L&gt; I tok you t0 set away frot mt</w:t>
      </w:r>
    </w:p>
    <w:p>
      <w:r>
        <w:t>Scanned Text:</w:t>
        <w:br/>
        <w:t>pic3887.png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image_813.png</w:t>
      </w:r>
    </w:p>
    <w:p>
      <w:r>
        <w:t>Extracted Text:</w:t>
        <w:br/>
        <w:t>&lt;BdEp "Tk 0tak kaven t donr @you_0 dy dtng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image_814.png</w:t>
      </w:r>
    </w:p>
    <w:p>
      <w:r>
        <w:t>Extracted Text:</w:t>
        <w:br/>
        <w:t>Gul&gt; ~Wbit' Tm bokba fot Mnrmoniidkk Ifyon @b bppru to br oot</w:t>
      </w:r>
    </w:p>
    <w:p>
      <w:r>
        <w:t>Scanned Text:</w:t>
        <w:br/>
        <w:t>&lt;Blackiris&gt;</w:t>
        <w:br/>
        <w:t>“To what end...?! What the hell isan Omega, anyway?!”</w:t>
        <w:br/>
        <w:br/>
        <w:t>so oe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image_815.png</w:t>
      </w:r>
    </w:p>
    <w:p>
      <w:r>
        <w:t>Extracted Text:</w:t>
        <w:br/>
        <w:t>whbpen Ust Howem sobd t Jpawvrr thi? Wal ^bakrteid * He waitind oubidc: Irs ju *&amp;k s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image_816.png</w:t>
      </w:r>
    </w:p>
    <w:p>
      <w:r>
        <w:t>Extracted Text:</w:t>
        <w:br/>
        <w:t>From dere w wltad t0 Fifth Spttl Tdontatmally nkdknt o0 Fifth brom Tdlrdt dm  oteoo d bdalkyt and dr rbtivt quit</w:t>
      </w:r>
    </w:p>
    <w:p>
      <w:r>
        <w:t>Scanned Text:</w:t>
        <w:br/>
        <w:t>pic3888.png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image_817.png</w:t>
      </w:r>
    </w:p>
    <w:p>
      <w:r>
        <w:t>Extracted Text:</w:t>
        <w:br/>
        <w:t>Tonam bcr for tmt iderd brforeJah anyddtos Wote: bnr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image_818.png</w:t>
      </w:r>
    </w:p>
    <w:p>
      <w:r>
        <w:t>Extracted Text:</w:t>
        <w:br/>
        <w:t>Budub &gt; "Um;L? Tlmtn0 pttd to br m trnx: Come, botrn up Youte opr of @ pow.</w:t>
      </w:r>
    </w:p>
    <w:p>
      <w:r>
        <w:t>Scanned Text:</w:t>
        <w:br/>
        <w:t>&lt;Blackiris&gt;</w:t>
        <w:br/>
        <w:t>“To what end...?! What the hell isan Omega, anyway?!”</w:t>
        <w:br/>
        <w:br/>
        <w:t>so oe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image_819.png</w:t>
      </w:r>
    </w:p>
    <w:p>
      <w:r>
        <w:t>Extracted Text:</w:t>
        <w:br/>
        <w:t>&lt;Bbdtn&gt; "Abr: Tobr bonnt Witutrd d orauucpt pkar of dx Moemoniidk Protorol @nt 280, wbrn wr fuat Met bong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image_820.png</w:t>
      </w:r>
    </w:p>
    <w:p>
      <w:r>
        <w:t>Extracted Text:</w:t>
        <w:br/>
      </w:r>
    </w:p>
    <w:p>
      <w:r>
        <w:t>Scanned Text:</w:t>
        <w:br/>
        <w:t>pic3889.png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image_821.png</w:t>
      </w:r>
    </w:p>
    <w:p>
      <w:r>
        <w:t>Extracted Text:</w:t>
        <w:br/>
        <w:t>Ayd Conotion Shard ad buwy lor cd @ Eur: 1e4 dinting sbout br now @lkd mr with m murb pin tst fomd #hand@ tetkz. So tb waswby Mariu bad dorrn t fonrt fonet it_1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image_823.png</w:t>
      </w:r>
    </w:p>
    <w:p>
      <w:r>
        <w:t>Extracted Text:</w:t>
        <w:br/>
        <w:t>&lt;Anhe&gt; "So utried wond: Not W_ltk mmc Tvc know krr   But twnb @ el To you Tbarswby: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image_824.png</w:t>
      </w:r>
    </w:p>
    <w:p>
      <w:r>
        <w:t>Extracted Text:</w:t>
        <w:br/>
        <w:t>Aftcr _LL TImly oly kad o0r dy widdhb dt Guent findingend oblitcranng hi Pydr Conrotton WJs Boingg @o be Priorfty ptmaber ont_</w:t>
      </w:r>
    </w:p>
    <w:p>
      <w:r>
        <w:t>Scanned Text:</w:t>
        <w:br/>
        <w:t>pic3890.png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image_825.png</w:t>
      </w:r>
    </w:p>
    <w:p>
      <w:r>
        <w:t>Extracted Text:</w:t>
        <w:br/>
        <w:t>Hc wat buahing s bard dut at futt, douabt dut k'dgnr off dx drrprnd for &amp;ood But tken wat smcthing sbout hb sik t fuat ralanik Tdtvcr stp from him mt @lmt odkrtwir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image_826.png</w:t>
      </w:r>
    </w:p>
    <w:p>
      <w:r>
        <w:t>Extracted Text:</w:t>
        <w:br/>
      </w:r>
    </w:p>
    <w:p>
      <w:r>
        <w:t>Scanned Text:</w:t>
        <w:br/>
        <w:t>&lt;Blackiris&gt;</w:t>
      </w:r>
    </w:p>
    <w:p>
      <w:r>
        <w:t>Similarity Score: 0.76</w:t>
      </w:r>
    </w:p>
    <w:p>
      <w:r>
        <w:t>----------------------------------------</w:t>
      </w:r>
    </w:p>
    <w:p>
      <w:pPr>
        <w:pStyle w:val="Heading2"/>
      </w:pPr>
      <w:r>
        <w:t>Image: image_828.png</w:t>
      </w:r>
    </w:p>
    <w:p>
      <w:r>
        <w:t>Extracted Text:</w:t>
        <w:br/>
        <w:t>Hc stopped anilioy tat Intpt For whik, k ddoodtp But W &amp;x cnd hx aodkd  uty:</w:t>
      </w:r>
    </w:p>
    <w:p>
      <w:r>
        <w:t>Scanned Text:</w:t>
        <w:br/>
        <w:t>pic3891.png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image_829.png</w:t>
      </w:r>
    </w:p>
    <w:p>
      <w:r>
        <w:t>Extracted Text:</w:t>
        <w:br/>
        <w:t>And drn wr both anivrd _ dut bone on Eiahd doomtd @ mpmt tx amt mutakes om fotsrtfdl mind had comminted ovcrand ovt:</w:t>
      </w:r>
    </w:p>
    <w:p>
      <w:r>
        <w:t>Scanned Text:</w:t>
        <w:br/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image_831.png</w:t>
      </w:r>
    </w:p>
    <w:p>
      <w:r>
        <w:t>Extracted Text:</w:t>
        <w:br/>
        <w:t>&lt;u&gt; ~Toul trattue? Imporabk. Ri_ht?"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image_832.png</w:t>
      </w:r>
    </w:p>
    <w:p>
      <w:r>
        <w:t>Extracted Text:</w:t>
        <w:br/>
        <w:t>bdpo ika wbrTr Rook found tbr timc fo ow a0d operar ti Jd, ph mopaofbbk resuurabl; givcb cverythingek k did Mppor dut madk him tomcthing of worksbolx fr</w:t>
      </w:r>
    </w:p>
    <w:p>
      <w:r>
        <w:t>Scanned Text:</w:t>
        <w:br/>
        <w:t>pic3894.png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image_833.png</w:t>
      </w:r>
    </w:p>
    <w:p>
      <w:r>
        <w:t>Extracted Text:</w:t>
        <w:br/>
        <w:t>Bbdii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image_834.png</w:t>
      </w:r>
    </w:p>
    <w:p>
      <w:r>
        <w:t>Extracted Text:</w:t>
        <w:br/>
        <w:t>&lt;&gt; Mt" Mg</w:t>
      </w:r>
    </w:p>
    <w:p>
      <w:r>
        <w:t>Scanned Text:</w:t>
        <w:br/>
        <w:t>&lt;Analye&gt;</w:t>
        <w:br/>
        <w:t>“You've seen it with your own eyes. Haven't you. You've been past the</w:t>
        <w:br/>
        <w:t>Gate. I know you have.”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image_835.png</w:t>
      </w:r>
    </w:p>
    <w:p>
      <w:r>
        <w:t>Extracted Text:</w:t>
        <w:br/>
        <w:t>&lt;Bbdin &gt; ~Ualike you, don't karp Propk u8 pefs. Ifyou tealyy want t arat brr wel</w:t>
      </w:r>
    </w:p>
    <w:p>
      <w:r>
        <w:t>Scanned Text:</w:t>
        <w:br/>
      </w:r>
    </w:p>
    <w:p>
      <w:r>
        <w:t>Similarity Score: 0.36</w:t>
      </w:r>
    </w:p>
    <w:p>
      <w:r>
        <w:t>----------------------------------------</w:t>
      </w:r>
    </w:p>
    <w:p>
      <w:pPr>
        <w:pStyle w:val="Heading2"/>
      </w:pPr>
      <w:r>
        <w:t>Image: image_836.png</w:t>
      </w:r>
    </w:p>
    <w:p>
      <w:r>
        <w:t>Extracted Text:</w:t>
        <w:br/>
        <w:t>sopprrd dc Inbbant I Ow krt: My componion looked op sr me qutzzioly:</w:t>
      </w:r>
    </w:p>
    <w:p>
      <w:r>
        <w:t>Scanned Text:</w:t>
        <w:br/>
        <w:t>pic3895.png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image_837.png</w:t>
      </w:r>
    </w:p>
    <w:p>
      <w:r>
        <w:t>Extracted Text:</w:t>
        <w:br/>
        <w:t>Gevet Mppprd thinting about &amp;x tl Not tvtnattb4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image_838.png</w:t>
      </w:r>
    </w:p>
    <w:p>
      <w:r>
        <w:t>Extracted Text:</w:t>
        <w:br/>
        <w:t>@can WaI yomgrr tup L, tvtl bt yotngrt. Wkxp Rook ad tl mt duat dhi dipt worwrl tonnaturd,Td Eumrd tutkwr eligabout govcrmrual offiial or Opai of idusby. aot dits</w:t>
      </w:r>
    </w:p>
    <w:p>
      <w:r>
        <w:t>Scanned Text:</w:t>
        <w:br/>
        <w:t>.. Tight.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image_839.png</w:t>
      </w:r>
    </w:p>
    <w:p>
      <w:r>
        <w:t>Extracted Text:</w:t>
        <w:br/>
        <w:t>&lt;u&gt; Tot. Youfr * &amp;pod mau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image_840.png</w:t>
      </w:r>
    </w:p>
    <w:p>
      <w:r>
        <w:t>Extracted Text:</w:t>
        <w:br/>
        <w:t>rdkeowa fom tr brpinnig tat br w2t 4ld tot bove mdertaeded mctkod wtat kr wnted rdslotnowa 6oma tr brtinnin} dat br wut 0c; bat ddt toow wby obvion Iy. rdbera uveth m} O0 Gay Owt Khilr G</w:t>
      </w:r>
    </w:p>
    <w:p>
      <w:r>
        <w:t>Scanned Text:</w:t>
        <w:br/>
        <w:t>pic3896.png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image_841.png</w:t>
      </w:r>
    </w:p>
    <w:p>
      <w:r>
        <w:t>Extracted Text:</w:t>
        <w:br/>
        <w:t>baard brt @y bood pisht @ mr: Bat drowinr ovettook @r64 aed Wat befon: coaW @y auything @ brr aeep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image_843.png</w:t>
      </w:r>
    </w:p>
    <w:p>
      <w:r>
        <w:t>Extracted Text:</w:t>
        <w:br/>
        <w:t>Bbdin &gt; den wby did you @ivt mtt dit gun?</w:t>
      </w:r>
    </w:p>
    <w:p>
      <w:r>
        <w:t>Scanned Text:</w:t>
        <w:br/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image_844.png</w:t>
      </w:r>
    </w:p>
    <w:p>
      <w:r>
        <w:t>Extracted Text:</w:t>
        <w:br/>
        <w:t>Nol tkut wat in much bettrr whk wtprety med @ dd @b by DOw, dx @A toupk of dbys witb Drw Guett were shvsyt4 kliate pkur BrA to redddy ontyand &amp;rt sood piabt s ctp * wrd boddh br brigbt-ryedand butk]-bikd comc tr morrow. tpe;</w:t>
      </w:r>
    </w:p>
    <w:p>
      <w:r>
        <w:t>Scanned Text:</w:t>
        <w:br/>
        <w:t>pic3897.png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image_845.png</w:t>
      </w:r>
    </w:p>
    <w:p>
      <w:r>
        <w:t>Extracted Text:</w:t>
        <w:br/>
        <w:t>was sfurr_l srting @ brt pretty wotriad bbout bow $ waI dotns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image_847.png</w:t>
      </w:r>
    </w:p>
    <w:p>
      <w:r>
        <w:t>Extracted Text:</w:t>
        <w:br/>
        <w:t>&lt;L&gt; ~Yotr rting No wonder it burts Sopkur. Skrp _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image_848.png</w:t>
      </w:r>
    </w:p>
    <w:p>
      <w:r>
        <w:t>Extracted Text:</w:t>
        <w:br/>
        <w:t>And, Kring k KaJ flushina brrt Ird; dido' waot @ know wkat Wat Boing o0 iuidkk his brad riaht now , ritkzr So ] sakrdand bastcncd t0 txpbsta dr ttuadon but</w:t>
      </w:r>
    </w:p>
    <w:p>
      <w:r>
        <w:t>Scanned Text:</w:t>
        <w:br/>
        <w:t>pic3898.png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image_849.png</w:t>
      </w:r>
    </w:p>
    <w:p>
      <w:r>
        <w:t>Extracted Text:</w:t>
        <w:br/>
        <w:t>From dx exprrirnes of todby _ ulud &amp;otten a0 cyrwiurr rrprtktt @ wbatrrumr of Pydx Corrotton realy was Wrp it Omtkatu wonld c emtfxd well? pow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image_851.png</w:t>
      </w:r>
    </w:p>
    <w:p>
      <w:r>
        <w:t>Extracted Text:</w:t>
        <w:br/>
        <w:t>Bbcins &gt; buvc p Ides wluf yourr plingobout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image_852.png</w:t>
      </w:r>
    </w:p>
    <w:p>
      <w:r>
        <w:t>Extracted Text:</w:t>
        <w:br/>
        <w:t>Tb bor-kol Paprr from Lus bidkr wrre al tttred crrywkere toom . mdkd out for opx of dtn oply @ fd duat Kas samperngabout picting tkrm ,D up. tk bing</w:t>
      </w:r>
    </w:p>
    <w:p>
      <w:r>
        <w:t>Scanned Text:</w:t>
        <w:br/>
        <w:t>pic3899.png</w:t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image_853.png</w:t>
      </w:r>
    </w:p>
    <w:p>
      <w:r>
        <w:t>Extracted Text:</w:t>
        <w:br/>
        <w:t>&lt;u&gt; A omber on Marnontidkr: tx protorol for dx tyetnuatx rrartr of @rmonar Tk wtter 6a Murmoniride htnurelf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image_855.png</w:t>
      </w:r>
    </w:p>
    <w:p>
      <w:r>
        <w:t>Extracted Text:</w:t>
        <w:br/>
        <w:t>in Bldii' kapt pow. Tkant God Ludy brt: Unhxdty him r0 mate ir up t him] Somaday: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image_856.png</w:t>
      </w:r>
    </w:p>
    <w:p>
      <w:r>
        <w:t>Extracted Text:</w:t>
        <w:br/>
        <w:t>Bbdins&gt; "Fretry medt: wbat hadbapPrned @jo0, #} [ eaven t Krta Yop ~ Ing</w:t>
      </w:r>
    </w:p>
    <w:p>
      <w:r>
        <w:t>Scanned Text:</w:t>
        <w:br/>
        <w:t>pic39.png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image_857.png</w:t>
      </w:r>
    </w:p>
    <w:p>
      <w:r>
        <w:t>Extracted Text:</w:t>
        <w:br/>
        <w:t>&lt;Amte&gt; So. Buctini?"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image_859.png</w:t>
      </w:r>
    </w:p>
    <w:p>
      <w:r>
        <w:t>Extracted Text:</w:t>
        <w:br/>
        <w:t>Tlat dido't makc mc wotty a0y kxabout bet. But @ow dutsv'd oMtdb fut, Kat' @od copd do_ tken</w:t>
      </w:r>
    </w:p>
    <w:p>
      <w:r>
        <w:t>Scanned Text:</w:t>
        <w:br/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image_860.png</w:t>
      </w:r>
    </w:p>
    <w:p>
      <w:r>
        <w:t>Extracted Text:</w:t>
        <w:br/>
        <w:t>&lt;Bbdktn&gt; Did pot #rl you from tbx vrry brgiundng? My namt b Bbd in 40 akkd dat for Teason_AlThad t do watbok you suaiaht j dx re @ brsin dx protra</w:t>
      </w:r>
    </w:p>
    <w:p>
      <w:r>
        <w:t>Scanned Text:</w:t>
        <w:br/>
        <w:t>pic390.png</w:t>
      </w:r>
    </w:p>
    <w:p>
      <w:r>
        <w:t>Similarity Score: 0.37</w:t>
      </w:r>
    </w:p>
    <w:p>
      <w:r>
        <w:t>----------------------------------------</w:t>
      </w:r>
    </w:p>
    <w:p>
      <w:pPr>
        <w:pStyle w:val="Heading2"/>
      </w:pPr>
      <w:r>
        <w:t>Image: image_861.png</w:t>
      </w:r>
    </w:p>
    <w:p>
      <w:r>
        <w:t>Extracted Text:</w:t>
        <w:br/>
        <w:t>Bbdib bgpod. Fri btenmaly &amp;ood At tvatythht bit bran Kra Gut? 01 wai b Wr dt @ bruta with? don ( tpow.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image_863.png</w:t>
      </w:r>
    </w:p>
    <w:p>
      <w:r>
        <w:t>Extracted Text:</w:t>
        <w:br/>
        <w:t>Tutwual Drsort coali *y D mtwkra atadhim wly 6rd der i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image_864.png</w:t>
      </w:r>
    </w:p>
    <w:p>
      <w:r>
        <w:t>Extracted Text:</w:t>
        <w:br/>
        <w:t>Tb durrr o  &amp;2 tiled cotat @mar @obetker sfter tat Jd wopu bave tayed bat # becatar obviong tat t dond were ptpatng @ bunt with tow So mr Lft ia , hutty: brret,</w:t>
      </w:r>
    </w:p>
    <w:p>
      <w:r>
        <w:t>Scanned Text:</w:t>
        <w:br/>
        <w:t>pic3900.png</w:t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image_865.png</w:t>
      </w:r>
    </w:p>
    <w:p>
      <w:r>
        <w:t>Extracted Text:</w:t>
        <w:br/>
        <w:t>Tbyr mir @ trrp Popewouk rol m hi prave iportanty: bat_ bak li try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image_868.png</w:t>
      </w:r>
    </w:p>
    <w:p>
      <w:r>
        <w:t>Extracted Text:</w:t>
        <w:br/>
        <w:t>&lt;Bbdi&gt; Tblna tot brr in #f my Guett boday_</w:t>
      </w:r>
    </w:p>
    <w:p>
      <w:r>
        <w:t>Scanned Text:</w:t>
        <w:br/>
        <w:t>pic3901.png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image_869.png</w:t>
      </w:r>
    </w:p>
    <w:p>
      <w:r>
        <w:t>Extracted Text:</w:t>
        <w:br/>
        <w:t>N, *rdkaep hpainaway, cven i4 Wa budreed wita Qd Ayc Contorion i dr worl pting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image_871.png</w:t>
      </w:r>
    </w:p>
    <w:p>
      <w:r>
        <w:t>Extracted Text:</w:t>
        <w:br/>
        <w:t>Grbrtaly, dx Gudr @ rupporrd @ akr @nt ofab de botarwort. bowtvtt WaI scuvely belping out i a0y way &amp;x conk S conko t ttrp ber babd @ krlfif &amp; pkd Anddwat byig apybow.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image_872.png</w:t>
      </w:r>
    </w:p>
    <w:p>
      <w:r>
        <w:t>Extracted Text:</w:t>
        <w:br/>
        <w:t>&lt;Bbdui</w:t>
      </w:r>
    </w:p>
    <w:p>
      <w:r>
        <w:t>Scanned Text:</w:t>
        <w:br/>
        <w:t>pic3903.png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image_873.png</w:t>
      </w:r>
    </w:p>
    <w:p>
      <w:r>
        <w:t>Extracted Text:</w:t>
        <w:br/>
        <w:t>&lt;GD M R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image_875.png</w:t>
      </w:r>
    </w:p>
    <w:p>
      <w:r>
        <w:t>Extracted Text:</w:t>
        <w:br/>
        <w:t>Lit rodr wu Wattn aad attt coutd (el it rmabracing (t, tnting inlo My rvery port; 06 M ju# btc ibadd @4@mr, @ my 'patdasat amie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image_876.png</w:t>
      </w:r>
    </w:p>
    <w:p>
      <w:r>
        <w:t>Extracted Text:</w:t>
        <w:br/>
        <w:t>"Fwar-Znotton? "Pyd = No, 0 acnall , uh jot want Yop @ tt Ka Matiaoty have. Nty</w:t>
      </w:r>
    </w:p>
    <w:p>
      <w:r>
        <w:t>Scanned Text:</w:t>
        <w:br/>
        <w:t>pic3904.png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image_877.png</w:t>
      </w:r>
    </w:p>
    <w:p>
      <w:r>
        <w:t>Extracted Text:</w:t>
        <w:br/>
        <w:t>toow. You ant&amp;y @ bont of otkrn pol k Notaymon. Tw</w:t>
      </w:r>
    </w:p>
    <w:p>
      <w:r>
        <w:t>Scanned Text:</w:t>
        <w:br/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image_878.png</w:t>
      </w:r>
    </w:p>
    <w:p>
      <w:r>
        <w:t>Extracted Text:</w:t>
        <w:br/>
      </w:r>
    </w:p>
    <w:p>
      <w:r>
        <w:t>Scanned Text:</w:t>
        <w:br/>
        <w:t>&lt;Blackiris&gt;</w:t>
        <w:br/>
        <w:t>“all those children. They're all Omegas, aren't they.”</w:t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image_879.png</w:t>
      </w:r>
    </w:p>
    <w:p>
      <w:r>
        <w:t>Extracted Text:</w:t>
        <w:br/>
        <w:t>Budub &gt; W_ m @odt wonk trn an? tomr You don t @kt @*r? dbp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image_880.png</w:t>
      </w:r>
    </w:p>
    <w:p>
      <w:r>
        <w:t>Extracted Text:</w:t>
        <w:br/>
        <w:t>Bat frw were open_Lkt AROMA for intanar.</w:t>
      </w:r>
    </w:p>
    <w:p>
      <w:r>
        <w:t>Scanned Text:</w:t>
        <w:br/>
        <w:t>pic3905.png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image_881.png</w:t>
      </w:r>
    </w:p>
    <w:p>
      <w:r>
        <w:t>Extracted Text:</w:t>
        <w:br/>
        <w:t>Actully. kercrutary wJs morr or krconert snd in battrd brruubk @apm Kall i brr owu word sk tprwwturswiulting obout obvioueky: sdmad into it qwtr drrply: Mutwi mdont contttonkbw-uwdmd itrWiarpt a1 niabt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image_883.png</w:t>
      </w:r>
    </w:p>
    <w:p>
      <w:r>
        <w:t>Extracted Text:</w:t>
        <w:br/>
        <w:t>It wus dxr Ame &amp;uy from brforr, but it didut bot likr brd ptrrd Itwus morr datkwrmuana tr tut compamion bud atep to &amp;rt @ Mr m dx fut paacr: tav my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image_884.png</w:t>
      </w:r>
    </w:p>
    <w:p>
      <w:r>
        <w:t>Extracted Text:</w:t>
        <w:br/>
        <w:t>T nmt &amp;rndk mik dat hadalxaypadbb bat watpnang it Dow. Bxrpthtyo ddeot opra_Andhttbody did pt movt.</w:t>
      </w:r>
    </w:p>
    <w:p>
      <w:r>
        <w:t>Scanned Text:</w:t>
        <w:br/>
        <w:t>pic3906.png</w:t>
      </w:r>
    </w:p>
    <w:p>
      <w:r>
        <w:t>Similarity Score: 0.43</w:t>
      </w:r>
    </w:p>
    <w:p>
      <w:r>
        <w:t>----------------------------------------</w:t>
      </w:r>
    </w:p>
    <w:p>
      <w:pPr>
        <w:pStyle w:val="Heading2"/>
      </w:pPr>
      <w:r>
        <w:t>Image: image_885.png</w:t>
      </w:r>
    </w:p>
    <w:p>
      <w:r>
        <w:t>Extracted Text:</w:t>
        <w:br/>
        <w:t>bwrird my &amp;un Jud munard t L: waI boting up Qr wid Mrat conkrn jt dnikdat kt 4d Ward brr it tx munnL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image_886.png</w:t>
      </w:r>
    </w:p>
    <w:p>
      <w:r>
        <w:t>Extracted Text:</w:t>
        <w:br/>
        <w:t>&lt;mt&gt; Now duulhve hud cuocr t nikct upon it dnk ) couW kave gow t like pyrL, But ] Wat t0o supid to Kt wbat wat riaht before my tytr and now its,u &amp;002.</w:t>
      </w:r>
    </w:p>
    <w:p>
      <w:r>
        <w:t>Scanned Text:</w:t>
        <w:br/>
        <w:t>He said witha nod.</w:t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image_887.png</w:t>
      </w:r>
    </w:p>
    <w:p>
      <w:r>
        <w:t>Extracted Text:</w:t>
        <w:br/>
        <w:t>Inpl4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image_888.png</w:t>
      </w:r>
    </w:p>
    <w:p>
      <w:r>
        <w:t>Extracted Text:</w:t>
        <w:br/>
        <w:t>Now, Rool watakrayt this way with tbr bdies but todsy k rrmcd to be tvcp mon cffervetrcent tap muL Tbro am w4t ( bruchia bim off dx tst mott woncn di m mayb dur wat ft _ way</w:t>
      </w:r>
    </w:p>
    <w:p>
      <w:r>
        <w:t>Scanned Text:</w:t>
        <w:br/>
        <w:t>pic3907.png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image_889.png</w:t>
      </w:r>
    </w:p>
    <w:p>
      <w:r>
        <w:t>Extracted Text:</w:t>
        <w:br/>
        <w:t>Jnwrnd with tnik. bokad at mt for Ltond Tktn &amp; podted Tkrte waI romrthig morr dad bittk wrid _bont dut sbad tx upprt bubd by cot krn. Wy war t obrytny? bng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image_891.png</w:t>
      </w:r>
    </w:p>
    <w:p>
      <w:r>
        <w:t>Extracted Text:</w:t>
        <w:br/>
        <w:t>&lt;Book Ta[nnudorthroddbrmt @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image_892.png</w:t>
      </w:r>
    </w:p>
    <w:p>
      <w:r>
        <w:t>Extracted Text:</w:t>
        <w:br/>
        <w:t>&lt;aat &gt; "N-po; pof - abhbey woul ptytt Dy Anydtng hke dur' Tbry bsve stwayaiddur br mr, jt t way 4u. Adtatmka mt vcry boPtY, but a dry</w:t>
      </w:r>
    </w:p>
    <w:p>
      <w:r>
        <w:t>Scanned Text:</w:t>
        <w:br/>
        <w:t>pic3908.png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image_893.png</w:t>
      </w:r>
    </w:p>
    <w:p>
      <w:r>
        <w:t>Extracted Text:</w:t>
        <w:br/>
        <w:t>Ir Ta m DoTTy' rrall dido't mesu to trip% ] owest, Tm snyr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image_895.png</w:t>
      </w:r>
    </w:p>
    <w:p>
      <w:r>
        <w:t>Extracted Text:</w:t>
        <w:br/>
        <w:t>~Rook Akok; no doict, 4a uh bad @ oprc. Lbjey datw diot b wrll-tonrrrd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image_896.png</w:t>
      </w:r>
    </w:p>
    <w:p>
      <w:r>
        <w:t>Extracted Text:</w:t>
        <w:br/>
        <w:t>sbejdy krw dw imporabk Bat bdpo othcf cours of Jcton Jad t0 6y i</w:t>
      </w:r>
    </w:p>
    <w:p>
      <w:r>
        <w:t>Scanned Text:</w:t>
        <w:br/>
        <w:t>pic3909.png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image_897.png</w:t>
      </w:r>
    </w:p>
    <w:p>
      <w:r>
        <w:t>Extracted Text:</w:t>
        <w:br/>
        <w:t>&lt;u&gt; Twapt t0 Kt' Tkr mounamuud dx ooa0r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image_898.png</w:t>
      </w:r>
    </w:p>
    <w:p>
      <w:r>
        <w:t>Extracted Text:</w:t>
        <w:br/>
        <w:t>Andar bngot] wtMkr tis felt Jt fI copk forartld pin Jodtk&lt; tonow #attdankd mr ritb</w:t>
      </w:r>
    </w:p>
    <w:p>
      <w:r>
        <w:t>Scanned Text:</w:t>
        <w:br/>
        <w:t>&lt;Analye&gt;</w:t>
        <w:br/>
        <w:t>“Those children have no selves. They are empty — echoes. They take</w:t>
        <w:br/>
        <w:t>on the emotions of people near them. Whether they want to or not.”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image_899.png</w:t>
      </w:r>
    </w:p>
    <w:p>
      <w:r>
        <w:t>Extracted Text:</w:t>
        <w:br/>
        <w:t>&lt;Bbdbb&gt; N, but yoa wlll br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image_900.png</w:t>
      </w:r>
    </w:p>
    <w:p>
      <w:r>
        <w:t>Extracted Text:</w:t>
        <w:br/>
        <w:t>At AROMA Witdh Bbduu And 00r otkrt_</w:t>
      </w:r>
    </w:p>
    <w:p>
      <w:r>
        <w:t>Scanned Text:</w:t>
        <w:br/>
        <w:t>pic391.png</w:t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image_901.png</w:t>
      </w:r>
    </w:p>
    <w:p>
      <w:r>
        <w:t>Extracted Text:</w:t>
        <w:br/>
        <w:t>Ilya_ "Um; woulyou mbd konriEly #I cooked dinnrr toniaht?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image_903.png</w:t>
      </w:r>
    </w:p>
    <w:p>
      <w:r>
        <w:t>Extracted Text:</w:t>
        <w:br/>
        <w:t>{MtX "FiftechfH You posr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image_904.png</w:t>
      </w:r>
    </w:p>
    <w:p>
      <w:r>
        <w:t>Extracted Text:</w:t>
        <w:br/>
        <w:t>&lt;Bbdlir IItt nMb @ar My prpandonsare oompktr. We On bruta yot coieuea_</w:t>
      </w:r>
    </w:p>
    <w:p>
      <w:r>
        <w:t>Scanned Text:</w:t>
        <w:br/>
        <w:t>pic3910.png</w:t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image_905.png</w:t>
      </w:r>
    </w:p>
    <w:p>
      <w:r>
        <w:t>Extracted Text:</w:t>
        <w:br/>
        <w:t>Brtaaua Pop katarorad @ akr @ne o( mcanyaore: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image_907.png</w:t>
      </w:r>
    </w:p>
    <w:p>
      <w:r>
        <w:t>Extracted Text:</w:t>
        <w:br/>
        <w:t>Anake&gt; "Tkr worat dhiny? Wbrnyou ralizt: you ame you Jamt @ dat maliaton onx dy- wn dmd what Wat dbakn"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image_908.png</w:t>
      </w:r>
    </w:p>
    <w:p>
      <w:r>
        <w:t>Extracted Text:</w:t>
        <w:br/>
        <w:t>Bdnb&gt; "Yop dop t kve ouk d0 yon? You souklu  cvr br krnt: Not for boua boua tc. fouad, you Te &amp;oing @ br imptivonrd kere, for kifc, md mo dutr of pamk Tm mr you'nr wrhaware of dut raht? Ifyoute</w:t>
      </w:r>
    </w:p>
    <w:p>
      <w:r>
        <w:t>Scanned Text:</w:t>
        <w:br/>
        <w:t>pic3911.png</w:t>
      </w:r>
    </w:p>
    <w:p>
      <w:r>
        <w:t>Similarity Score: 0.42</w:t>
      </w:r>
    </w:p>
    <w:p>
      <w:r>
        <w:t>----------------------------------------</w:t>
      </w:r>
    </w:p>
    <w:p>
      <w:pPr>
        <w:pStyle w:val="Heading2"/>
      </w:pPr>
      <w:r>
        <w:t>Image: image_909.png</w:t>
      </w:r>
    </w:p>
    <w:p>
      <w:r>
        <w:t>Extracted Text:</w:t>
        <w:br/>
        <w:t>Amkt amt by dat cvcnig He brottsht tomr Jnd vebrbbks iu, ba8 with buu. Hc obvionaly wantad mc t0 makt dinnrr for himn Pm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image_911.png</w:t>
      </w:r>
    </w:p>
    <w:p>
      <w:r>
        <w:t>Extracted Text:</w:t>
        <w:br/>
        <w:t>drked ker tran 4 mikd jut for mt: S Add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image_912.png</w:t>
      </w:r>
    </w:p>
    <w:p>
      <w:r>
        <w:t>Extracted Text:</w:t>
        <w:br/>
        <w:t>BLctub &gt; ~Wait ju bit bnart, obay? Tvr pot , dlikiom aw ooulni riaht Vp:</w:t>
      </w:r>
    </w:p>
    <w:p>
      <w:r>
        <w:t>Scanned Text:</w:t>
        <w:br/>
        <w:t>pic3913.png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image_913.png</w:t>
      </w:r>
    </w:p>
    <w:p>
      <w:r>
        <w:t>Extracted Text:</w:t>
        <w:br/>
        <w:t>{Rook Aku, kl) has froztu ovcr; Yop? Adu' bvor? Yumm br tiddin' mt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image_914.png</w:t>
      </w:r>
    </w:p>
    <w:p>
      <w:r>
        <w:t>Extracted Text:</w:t>
        <w:br/>
        <w:t>repid] Thwi# twerated oryutg of me _ mally AJia</w:t>
      </w:r>
    </w:p>
    <w:p>
      <w:r>
        <w:t>Scanned Text:</w:t>
        <w:br/>
        <w:t>I thought of all those children. All those tears. And I cursed.</w:t>
        <w:br/>
        <w:t>But Analye just smiled back.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image_915.png</w:t>
      </w:r>
    </w:p>
    <w:p>
      <w:r>
        <w:t>Extracted Text:</w:t>
        <w:br/>
        <w:t>&lt;Bbdkb&gt; bb JW:4 #ud Tm 0e5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image_916.png</w:t>
      </w:r>
    </w:p>
    <w:p>
      <w:r>
        <w:t>Extracted Text:</w:t>
        <w:br/>
        <w:t>entd@ pod trn &amp;x took hrr hrd fandaaly bat</w:t>
      </w:r>
    </w:p>
    <w:p>
      <w:r>
        <w:t>Scanned Text:</w:t>
        <w:br/>
        <w:t>pic3914.png</w:t>
      </w:r>
    </w:p>
    <w:p>
      <w:r>
        <w:t>Similarity Score: 0.46</w:t>
      </w:r>
    </w:p>
    <w:p>
      <w:r>
        <w:t>----------------------------------------</w:t>
      </w:r>
    </w:p>
    <w:p>
      <w:pPr>
        <w:pStyle w:val="Heading2"/>
      </w:pPr>
      <w:r>
        <w:t>Image: image_917.png</w:t>
      </w:r>
    </w:p>
    <w:p>
      <w:r>
        <w:t>Extracted Text:</w:t>
        <w:br/>
        <w:t>Bbdin &gt; ban  @ br houtnt it mud mt bappy: rd Otvet Met anyonr wbod drdd@ &amp; it t tard way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image_918.png</w:t>
      </w:r>
    </w:p>
    <w:p>
      <w:r>
        <w:t>Extracted Text:</w:t>
        <w:br/>
        <w:t>u.eo ~Uh Qur wilwaf</w:t>
      </w:r>
    </w:p>
    <w:p>
      <w:r>
        <w:t>Scanned Text:</w:t>
        <w:br/>
        <w:t>&lt;Analye&gt;</w:t>
        <w:br/>
        <w:t>“Don't feel sorry for them. They don't feel thing. No pain. No</w:t>
        <w:br/>
        <w:br/>
        <w:t>sorrow.”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image_919.png</w:t>
      </w:r>
    </w:p>
    <w:p>
      <w:r>
        <w:t>Extracted Text:</w:t>
        <w:br/>
        <w:t>&lt;u&gt; and wbrre an you nae? ekng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image_920.png</w:t>
      </w:r>
    </w:p>
    <w:p>
      <w:r>
        <w:t>Extracted Text:</w:t>
        <w:br/>
        <w:t>Ilya_ "Akk_ burewrbad t _quant O0k. tbrn In tutar;L, what wonld you @ke tcr</w:t>
      </w:r>
    </w:p>
    <w:p>
      <w:r>
        <w:t>Scanned Text:</w:t>
        <w:br/>
        <w:t>pic3915.png</w:t>
      </w:r>
    </w:p>
    <w:p>
      <w:r>
        <w:t>Similarity Score: 0.37</w:t>
      </w:r>
    </w:p>
    <w:p>
      <w:r>
        <w:t>----------------------------------------</w:t>
      </w:r>
    </w:p>
    <w:p>
      <w:pPr>
        <w:pStyle w:val="Heading2"/>
      </w:pPr>
      <w:r>
        <w:t>Image: image_921.png</w:t>
      </w:r>
    </w:p>
    <w:p>
      <w:r>
        <w:t>Extracted Text:</w:t>
        <w:br/>
        <w:t>Anke &gt; ~But tx Aydkz Comoron Iacdk Mr Dtver Vaptatrd Nttven aftrrwanks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image_922.png</w:t>
      </w:r>
    </w:p>
    <w:p>
      <w:r>
        <w:t>Extracted Text:</w:t>
        <w:br/>
        <w:t>Hb poudd frl oprn * meh tut wat wonid d tbddubot bi koit Now dtt wat funny Root bringnndrc Parctka So itrad sftrr dtring pdl _ o0 tbadLpaded At</w:t>
      </w:r>
    </w:p>
    <w:p>
      <w:r>
        <w:t>Scanned Text:</w:t>
        <w:br/>
        <w:t>Oh, really? Then what about yourself? You're an Omega, just like</w:t>
        <w:br/>
        <w:t>them ...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image_923.png</w:t>
      </w:r>
    </w:p>
    <w:p>
      <w:r>
        <w:t>Extracted Text:</w:t>
        <w:br/>
        <w:t>DzeJ dat him obly: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image_924.png</w:t>
      </w:r>
    </w:p>
    <w:p>
      <w:r>
        <w:t>Extracted Text:</w:t>
        <w:br/>
        <w:t>Irta "0uow ! Pkes, D #tyom ptr</w:t>
      </w:r>
    </w:p>
    <w:p>
      <w:r>
        <w:t>Scanned Text:</w:t>
        <w:br/>
        <w:t>pic3916.png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image_925.png</w:t>
      </w:r>
    </w:p>
    <w:p>
      <w:r>
        <w:t>Extracted Text:</w:t>
        <w:br/>
        <w:t>So md bd @ tebd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image_926.png</w:t>
      </w:r>
    </w:p>
    <w:p>
      <w:r>
        <w:t>Extracted Text:</w:t>
        <w:br/>
        <w:t>Wcanwvtd @ tow in dox courx J*d Meard dow ori Wkp pv dx driver mY dttinston kai</w:t>
      </w:r>
    </w:p>
    <w:p>
      <w:r>
        <w:t>Scanned Text:</w:t>
        <w:br/>
        <w:t>... and so is that girl...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image_927.png</w:t>
      </w:r>
    </w:p>
    <w:p>
      <w:r>
        <w:t>Extracted Text:</w:t>
        <w:br/>
        <w:t>&lt;Gul&gt; Pope Ht wusahvayr&amp; He mefurd horplualiatou Batk totw_ Ht couktn' t Lt mat. Ht hid it fomd him_ colbpedbrn.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image_928.png</w:t>
      </w:r>
    </w:p>
    <w:p>
      <w:r>
        <w:t>Extracted Text:</w:t>
        <w:br/>
        <w:t>iprdutely sbandoned my dibwashbgand muded @ Lwet; but by tr timc momdd dr tomrr t0 tkx foyer, kdabedy tamd toocting spai</w:t>
      </w:r>
    </w:p>
    <w:p>
      <w:r>
        <w:t>Scanned Text:</w:t>
        <w:br/>
        <w:t>pic3917.png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image_929.png</w:t>
      </w:r>
    </w:p>
    <w:p>
      <w:r>
        <w:t>Extracted Text:</w:t>
        <w:br/>
        <w:t>Oh wl wbattver; could livc with dix tvcry onct @ wik K bng*t itwr mik Wng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image_931.png</w:t>
      </w:r>
    </w:p>
    <w:p>
      <w:r>
        <w:t>Extracted Text:</w:t>
        <w:br/>
        <w:t>Hb ba kandentdak fl akut coptneed@ 8ane hi_ wam" t pbyunga0y ofhi Bamet today.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image_932.png</w:t>
      </w:r>
    </w:p>
    <w:p>
      <w:r>
        <w:t>Extracted Text:</w:t>
        <w:br/>
        <w:t>&lt;M&gt; TTl top</w:t>
      </w:r>
    </w:p>
    <w:p>
      <w:r>
        <w:t>Scanned Text:</w:t>
        <w:br/>
        <w:t>pic392.png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image_933.png</w:t>
      </w:r>
    </w:p>
    <w:p>
      <w:r>
        <w:t>Extracted Text:</w:t>
        <w:br/>
        <w:t>&lt;L&gt; Tny</w:t>
      </w:r>
    </w:p>
    <w:p>
      <w:r>
        <w:t>Scanned Text:</w:t>
        <w:br/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image_935.png</w:t>
      </w:r>
    </w:p>
    <w:p>
      <w:r>
        <w:t>Extracted Text:</w:t>
        <w:br/>
        <w:t>Anake &gt; tlyoa DidatI ThtTbad for hat: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image_936.png</w:t>
      </w:r>
    </w:p>
    <w:p>
      <w:r>
        <w:t>Extracted Text:</w:t>
        <w:br/>
        <w:t>Tl beayr Wor</w:t>
      </w:r>
    </w:p>
    <w:p>
      <w:r>
        <w:t>Scanned Text:</w:t>
        <w:br/>
        <w:t>pic3921.png</w:t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image_937.png</w:t>
      </w:r>
    </w:p>
    <w:p>
      <w:r>
        <w:t>Extracted Text:</w:t>
        <w:br/>
        <w:t>&lt;L&gt; offrt?</w:t>
      </w:r>
    </w:p>
    <w:p>
      <w:r>
        <w:t>Scanned Text:</w:t>
        <w:br/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image_938.png</w:t>
      </w:r>
    </w:p>
    <w:p>
      <w:r>
        <w:t>Extracted Text:</w:t>
        <w:br/>
      </w:r>
    </w:p>
    <w:p>
      <w:r>
        <w:t>Scanned Text:</w:t>
        <w:br/>
        <w:t>i. ay m1 oT) moon</w:t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image_939.png</w:t>
      </w:r>
    </w:p>
    <w:p>
      <w:r>
        <w:t>Extracted Text:</w:t>
        <w:br/>
        <w:t>numrmb &gt; "Um, you my alr Mat, Myon pkur.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image_940.png</w:t>
      </w:r>
    </w:p>
    <w:p>
      <w:r>
        <w:t>Extracted Text:</w:t>
        <w:br/>
        <w:t>&lt;L&gt; Bbtatnt</w:t>
      </w:r>
    </w:p>
    <w:p>
      <w:r>
        <w:t>Scanned Text:</w:t>
        <w:br/>
        <w:t>pic3922.png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image_941.png</w:t>
      </w:r>
    </w:p>
    <w:p>
      <w:r>
        <w:t>Extracted Text:</w:t>
        <w:br/>
        <w:t>&lt;Bbdin&gt; buvt @ ty i tow Mtdh mutl dkn Agtrrdr You D</w:t>
      </w:r>
    </w:p>
    <w:p>
      <w:r>
        <w:t>Scanned Text:</w:t>
        <w:br/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image_942.png</w:t>
      </w:r>
    </w:p>
    <w:p>
      <w:r>
        <w:t>Extracted Text:</w:t>
        <w:br/>
        <w:t>&lt;GLl&gt; "c 1J</w:t>
      </w:r>
    </w:p>
    <w:p>
      <w:r>
        <w:t>Scanned Text:</w:t>
        <w:br/>
        <w:t>&lt;Analye&gt;</w:t>
        <w:br/>
        <w:t>“The worst thing? When you realize: you are you. I came to that</w:t>
        <w:br/>
        <w:t>realization one day. I wondered what I was doing here.”</w:t>
        <w:br/>
        <w:br/>
        <w:t>sy Soot</w:t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image_943.png</w:t>
      </w:r>
    </w:p>
    <w:p>
      <w:r>
        <w:t>Extracted Text:</w:t>
        <w:br/>
        <w:t>mcad outsbd 10 mY tronth brr toft habr. smiakd Uitdk, aud brr tyer futtened opra fsen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image_944.png</w:t>
      </w:r>
    </w:p>
    <w:p>
      <w:r>
        <w:t>Extracted Text:</w:t>
        <w:br/>
        <w:t>&lt;L&gt; "Arycha} Caak" book Wrnen b] Acale</w:t>
      </w:r>
    </w:p>
    <w:p>
      <w:r>
        <w:t>Scanned Text:</w:t>
        <w:br/>
        <w:t>pic3923.png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image_945.png</w:t>
      </w:r>
    </w:p>
    <w:p>
      <w:r>
        <w:t>Extracted Text:</w:t>
        <w:br/>
        <w:t>&lt;L&gt; Uaa Ire JuJ 20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image_946.png</w:t>
      </w:r>
    </w:p>
    <w:p>
      <w:r>
        <w:t>Extracted Text:</w:t>
        <w:br/>
        <w:t>Rook Tarb 4 cinch_ tcDya' Yodubr dop @ 14 boun; 1 saranttr ir'</w:t>
      </w:r>
    </w:p>
    <w:p>
      <w:r>
        <w:t>Scanned Text:</w:t>
        <w:br/>
        <w:t>&lt;Analye&gt;</w:t>
        <w:br/>
        <w:t>“The worst thing? When you realize: you are you. I came to that</w:t>
        <w:br/>
        <w:t>realization one day. I wondered what I was doing here.”</w:t>
        <w:br/>
        <w:br/>
        <w:t>sy Soot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image_948.png</w:t>
      </w:r>
    </w:p>
    <w:p>
      <w:r>
        <w:t>Extracted Text:</w:t>
        <w:br/>
        <w:t>Unt kar Pydx Conoron dipprurrd tarwar coulo rly #y wkru tbat woul b pPrn totah Coulbr Kttt todsy, oul br trrr months from tody Tdbam dat omr (Icrpbota Onxtvtu took Ycan frow</w:t>
      </w:r>
    </w:p>
    <w:p>
      <w:r>
        <w:t>Scanned Text:</w:t>
        <w:br/>
        <w:t>pic3924.png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image_949.png</w:t>
      </w:r>
    </w:p>
    <w:p>
      <w:r>
        <w:t>Extracted Text:</w:t>
        <w:br/>
        <w:t>Irtna bobs @pat Bbciu sk bott nuptxd And dlabtrd budtt mcanxhik kpod Witb diqust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image_950.png</w:t>
      </w:r>
    </w:p>
    <w:p>
      <w:r>
        <w:t>Extracted Text:</w:t>
        <w:br/>
        <w:t>Tutwu dr only ttroa [d ver kad Tb: ouly o6 [d cver mrdd</w:t>
      </w:r>
    </w:p>
    <w:p>
      <w:r>
        <w:t>Scanned Text:</w:t>
        <w:br/>
        <w:t>&lt;Analye&gt;</w:t>
        <w:br/>
        <w:t>“... you saw. All children. No one else. Because none of them grow</w:t>
        <w:br/>
        <w:t>up. They all vanish. Overwhelmed by the Psyche Corrosion. Of</w:t>
        <w:br/>
        <w:t>others.”</w:t>
        <w:br/>
        <w:br/>
        <w:t>y Soot</w:t>
      </w:r>
    </w:p>
    <w:p>
      <w:r>
        <w:t>Similarity Score: 0.65</w:t>
      </w:r>
    </w:p>
    <w:p>
      <w:r>
        <w:t>----------------------------------------</w:t>
      </w:r>
    </w:p>
    <w:p>
      <w:pPr>
        <w:pStyle w:val="Heading2"/>
      </w:pPr>
      <w:r>
        <w:t>Image: image_951.png</w:t>
      </w:r>
    </w:p>
    <w:p>
      <w:r>
        <w:t>Extracted Text:</w:t>
        <w:br/>
        <w:t>Gul &gt; Don t you drc @kc htm JWPy from mer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image_952.png</w:t>
      </w:r>
    </w:p>
    <w:p>
      <w:r>
        <w:t>Extracted Text:</w:t>
        <w:br/>
        <w:t>Fot Ket aka And fot mi</w:t>
      </w:r>
    </w:p>
    <w:p>
      <w:r>
        <w:t>Scanned Text:</w:t>
        <w:br/>
        <w:t>pic3925.png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image_953.png</w:t>
      </w:r>
    </w:p>
    <w:p>
      <w:r>
        <w:t>Extracted Text:</w:t>
        <w:br/>
        <w:t>Bdib &gt; Yow mrmorterof yont bmity: You Dy tur dkyra dx toor of Pydr Cotrotion? TrI mt moTr, fyou pkar Yod</w:t>
      </w:r>
    </w:p>
    <w:p>
      <w:r>
        <w:t>Scanned Text:</w:t>
        <w:br/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image_955.png</w:t>
      </w:r>
    </w:p>
    <w:p>
      <w:r>
        <w:t>Extracted Text:</w:t>
        <w:br/>
        <w:t>&lt;mt &gt; "c drOmt Neit @ ton bt dxy werean urtan kornd biry uk; you knowt, pb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image_956.png</w:t>
      </w:r>
    </w:p>
    <w:p>
      <w:r>
        <w:t>Extracted Text:</w:t>
        <w:br/>
        <w:t>No Webns d hd door: Fropt it p T &amp;I rmaim dkol Tkrta bok mkarryur Fall of biddru tb Hortr &amp;t Tkr Dobr too? doot point</w:t>
      </w:r>
    </w:p>
    <w:p>
      <w:r>
        <w:t>Scanned Text:</w:t>
        <w:br/>
        <w:t>pic3926.png</w:t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image_957.png</w:t>
      </w:r>
    </w:p>
    <w:p>
      <w:r>
        <w:t>Extracted Text:</w:t>
        <w:br/>
        <w:t>Ir wats ran pkanur (0 sc himu grovcling Jad brests Ekc ddx Exccpt it wan t datrr_ Jed wJt p0 pkrssure ata0 tbbs dc Jrmad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image_959.png</w:t>
      </w:r>
    </w:p>
    <w:p>
      <w:r>
        <w:t>Extracted Text:</w:t>
        <w:br/>
        <w:t>dundat htm furionety Botke Juct ctkd ad *i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image_960.png</w:t>
      </w:r>
    </w:p>
    <w:p>
      <w:r>
        <w:t>Extracted Text:</w:t>
        <w:br/>
        <w:t>'Bbdtrb&gt; ~Yes detyou anr sbwt btig yomneL u5 wc sprsk Imporabk @ My rxacty how ak bet Nn Ewrrd duryotu mrmorisanrt widkrgaway u0d djng op2 by o62. bng Fiv</w:t>
      </w:r>
    </w:p>
    <w:p>
      <w:r>
        <w:t>Scanned Text:</w:t>
        <w:br/>
        <w:t>pic3927.png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image_961.png</w:t>
      </w:r>
    </w:p>
    <w:p>
      <w:r>
        <w:t>Extracted Text:</w:t>
        <w:br/>
        <w:t>but # ] potot dut out 'Dyrb at mr Probably. Ohwl</w:t>
      </w:r>
    </w:p>
    <w:p>
      <w:r>
        <w:t>Scanned Text:</w:t>
        <w:br/>
      </w:r>
    </w:p>
    <w:p>
      <w:r>
        <w:t>Similarity Score: 0.50</w:t>
      </w:r>
    </w:p>
    <w:p>
      <w:r>
        <w:t>----------------------------------------</w:t>
      </w:r>
    </w:p>
    <w:p>
      <w:pPr>
        <w:pStyle w:val="Heading2"/>
      </w:pPr>
      <w:r>
        <w:t>Image: image_962.png</w:t>
      </w:r>
    </w:p>
    <w:p>
      <w:r>
        <w:t>Extracted Text:</w:t>
        <w:br/>
        <w:t>Anke &gt; wondkt: If you lika ker: You Ou terp ker: Ifyou Pvomte. To qutharwl</w:t>
      </w:r>
    </w:p>
    <w:p>
      <w:r>
        <w:t>Scanned Text:</w:t>
        <w:br/>
      </w:r>
    </w:p>
    <w:p>
      <w:r>
        <w:t>Similarity Score: 0.39</w:t>
      </w:r>
    </w:p>
    <w:p>
      <w:r>
        <w:t>----------------------------------------</w:t>
      </w:r>
    </w:p>
    <w:p>
      <w:pPr>
        <w:pStyle w:val="Heading2"/>
      </w:pPr>
      <w:r>
        <w:t>Image: image_963.png</w:t>
      </w:r>
    </w:p>
    <w:p>
      <w:r>
        <w:t>Extracted Text:</w:t>
        <w:br/>
        <w:t>Gul&gt; don{ mind me Tl b finxe_ Ir $ pof mc._Sct: jubave no coptrol ovcr this,</w:t>
      </w:r>
    </w:p>
    <w:p>
      <w:r>
        <w:t>Scanned Text:</w:t>
        <w:br/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image_964.png</w:t>
      </w:r>
    </w:p>
    <w:p>
      <w:r>
        <w:t>Extracted Text:</w:t>
        <w:br/>
        <w:t>So Dexter kncw where dx WJt He'd cnt Hbsegents (o gct hcr But nof H [ could help It</w:t>
      </w:r>
    </w:p>
    <w:p>
      <w:r>
        <w:t>Scanned Text:</w:t>
        <w:br/>
        <w:t>pic3928.png</w:t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image_965.png</w:t>
      </w:r>
    </w:p>
    <w:p>
      <w:r>
        <w:t>Extracted Text:</w:t>
        <w:br/>
        <w:t>Wkrp openrd @ door, WaI nuplad @ bxr grrurd by ba dat W4J bwr @ #x @omd dap bad &amp;pratrd mub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image_966.png</w:t>
      </w:r>
    </w:p>
    <w:p>
      <w:r>
        <w:t>Extracted Text:</w:t>
        <w:br/>
        <w:t>Aty mamr #U. And dut # wky Jm Kn.</w:t>
      </w:r>
    </w:p>
    <w:p>
      <w:r>
        <w:t>Scanned Text:</w:t>
        <w:br/>
        <w:t>&lt;Analye&gt;</w:t>
        <w:br/>
        <w:t>“But they didn't make me go back. They had no idea what to do.</w:t>
        <w:br/>
        <w:t>With an Omega who had volition. I was the first. Thus, my nickname.”</w:t>
        <w:br/>
        <w:br/>
        <w:t>Soot</w:t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image_967.png</w:t>
      </w:r>
    </w:p>
    <w:p>
      <w:r>
        <w:t>Extracted Text:</w:t>
        <w:br/>
        <w:t>coptiatkd @ pare at htu. But Amalyr fuat hrutkad % off. Himik mwittrd bit obvionely, hx wai rpjoyuts bhcef.</w:t>
      </w:r>
    </w:p>
    <w:p>
      <w:r>
        <w:t>Scanned Text:</w:t>
        <w:br/>
      </w:r>
    </w:p>
    <w:p>
      <w:r>
        <w:t>Similarity Score: 0.36</w:t>
      </w:r>
    </w:p>
    <w:p>
      <w:r>
        <w:t>----------------------------------------</w:t>
      </w:r>
    </w:p>
    <w:p>
      <w:pPr>
        <w:pStyle w:val="Heading2"/>
      </w:pPr>
      <w:r>
        <w:t>Image: image_968.png</w:t>
      </w:r>
    </w:p>
    <w:p>
      <w:r>
        <w:t>Extracted Text:</w:t>
        <w:br/>
        <w:t>ja#buett @ @y40mt trpt ayiny Wad Marting @ &amp;t #py Gi etrpt tiwat bea War nbeved Wra ( woks, @y Mrmori t wopyd tmi&amp;r drrr: And wopul</w:t>
      </w:r>
    </w:p>
    <w:p>
      <w:r>
        <w:t>Scanned Text:</w:t>
        <w:br/>
        <w:t>pic3929.png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image_969.png</w:t>
      </w:r>
    </w:p>
    <w:p>
      <w:r>
        <w:t>Extracted Text:</w:t>
        <w:br/>
        <w:t>&lt;L&gt; Wy? Spk (e aazy ton of snn @ Emubu tx oompkerideof welfortied 86_</w:t>
      </w:r>
    </w:p>
    <w:p>
      <w:r>
        <w:t>Scanned Text:</w:t>
        <w:br/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image_970.png</w:t>
      </w:r>
    </w:p>
    <w:p>
      <w:r>
        <w:t>Extracted Text:</w:t>
        <w:br/>
        <w:t>Bbdbbjuat duk_Tkru</w:t>
      </w:r>
    </w:p>
    <w:p>
      <w:r>
        <w:t>Scanned Text:</w:t>
        <w:br/>
        <w:t>&lt;Analye&gt;</w:t>
        <w:br/>
        <w:t>“So they Jetme out. Made me a researcher and professor. Of</w:t>
        <w:br/>
        <w:t>Mnemonicidology.”</w:t>
        <w:br/>
        <w:br/>
        <w:t>a.</w:t>
      </w:r>
    </w:p>
    <w:p>
      <w:r>
        <w:t>Similarity Score: 0.68</w:t>
      </w:r>
    </w:p>
    <w:p>
      <w:r>
        <w:t>----------------------------------------</w:t>
      </w:r>
    </w:p>
    <w:p>
      <w:pPr>
        <w:pStyle w:val="Heading2"/>
      </w:pPr>
      <w:r>
        <w:t>Image: image_971.png</w:t>
      </w:r>
    </w:p>
    <w:p>
      <w:r>
        <w:t>Extracted Text:</w:t>
        <w:br/>
        <w:t>iablad out of dr dhurc] Stp by I could @rl d ^tph o( Oac Tyei 00 @r dr catn @mc: Tory Ermrd @ @d ep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image_972.png</w:t>
      </w:r>
    </w:p>
    <w:p>
      <w:r>
        <w:t>Extracted Text:</w:t>
        <w:br/>
        <w:t>Derter sowly bwrnd htbta But / kept minve pointrd at hima</w:t>
      </w:r>
    </w:p>
    <w:p>
      <w:r>
        <w:t>Scanned Text:</w:t>
        <w:br/>
        <w:t>pic393.png</w:t>
      </w:r>
    </w:p>
    <w:p>
      <w:r>
        <w:t>Similarity Score: 0.62</w:t>
      </w:r>
    </w:p>
    <w:p>
      <w:r>
        <w:t>----------------------------------------</w:t>
      </w:r>
    </w:p>
    <w:p>
      <w:pPr>
        <w:pStyle w:val="Heading2"/>
      </w:pPr>
      <w:r>
        <w:t>Image: image_973.png</w:t>
      </w:r>
    </w:p>
    <w:p>
      <w:r>
        <w:t>Extracted Text:</w:t>
        <w:br/>
        <w:t>Wt ju4t mood dre, waitn fot dx @bod of 6un @ +Ed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image_976.png</w:t>
      </w:r>
    </w:p>
    <w:p>
      <w:r>
        <w:t>Extracted Text:</w:t>
        <w:br/>
        <w:t>med my +Ibow @ ravr myrIf up off dx pomd #Plitung bradacdr ttrong cnourh t tuttrr my brad @0 pkatt dtd mt t momcot bkd @ foht off dx drowrint</w:t>
      </w:r>
    </w:p>
    <w:p>
      <w:r>
        <w:t>Scanned Text:</w:t>
        <w:br/>
        <w:t>pic3930.png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image_977.png</w:t>
      </w:r>
    </w:p>
    <w:p>
      <w:r>
        <w:t>Extracted Text:</w:t>
        <w:br/>
        <w:t>Ika&gt; Tm poing @ br &amp;rtting manird toon you It  For tr fat dmc m my Me mt Tm &amp;oing to b bappy' IQn fel it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image_978.png</w:t>
      </w:r>
    </w:p>
    <w:p>
      <w:r>
        <w:t>Extracted Text:</w:t>
        <w:br/>
        <w:t>badm iywhat war boin3 Oa i tat mind of hir</w:t>
      </w:r>
    </w:p>
    <w:p>
      <w:r>
        <w:t>Scanned Text:</w:t>
        <w:br/>
        <w:t>i oe m1 oT) moon</w:t>
      </w:r>
    </w:p>
    <w:p>
      <w:r>
        <w:t>Similarity Score: 0.38</w:t>
      </w:r>
    </w:p>
    <w:p>
      <w:r>
        <w:t>----------------------------------------</w:t>
      </w:r>
    </w:p>
    <w:p>
      <w:pPr>
        <w:pStyle w:val="Heading2"/>
      </w:pPr>
      <w:r>
        <w:t>Image: image_979.png</w:t>
      </w:r>
    </w:p>
    <w:p>
      <w:r>
        <w:t>Extracted Text:</w:t>
        <w:br/>
        <w:t>Wrn Mar Acpprd into tbr biving room  Lalon dropped dx Patr sdbttu wattdug snd stand  Not Aupvising sdPokably brrn exptcting Lowtonr bt okkr; Andalkt</w:t>
      </w:r>
    </w:p>
    <w:p>
      <w:r>
        <w:t>Scanned Text:</w:t>
        <w:br/>
      </w:r>
    </w:p>
    <w:p>
      <w:r>
        <w:t>Similarity Score: 0.55</w:t>
      </w:r>
    </w:p>
    <w:p>
      <w:r>
        <w:t>----------------------------------------</w:t>
      </w:r>
    </w:p>
    <w:p>
      <w:pPr>
        <w:pStyle w:val="Heading2"/>
      </w:pPr>
      <w:r>
        <w:t>Image: image_980.png</w:t>
      </w:r>
    </w:p>
    <w:p>
      <w:r>
        <w:t>Extracted Text:</w:t>
        <w:br/>
        <w:t>&lt;M&gt; tat mUj Wuli</w:t>
      </w:r>
    </w:p>
    <w:p>
      <w:r>
        <w:t>Scanned Text:</w:t>
        <w:br/>
        <w:t>pic3931.png</w:t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image_981.png</w:t>
      </w:r>
    </w:p>
    <w:p>
      <w:r>
        <w:t>Extracted Text:</w:t>
        <w:br/>
        <w:t>Bot Bladtbs #tuspain Ht mtrs @ @r</w:t>
      </w:r>
    </w:p>
    <w:p>
      <w:r>
        <w:t>Scanned Text:</w:t>
        <w:br/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image_982.png</w:t>
      </w:r>
    </w:p>
    <w:p>
      <w:r>
        <w:t>Extracted Text:</w:t>
        <w:br/>
        <w:t>took drp beadh tok my tompanion band, nd walkted out of psct. oprurd up My umbrelb, brh tr md dorr @ @r a0d waltrd raht pan &amp;r Md adt</w:t>
      </w:r>
    </w:p>
    <w:p>
      <w:r>
        <w:t>Scanned Text:</w:t>
        <w:br/>
        <w:t>He sighed deeply. He looked like he'd gained a few uit just</w:t>
        <w:br/>
        <w:t>telling me this story. Now his hands were gripping the podium — in</w:t>
        <w:br/>
        <w:t>order to support his weight.</w:t>
        <w:br/>
        <w:br/>
        <w:t>y aN ehenee tn</w:t>
      </w:r>
    </w:p>
    <w:p>
      <w:r>
        <w:t>Similarity Score: 0.72</w:t>
      </w:r>
    </w:p>
    <w:p>
      <w:r>
        <w:t>----------------------------------------</w:t>
      </w:r>
    </w:p>
    <w:p>
      <w:pPr>
        <w:pStyle w:val="Heading2"/>
      </w:pPr>
      <w:r>
        <w:t>Image: image_983.png</w:t>
      </w:r>
    </w:p>
    <w:p>
      <w:r>
        <w:t>Extracted Text:</w:t>
        <w:br/>
        <w:t>It w3s cnouah t0 &amp;fv€ mc tr komakosdocha of my life: Al kncw wDt couldn Dy kn: Which was wky I Dn for dcar He bod info lov7 onor ft WJt O6.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image_984.png</w:t>
      </w:r>
    </w:p>
    <w:p>
      <w:r>
        <w:t>Extracted Text:</w:t>
        <w:br/>
        <w:t>Bbdin &gt; "Soty, did watt you Op?"</w:t>
      </w:r>
    </w:p>
    <w:p>
      <w:r>
        <w:t>Scanned Text:</w:t>
        <w:br/>
        <w:t>pic3932.png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image_985.png</w:t>
      </w:r>
    </w:p>
    <w:p>
      <w:r>
        <w:t>Extracted Text:</w:t>
        <w:br/>
        <w:t>44 tint k baatd tac, at @r4 Bat dazp bzfonk #Apprated out tr door a6d inbo &amp;hxht _ Kaied05&lt; tandi vakdxtion H&amp;deot bpot had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image_986.png</w:t>
      </w:r>
    </w:p>
    <w:p>
      <w:r>
        <w:t>Extracted Text:</w:t>
        <w:br/>
        <w:t>Zm&gt; Abeolutek Tkerrfort_ Wotl MY Mtwortyant Bonx tl sivt to Bet @ know mlalan Irs tr @ort ftting kid of fmerIlap dnk of, myrU</w:t>
      </w:r>
    </w:p>
    <w:p>
      <w:r>
        <w:t>Scanned Text:</w:t>
        <w:br/>
        <w:t>rion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image_987.png</w:t>
      </w:r>
    </w:p>
    <w:p>
      <w:r>
        <w:t>Extracted Text:</w:t>
        <w:br/>
        <w:t>a</w:t>
      </w:r>
    </w:p>
    <w:p>
      <w:r>
        <w:t>Scanned Text:</w:t>
        <w:br/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image_988.png</w:t>
      </w:r>
    </w:p>
    <w:p>
      <w:r>
        <w:t>Extracted Text:</w:t>
        <w:br/>
        <w:t>Ilys "Oh bvt, Toe ketn kant dna dwn Akb, bonrotky touaht wa} Boing t0 frrrzr t &amp;ath _Yon avrd my bifr @n morr dan o0k WJY. swttbt_</w:t>
      </w:r>
    </w:p>
    <w:p>
      <w:r>
        <w:t>Scanned Text:</w:t>
        <w:br/>
        <w:t>pic3933.png</w:t>
      </w:r>
    </w:p>
    <w:p>
      <w:r>
        <w:t>Similarity Score: 0.73</w:t>
      </w:r>
    </w:p>
    <w:p>
      <w:r>
        <w:t>----------------------------------------</w:t>
      </w:r>
    </w:p>
    <w:p>
      <w:pPr>
        <w:pStyle w:val="Heading2"/>
      </w:pPr>
      <w:r>
        <w:t>Image: image_989.png</w:t>
      </w:r>
    </w:p>
    <w:p>
      <w:r>
        <w:t>Extracted Text:</w:t>
        <w:br/>
        <w:t>Sond bring dms up uow? Ot por? Oh My kaud k sinning bave p ika wbat @ *Y: So ] won" t *y Juthba</w:t>
      </w:r>
    </w:p>
    <w:p>
      <w:r>
        <w:t>Scanned Text:</w:t>
        <w:br/>
      </w:r>
    </w:p>
    <w:p>
      <w:r>
        <w:t>Similarity Score: 0.47</w:t>
      </w:r>
    </w:p>
    <w:p>
      <w:r>
        <w:t>----------------------------------------</w:t>
      </w:r>
    </w:p>
    <w:p>
      <w:pPr>
        <w:pStyle w:val="Heading2"/>
      </w:pPr>
      <w:r>
        <w:t>Image: image_990.png</w:t>
      </w:r>
    </w:p>
    <w:p>
      <w:r>
        <w:t>Extracted Text:</w:t>
        <w:br/>
        <w:t>&lt;Rook&gt; "Noh pot coflrt ata0</w:t>
      </w:r>
    </w:p>
    <w:p>
      <w:r>
        <w:t>Scanned Text:</w:t>
        <w:br/>
        <w:t>&lt;Analye&gt;</w:t>
        <w:br/>
        <w:t>“But the Psyche Corrosion inside me never vanished. Not even</w:t>
        <w:br/>
        <w:t>afterwards.”</w:t>
        <w:br/>
        <w:br/>
        <w:t>a.</w:t>
      </w:r>
    </w:p>
    <w:p>
      <w:r>
        <w:t>Similarity Score: 0.70</w:t>
      </w:r>
    </w:p>
    <w:p>
      <w:r>
        <w:t>----------------------------------------</w:t>
      </w:r>
    </w:p>
    <w:p>
      <w:pPr>
        <w:pStyle w:val="Heading2"/>
      </w:pPr>
      <w:r>
        <w:t>Image: image_991.png</w:t>
      </w:r>
    </w:p>
    <w:p>
      <w:r>
        <w:t>Extracted Text:</w:t>
        <w:br/>
        <w:t>Bbdib &gt; Tbve you L</w:t>
      </w:r>
    </w:p>
    <w:p>
      <w:r>
        <w:t>Scanned Text:</w:t>
        <w:br/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image_992.png</w:t>
      </w:r>
    </w:p>
    <w:p>
      <w:r>
        <w:t>Extracted Text:</w:t>
        <w:br/>
        <w:t>&lt;Bbdib&gt; "WelL bopefnlly you obt Dow borr</w:t>
      </w:r>
    </w:p>
    <w:p>
      <w:r>
        <w:t>Scanned Text:</w:t>
        <w:br/>
        <w:t>pic3934.png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image_993.png</w:t>
      </w:r>
    </w:p>
    <w:p>
      <w:r>
        <w:t>Extracted Text:</w:t>
        <w:br/>
        <w:t>bbdin ja t 4 morutng prtron Hc pt, to hit k Hbik Two wttks of witd Hta kave pd tal obviora living</w:t>
      </w:r>
    </w:p>
    <w:p>
      <w:r>
        <w:t>Scanned Text:</w:t>
        <w:br/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image_994.png</w:t>
      </w:r>
    </w:p>
    <w:p>
      <w:r>
        <w:t>Extracted Text:</w:t>
        <w:br/>
        <w:t>Analye &gt; "Doa' t @al conty for trm_Tbry da t @rl . Npia No Onow_ dio</w:t>
      </w:r>
    </w:p>
    <w:p>
      <w:r>
        <w:t>Scanned Text:</w:t>
        <w:br/>
        <w:t>&lt;Analye&gt;</w:t>
        <w:br/>
        <w:t>“I'd have been fine. If they were really mine. But these were all</w:t>
        <w:br/>
        <w:t>someone else's. People I'd never seen before. What was I supposed to</w:t>
        <w:br/>
        <w:t>do with that?”</w:t>
        <w:br/>
        <w:br/>
        <w:t>y aN mt</w:t>
      </w:r>
    </w:p>
    <w:p>
      <w:r>
        <w:t>Similarity Score: 0.77</w:t>
      </w:r>
    </w:p>
    <w:p>
      <w:r>
        <w:t>----------------------------------------</w:t>
      </w:r>
    </w:p>
    <w:p>
      <w:pPr>
        <w:pStyle w:val="Heading2"/>
      </w:pPr>
      <w:r>
        <w:t>Image: image_995.png</w:t>
      </w:r>
    </w:p>
    <w:p>
      <w:r>
        <w:t>Extracted Text:</w:t>
        <w:br/>
        <w:t>&lt;u&gt; ~Drxter wopkl talw mt_ Torrr yomt macmory- Bot k did kt mr say witb yon For 'oont  For thu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image_996.png</w:t>
      </w:r>
    </w:p>
    <w:p>
      <w:r>
        <w:t>Extracted Text:</w:t>
        <w:br/>
        <w:t>Ir ~Hph Obvtonly ordkr to br curd Wbyrvet&amp;k woul /</w:t>
      </w:r>
    </w:p>
    <w:p>
      <w:r>
        <w:t>Scanned Text:</w:t>
        <w:br/>
        <w:t>pic3935.png</w:t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image_997.png</w:t>
      </w:r>
    </w:p>
    <w:p>
      <w:r>
        <w:t>Extracted Text:</w:t>
        <w:br/>
        <w:t>S0 wat 8oin3 t0 bavc t0 PY b0. Bat dxn Jt M sx toul rsd mY mind; omly a1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image_998.png</w:t>
      </w:r>
    </w:p>
    <w:p>
      <w:r>
        <w:t>Extracted Text:</w:t>
        <w:br/>
        <w:t>&lt;Bbdtb&gt; "Und, wl yoa $t, uh</w:t>
      </w:r>
    </w:p>
    <w:p>
      <w:r>
        <w:t>Scanned Text:</w:t>
        <w:br/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image_999.png</w:t>
      </w:r>
    </w:p>
    <w:p>
      <w:r>
        <w:t>Extracted Text:</w:t>
        <w:br/>
        <w:t>&lt;Rook Nah fuat karpl' dr pacr dru_Wckomr tkl man, yet another bvoud?</w:t>
      </w:r>
    </w:p>
    <w:p>
      <w:r>
        <w:t>Scanned Text:</w:t>
        <w:br/>
      </w:r>
    </w:p>
    <w:p>
      <w:r>
        <w:t>Similarity Score: 0.58</w:t>
      </w:r>
    </w:p>
    <w:p>
      <w:r>
        <w:t>----------------------------------------</w:t>
      </w:r>
    </w:p>
    <w:p>
      <w:pPr>
        <w:pStyle w:val="Heading2"/>
      </w:pPr>
      <w:r>
        <w:t>Image: image_1000.png</w:t>
      </w:r>
    </w:p>
    <w:p>
      <w:r>
        <w:t>Extracted Text:</w:t>
        <w:br/>
        <w:t>Bbdins&gt; "O4 duat wonidd . tondtcomtthgmt#kve h pPrpad ""J you br _</w:t>
      </w:r>
    </w:p>
    <w:p>
      <w:r>
        <w:t>Scanned Text:</w:t>
        <w:br/>
        <w:t>pic3936.png</w:t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image_1001.png</w:t>
      </w:r>
    </w:p>
    <w:p>
      <w:r>
        <w:t>Extracted Text:</w:t>
        <w:br/>
        <w:t>Tu drt dry wbrr wai bora T bctoriat wbrre propk @ikd 4d Tk dad rad turrb snd uamartedpavat Mati</w:t>
      </w:r>
    </w:p>
    <w:p>
      <w:r>
        <w:t>Scanned Text:</w:t>
        <w:br/>
      </w:r>
    </w:p>
    <w:p>
      <w:r>
        <w:t>Similarity Score: 0.54</w:t>
      </w:r>
    </w:p>
    <w:p>
      <w:r>
        <w:t>----------------------------------------</w:t>
      </w:r>
    </w:p>
    <w:p>
      <w:pPr>
        <w:pStyle w:val="Heading2"/>
      </w:pPr>
      <w:r>
        <w:t>Image: image_1002.png</w:t>
      </w:r>
    </w:p>
    <w:p>
      <w:r>
        <w:t>Extracted Text:</w:t>
        <w:br/>
        <w:t>Wbn dr fally boked bad upst mt, brr Uce wef compkteh wet ber ryes werr nd</w:t>
      </w:r>
    </w:p>
    <w:p>
      <w:r>
        <w:t>Scanned Text:</w:t>
        <w:br/>
        <w:t>&lt;Analye&gt;</w:t>
        <w:br/>
        <w:t>“That's why I started looking ... fora pure Omega that nobody had</w:t>
        <w:br/>
        <w:t>found yet.”</w:t>
        <w:br/>
        <w:br/>
        <w:t>so oe</w:t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image_1003.png</w:t>
      </w:r>
    </w:p>
    <w:p>
      <w:r>
        <w:t>Extracted Text:</w:t>
        <w:br/>
        <w:t>&lt;Bbdl&gt; "Wel Sabout tut Now won ryou trI mc Litdk about yott Prydx Conoron? How did ittarly d you remtmberr</w:t>
      </w:r>
    </w:p>
    <w:p>
      <w:r>
        <w:t>Scanned Text:</w:t>
        <w:br/>
      </w:r>
    </w:p>
    <w:p>
      <w:r>
        <w:t>Similarity Score: 0.53</w:t>
      </w:r>
    </w:p>
    <w:p>
      <w:r>
        <w:t>----------------------------------------</w:t>
      </w:r>
    </w:p>
    <w:p>
      <w:pPr>
        <w:pStyle w:val="Heading2"/>
      </w:pPr>
      <w:r>
        <w:t>Image: image_1004.png</w:t>
      </w:r>
    </w:p>
    <w:p>
      <w:r>
        <w:t>Extracted Text:</w:t>
        <w:br/>
        <w:t>Ikmkw ba mbakt bad po acd pide in Mry proferdou but tkxp e8ai0 oking</w:t>
      </w:r>
    </w:p>
    <w:p>
      <w:r>
        <w:t>Scanned Text:</w:t>
        <w:br/>
        <w:t>pic3937.png</w:t>
      </w:r>
    </w:p>
    <w:p>
      <w:r>
        <w:t>Similarity Score: 0.45</w:t>
      </w:r>
    </w:p>
    <w:p>
      <w:r>
        <w:t>----------------------------------------</w:t>
      </w:r>
    </w:p>
    <w:p>
      <w:pPr>
        <w:pStyle w:val="Heading2"/>
      </w:pPr>
      <w:r>
        <w:t>Image: image_1005.png</w:t>
      </w:r>
    </w:p>
    <w:p>
      <w:r>
        <w:t>Extracted Text:</w:t>
        <w:br/>
        <w:t>Io6-ld taroEy dack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image_1006.png</w:t>
      </w:r>
    </w:p>
    <w:p>
      <w:r>
        <w:t>Extracted Text:</w:t>
        <w:br/>
      </w:r>
    </w:p>
    <w:p>
      <w:r>
        <w:t>Scanned Text:</w:t>
        <w:br/>
        <w:t>&lt;Analye&gt;</w:t>
        <w:br/>
        <w:t>“That's why I started looking ... fora pure Omega that nobody had</w:t>
        <w:br/>
        <w:t>found yet.”</w:t>
        <w:br/>
        <w:br/>
        <w:t>so oe</w:t>
      </w:r>
    </w:p>
    <w:p>
      <w:r>
        <w:t>Similarity Score: 0.51</w:t>
      </w:r>
    </w:p>
    <w:p>
      <w:r>
        <w:t>----------------------------------------</w:t>
      </w:r>
    </w:p>
    <w:p>
      <w:pPr>
        <w:pStyle w:val="Heading2"/>
      </w:pPr>
      <w:r>
        <w:t>Image: image_1007.png</w:t>
      </w:r>
    </w:p>
    <w:p>
      <w:r>
        <w:t>Extracted Text:</w:t>
        <w:br/>
        <w:t>Wt pced om bpandkh dr bone</w:t>
      </w:r>
    </w:p>
    <w:p>
      <w:r>
        <w:t>Scanned Text:</w:t>
        <w:br/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image_1008.png</w:t>
      </w:r>
    </w:p>
    <w:p>
      <w:r>
        <w:t>Extracted Text:</w:t>
        <w:br/>
        <w:t>&lt;u&gt; 8 "Tk Wone poweral tx Murmoniridk; tx more kbamt kr truds t b. An Alpha #ike Bbdbb brrr will skmont atrytbr - royal pai @ ted</w:t>
      </w:r>
    </w:p>
    <w:p>
      <w:r>
        <w:t>Scanned Text:</w:t>
        <w:br/>
        <w:t>pic3938.png</w:t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image_1009.png</w:t>
      </w:r>
    </w:p>
    <w:p>
      <w:r>
        <w:t>Extracted Text:</w:t>
        <w:br/>
        <w:t>Tkouzl srsstuking Skr saying Bbdii % torg widb ker: Ve atwadh How lap  brar it Budub Pak NOp:</w:t>
      </w:r>
    </w:p>
    <w:p>
      <w:r>
        <w:t>Scanned Text:</w:t>
        <w:br/>
      </w:r>
    </w:p>
    <w:p>
      <w:r>
        <w:t>Similarity Score: 0.41</w:t>
      </w:r>
    </w:p>
    <w:p>
      <w:r>
        <w:t>----------------------------------------</w:t>
      </w:r>
    </w:p>
    <w:p>
      <w:pPr>
        <w:pStyle w:val="Heading2"/>
      </w:pPr>
      <w:r>
        <w:t>Image: image_1010.png</w:t>
      </w:r>
    </w:p>
    <w:p>
      <w:r>
        <w:t>Extracted Text:</w:t>
        <w:br/>
        <w:t>WelL fuat ds futt dmt t0 &amp;0 &amp;rt my yonng companton S tom @t wkrn t pqjont t tx hunn wiod Iay MaP W4I dmpk rpotah to fud</w:t>
      </w:r>
    </w:p>
    <w:p>
      <w:r>
        <w:t>Scanned Text:</w:t>
        <w:br/>
        <w:t>&lt;Analye&gt;</w:t>
        <w:br/>
        <w:t>“She's young. Too young. Can't take my Psyche Corrosion. Yet. But</w:t>
        <w:br/>
        <w:t>that's fine.”</w:t>
        <w:br/>
        <w:br/>
        <w:t>ono an</w:t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image_1011.png</w:t>
      </w:r>
    </w:p>
    <w:p>
      <w:r>
        <w:t>Extracted Text:</w:t>
        <w:br/>
        <w:t>pot mr tnx dyr Oa dr cvening of tx third dy. | bot Up out o( bedand tqabed optid_ bad @0 &amp;rt ovct @o tat churrt Bafon: iwto bu_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image_1012.png</w:t>
      </w:r>
    </w:p>
    <w:p>
      <w:r>
        <w:t>Extracted Text:</w:t>
        <w:br/>
        <w:t>Mat Yelprd i0 uttcr constrmsdon Hc boked . wrtrkxd now dat  qwt mottrdwbut hd dopr but t wat too Ltc for spobpier  oT *o touatt</w:t>
      </w:r>
    </w:p>
    <w:p>
      <w:r>
        <w:t>Scanned Text:</w:t>
        <w:br/>
        <w:t>pic3939.png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image_1013.png</w:t>
      </w:r>
    </w:p>
    <w:p>
      <w:r>
        <w:t>Extracted Text:</w:t>
        <w:br/>
        <w:t>&lt;Rook_ Otp Th FI mm' cekk kere? Rod Ya hooked rl bvrky o0 dd dnr armd th Bbdbi?"</w:t>
      </w:r>
    </w:p>
    <w:p>
      <w:r>
        <w:t>Scanned Text:</w:t>
        <w:br/>
      </w:r>
    </w:p>
    <w:p>
      <w:r>
        <w:t>Similarity Score: 0.71</w:t>
      </w:r>
    </w:p>
    <w:p>
      <w:r>
        <w:t>----------------------------------------</w:t>
      </w:r>
    </w:p>
    <w:p>
      <w:pPr>
        <w:pStyle w:val="Heading2"/>
      </w:pPr>
      <w:r>
        <w:t>Image: image_1014.png</w:t>
      </w:r>
    </w:p>
    <w:p>
      <w:r>
        <w:t>Extracted Text:</w:t>
        <w:br/>
        <w:t>bdtr Odiet mgup dr purtusrr, sbd beddd boot @ my compapion Wbo buaord f @ kar dun widh boot of th bli duat Iakon frlt gmilry.</w:t>
      </w:r>
    </w:p>
    <w:p>
      <w:r>
        <w:t>Scanned Text:</w:t>
        <w:br/>
        <w:t>&lt;Blackiris&gt;</w:t>
        <w:br/>
        <w:t>“So. You plan to foist your freaking Psyche Corrosion onto her</w:t>
        <w:br/>
        <w:t>shoulders.”</w:t>
        <w:br/>
        <w:br/>
        <w:t>so oe</w:t>
      </w:r>
    </w:p>
    <w:p>
      <w:r>
        <w:t>Similarity Score: 0.60</w:t>
      </w:r>
    </w:p>
    <w:p>
      <w:r>
        <w:t>----------------------------------------</w:t>
      </w:r>
    </w:p>
    <w:p>
      <w:pPr>
        <w:pStyle w:val="Heading2"/>
      </w:pPr>
      <w:r>
        <w:t>Image: image_1015.png</w:t>
      </w:r>
    </w:p>
    <w:p>
      <w:r>
        <w:t>Extracted Text:</w:t>
        <w:br/>
        <w:t>&lt;Gi&gt; Pkar bbkn Nttabubodmerrtte</w:t>
      </w:r>
    </w:p>
    <w:p>
      <w:r>
        <w:t>Scanned Text:</w:t>
        <w:br/>
      </w:r>
    </w:p>
    <w:p>
      <w:r>
        <w:t>Similarity Score: 0.52</w:t>
      </w:r>
    </w:p>
    <w:p>
      <w:r>
        <w:t>----------------------------------------</w:t>
      </w:r>
    </w:p>
    <w:p>
      <w:pPr>
        <w:pStyle w:val="Heading2"/>
      </w:pPr>
      <w:r>
        <w:t>Image: image_1016.png</w:t>
      </w:r>
    </w:p>
    <w:p>
      <w:r>
        <w:t>Extracted Text:</w:t>
        <w:br/>
        <w:t>&lt;u&gt; "Thut pol otr udyou aow</w:t>
      </w:r>
    </w:p>
    <w:p>
      <w:r>
        <w:t>Scanned Text:</w:t>
        <w:br/>
        <w:t>pic394.png</w:t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image_1017.png</w:t>
      </w:r>
    </w:p>
    <w:p>
      <w:r>
        <w:t>Extracted Text:</w:t>
        <w:br/>
        <w:t>Derter taikd wryly: saikd nbt bad</w:t>
      </w:r>
    </w:p>
    <w:p>
      <w:r>
        <w:t>Scanned Text:</w:t>
        <w:br/>
      </w:r>
    </w:p>
    <w:p>
      <w:r>
        <w:t>Similarity Score: 0.67</w:t>
      </w:r>
    </w:p>
    <w:p>
      <w:r>
        <w:t>----------------------------------------</w:t>
      </w:r>
    </w:p>
    <w:p>
      <w:pPr>
        <w:pStyle w:val="Heading2"/>
      </w:pPr>
      <w:r>
        <w:t>Image: image_1018.png</w:t>
      </w:r>
    </w:p>
    <w:p>
      <w:r>
        <w:t>Extracted Text:</w:t>
        <w:br/>
        <w:t>botad lnk tkaned 12</w:t>
      </w:r>
    </w:p>
    <w:p>
      <w:r>
        <w:t>Scanned Text:</w:t>
        <w:br/>
        <w:t>Thad no idea where Rook found the time to own and operate this</w:t>
        <w:br/>
        <w:t>fine and, uh, unprofitable restaurant, given everything else he did. I</w:t>
        <w:br/>
        <w:t>suppose that made him something ofa workaholic.</w:t>
      </w:r>
    </w:p>
    <w:p>
      <w:r>
        <w:t>Similarity Score: 0.78</w:t>
      </w:r>
    </w:p>
    <w:p>
      <w:r>
        <w:t>----------------------------------------</w:t>
      </w:r>
    </w:p>
    <w:p>
      <w:pPr>
        <w:pStyle w:val="Heading2"/>
      </w:pPr>
      <w:r>
        <w:t>Image: image_1019.png</w:t>
      </w:r>
    </w:p>
    <w:p>
      <w:r>
        <w:t>Extracted Text:</w:t>
        <w:br/>
        <w:t>No_ To pot btina it BLctinb bsndcodL Hrdsay at bomroD dy #k cnl Hes prrtr tkeo @t spywkrre Otkr tkap Rooks Bot tat dotra ( comal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image_1020.png</w:t>
      </w:r>
    </w:p>
    <w:p>
      <w:r>
        <w:t>Extracted Text:</w:t>
        <w:br/>
        <w:t>Anake&gt; "Tburswby mnd boks for put Ometa dut nobody kud found ytt</w:t>
      </w:r>
    </w:p>
    <w:p>
      <w:r>
        <w:t>Scanned Text:</w:t>
        <w:br/>
        <w:t>pic3940.png</w:t>
      </w:r>
    </w:p>
    <w:p>
      <w:r>
        <w:t>Similarity Score: 0.61</w:t>
      </w:r>
    </w:p>
    <w:p>
      <w:r>
        <w:t>----------------------------------------</w:t>
      </w:r>
    </w:p>
    <w:p>
      <w:pPr>
        <w:pStyle w:val="Heading2"/>
      </w:pPr>
      <w:r>
        <w:t>Image: image_1021.png</w:t>
      </w:r>
    </w:p>
    <w:p>
      <w:r>
        <w:t>Extracted Text:</w:t>
        <w:br/>
        <w:t>&lt;Bdbto rA</w:t>
      </w:r>
    </w:p>
    <w:p>
      <w:r>
        <w:t>Scanned Text:</w:t>
        <w:br/>
      </w:r>
    </w:p>
    <w:p>
      <w:r>
        <w:t>Similarity Score: 0.64</w:t>
      </w:r>
    </w:p>
    <w:p>
      <w:r>
        <w:t>----------------------------------------</w:t>
      </w:r>
    </w:p>
    <w:p>
      <w:pPr>
        <w:pStyle w:val="Heading2"/>
      </w:pPr>
      <w:r>
        <w:t>Image: image_1022.png</w:t>
      </w:r>
    </w:p>
    <w:p>
      <w:r>
        <w:t>Extracted Text:</w:t>
        <w:br/>
      </w:r>
    </w:p>
    <w:p>
      <w:r>
        <w:t>Scanned Text:</w:t>
        <w:br/>
        <w:t>&lt;Blackiris&gt;</w:t>
        <w:br/>
        <w:t>“So. You plan to foist your freaking Psyche Corrosion onto her</w:t>
        <w:br/>
        <w:t>shoulders.”</w:t>
        <w:br/>
        <w:br/>
        <w:t>so oe</w:t>
      </w:r>
    </w:p>
    <w:p>
      <w:r>
        <w:t>Similarity Score: 0.59</w:t>
      </w:r>
    </w:p>
    <w:p>
      <w:r>
        <w:t>----------------------------------------</w:t>
      </w:r>
    </w:p>
    <w:p>
      <w:pPr>
        <w:pStyle w:val="Heading2"/>
      </w:pPr>
      <w:r>
        <w:t>Image: image_1023.png</w:t>
      </w:r>
    </w:p>
    <w:p>
      <w:r>
        <w:t>Extracted Text:</w:t>
        <w:br/>
        <w:t>Shortly tcresfrt, drr Urd dropprd moff of ouT drstinarion headed towmd honrcst dr mdof dr mrrcf with thc girI clos bhind mt_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image_1024.png</w:t>
      </w:r>
    </w:p>
    <w:p>
      <w:r>
        <w:t>Extracted Text:</w:t>
        <w:br/>
        <w:t>ddt= wh fr bny</w:t>
      </w:r>
    </w:p>
    <w:p>
      <w:r>
        <w:t>Scanned Text:</w:t>
        <w:br/>
        <w:t>pic3942.png</w:t>
      </w:r>
    </w:p>
    <w:p>
      <w:r>
        <w:t>Similarity Score: 0.57</w:t>
      </w:r>
    </w:p>
    <w:p>
      <w:r>
        <w:t>----------------------------------------</w:t>
      </w:r>
    </w:p>
    <w:p>
      <w:pPr>
        <w:pStyle w:val="Heading2"/>
      </w:pPr>
      <w:r>
        <w:t>Image: image_1025.png</w:t>
      </w:r>
    </w:p>
    <w:p>
      <w:r>
        <w:t>Extracted Text:</w:t>
        <w:br/>
        <w:t>~u&gt; 'Budi Topltranur It it meslly porribkr</w:t>
      </w:r>
    </w:p>
    <w:p>
      <w:r>
        <w:t>Scanned Text:</w:t>
        <w:br/>
      </w:r>
    </w:p>
    <w:p>
      <w:r>
        <w:t>Similarity Score: 0.56</w:t>
      </w:r>
    </w:p>
    <w:p>
      <w:r>
        <w:t>----------------------------------------</w:t>
      </w:r>
    </w:p>
    <w:p>
      <w:pPr>
        <w:pStyle w:val="Heading2"/>
      </w:pPr>
      <w:r>
        <w:t>Image: image_1026.png</w:t>
      </w:r>
    </w:p>
    <w:p>
      <w:r>
        <w:t>Extracted Text:</w:t>
        <w:br/>
        <w:t>{Bbdim &gt; L. Tk dddon t0 pke Irm onata Gpn wimiu. MtucJnd mbr abnt_ Do you mdkntnd? You kavc pothung @ d wid dd</w:t>
      </w:r>
    </w:p>
    <w:p>
      <w:r>
        <w:t>Scanned Text:</w:t>
        <w:br/>
      </w:r>
    </w:p>
    <w:p>
      <w:r>
        <w:t>Similarity Score: 0.69</w:t>
      </w:r>
    </w:p>
    <w:p>
      <w:r>
        <w:t>----------------------------------------</w:t>
      </w:r>
    </w:p>
    <w:p>
      <w:pPr>
        <w:pStyle w:val="Heading2"/>
      </w:pPr>
      <w:r>
        <w:t>Image: image_1027.png</w:t>
      </w:r>
    </w:p>
    <w:p>
      <w:r>
        <w:t>Extracted Text:</w:t>
        <w:br/>
        <w:t>Het twn Her white hab. Her bedertng body: Ital flkd mat with td So m brr Owu way tduteu hi paio away frot him 6n Am bonp"</w:t>
      </w:r>
    </w:p>
    <w:p>
      <w:r>
        <w:t>Scanned Text:</w:t>
        <w:br/>
      </w:r>
    </w:p>
    <w:p>
      <w:r>
        <w:t>Similarity Score: 0.48</w:t>
      </w:r>
    </w:p>
    <w:p>
      <w:r>
        <w:t>----------------------------------------</w:t>
      </w:r>
    </w:p>
    <w:p>
      <w:pPr>
        <w:pStyle w:val="Heading2"/>
      </w:pPr>
      <w:r>
        <w:t>Image: image_1028.png</w:t>
      </w:r>
    </w:p>
    <w:p>
      <w:r>
        <w:t>Extracted Text:</w:t>
        <w:br/>
        <w:t>Tkne wete romur way' iu whicd tu 0mt4*4 relef: bad pot for iotannt_ brru boting forward @ dx Prorprrt of ding puf, budry: So obvioncly_ wai @ont tan @kuakt Dn of it LppY</w:t>
      </w:r>
    </w:p>
    <w:p>
      <w:r>
        <w:t>Scanned Text:</w:t>
        <w:br/>
        <w:t>pic3943.png</w:t>
      </w:r>
    </w:p>
    <w:p>
      <w:r>
        <w:t>Similarity Score: 0.63</w:t>
      </w:r>
    </w:p>
    <w:p>
      <w:r>
        <w:t>----------------------------------------</w:t>
      </w:r>
    </w:p>
    <w:p>
      <w:pPr>
        <w:pStyle w:val="Heading2"/>
      </w:pPr>
      <w:r>
        <w:t>Image: image_1029.png</w:t>
      </w:r>
    </w:p>
    <w:p>
      <w:r>
        <w:t>Extracted Text:</w:t>
        <w:br/>
        <w:t>al o@ nodf d kitckrn a0d watdkad LandMor: Lws (a book_ Mat ws dttinr btdkr _paTt from La, oroty w4 inng for ntbtbl ding - Jud</w:t>
      </w:r>
    </w:p>
    <w:p>
      <w:r>
        <w:t>Scanned Text:</w:t>
        <w:br/>
      </w:r>
    </w:p>
    <w:p>
      <w:r>
        <w:t>Similarity Score: 0.44</w:t>
      </w:r>
    </w:p>
    <w:p>
      <w:r>
        <w:t>----------------------------------------</w:t>
      </w:r>
    </w:p>
    <w:p>
      <w:pPr>
        <w:pStyle w:val="Heading2"/>
      </w:pPr>
      <w:r>
        <w:t>Image: image_1031.png</w:t>
      </w:r>
    </w:p>
    <w:p>
      <w:r>
        <w:t>Extracted Text:</w:t>
        <w:br/>
        <w:t>Tk bl somxd And Rook wlbm Wow. Thatwar quirk. It cverything obay?</w:t>
      </w:r>
    </w:p>
    <w:p>
      <w:r>
        <w:t>Scanned Text:</w:t>
        <w:br/>
      </w:r>
    </w:p>
    <w:p>
      <w:r>
        <w:t>Similarity Score: 0.49</w:t>
      </w:r>
    </w:p>
    <w:p>
      <w:r>
        <w:t>----------------------------------------</w:t>
      </w:r>
    </w:p>
    <w:p>
      <w:pPr>
        <w:pStyle w:val="Heading2"/>
      </w:pPr>
      <w:r>
        <w:t>Image: image_1032.png</w:t>
      </w:r>
    </w:p>
    <w:p>
      <w:r>
        <w:t>Extracted Text:</w:t>
        <w:br/>
      </w:r>
    </w:p>
    <w:p>
      <w:r>
        <w:t>Scanned Text:</w:t>
        <w:br/>
        <w:t>pic3944.png</w:t>
      </w:r>
    </w:p>
    <w:p>
      <w:r>
        <w:t>Similarity Score: 0.66</w:t>
      </w:r>
    </w:p>
    <w:p>
      <w:r>
        <w:t>----------------------------------------</w:t>
      </w:r>
    </w:p>
    <w:p>
      <w:pPr>
        <w:pStyle w:val="Heading2"/>
      </w:pPr>
      <w:r>
        <w:t>Image: image_1033.png</w:t>
      </w:r>
    </w:p>
    <w:p>
      <w:r>
        <w:t>Extracted Text:</w:t>
        <w:br/>
        <w:t>Rook watrkrd w for bit u0d. oprr kwomfkddat wt Wene ttfkd, krpnp gribding tmr coflcr brsns By band Tdprvcr &amp;rru him do ft otbrr wzy amg ad}</w:t>
      </w:r>
    </w:p>
    <w:p>
      <w:r>
        <w:t>Scanned Text:</w:t>
        <w:br/>
      </w:r>
    </w:p>
    <w:p>
      <w:r>
        <w:t>Similarity Score: 0.43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