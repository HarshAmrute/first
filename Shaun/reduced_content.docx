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&lt;Rook&gt;</w:t>
      </w:r>
    </w:p>
    <w:p>
      <w:r>
        <w:t>“Here ya go.”</w:t>
      </w:r>
    </w:p>
    <w:p>
      <w:r>
        <w:t>&lt;Blackiris&gt;</w:t>
      </w:r>
    </w:p>
    <w:p>
      <w:r>
        <w:t>“Oh, sorry about that.”</w:t>
      </w:r>
    </w:p>
    <w:p>
      <w:r>
        <w:t>&lt;Blackiris&gt;</w:t>
      </w:r>
    </w:p>
    <w:p>
      <w:r>
        <w:t>“Oh, sorry about that.”</w:t>
      </w:r>
    </w:p>
    <w:p>
      <w:r>
        <w:t>&lt;Gil&gt;</w:t>
      </w:r>
    </w:p>
    <w:p>
      <w:r>
        <w:t>“Wow. Scary. Couldn't breathe. Glad that's over.”</w:t>
      </w:r>
    </w:p>
    <w:p>
      <w:r>
        <w:t>&lt;Blackiris&gt;</w:t>
      </w:r>
    </w:p>
    <w:p>
      <w:r>
        <w:t>“That's understandable.”</w:t>
      </w:r>
    </w:p>
    <w:p>
      <w:r>
        <w:t>&lt;Blackiris&gt;</w:t>
      </w:r>
    </w:p>
    <w:p>
      <w:r>
        <w:t>“Sure I do. There's not much I'm not scared of ...”</w:t>
      </w:r>
    </w:p>
    <w:p>
      <w:r>
        <w:t>&lt;Analye&gt;</w:t>
      </w:r>
    </w:p>
    <w:p>
      <w:r>
        <w:t>“She's started talking. A lot. Hasn't she.”</w:t>
      </w:r>
    </w:p>
    <w:p>
      <w:r>
        <w:t>&lt;Analye&gt;</w:t>
      </w:r>
    </w:p>
    <w:p>
      <w:r>
        <w:t>“She's never uttered a word. Not in all the time I've known her.</w:t>
        <w:br/>
        <w:br/>
        <w:t>she wants to talk. To you. That's why.”</w:t>
      </w:r>
    </w:p>
    <w:p>
      <w:r>
        <w:t>&lt;Analye&gt;</w:t>
      </w:r>
    </w:p>
    <w:p>
      <w:r>
        <w:t>“She's never uttered a word. Not in all the time I've known her.</w:t>
        <w:br/>
        <w:br/>
        <w:t>she wants to talk. To you. That's why.”</w:t>
      </w:r>
    </w:p>
    <w:p>
      <w:r>
        <w:t>&lt;Analye&gt;</w:t>
      </w:r>
    </w:p>
    <w:p>
      <w:r>
        <w:t>“I wonder. If you like her. You can keep her. Ifyou promise. To</w:t>
        <w:br/>
        <w:t>treat her well.”</w:t>
      </w:r>
    </w:p>
    <w:p>
      <w:r>
        <w:t>&lt;Blackiris&gt;</w:t>
      </w:r>
    </w:p>
    <w:p>
      <w:r>
        <w:t>“... are you serious?”</w:t>
      </w:r>
    </w:p>
    <w:p>
      <w:r>
        <w:t>&lt;Blackiris&gt;</w:t>
      </w:r>
    </w:p>
    <w:p>
      <w:r>
        <w:t>“Unlike you, I don't keep people as pets. If you really want to treat her</w:t>
        <w:br/>
        <w:t>well...”</w:t>
      </w:r>
    </w:p>
    <w:p>
      <w:r>
        <w:t>&lt;Analye&gt;</w:t>
      </w:r>
    </w:p>
    <w:p>
      <w:r>
        <w:t>“[ don't. I don't love her...”</w:t>
      </w:r>
    </w:p>
    <w:p>
      <w:r>
        <w:t>&lt;la&gt;</w:t>
      </w:r>
    </w:p>
    <w:p>
      <w:r>
        <w:t>“... coffee?”</w:t>
      </w:r>
    </w:p>
    <w:p>
      <w:r>
        <w:t>&lt;Rook&gt;</w:t>
      </w:r>
    </w:p>
    <w:p>
      <w:r>
        <w:t>&lt;Blackiris&gt;</w:t>
      </w:r>
    </w:p>
    <w:p>
      <w:r>
        <w:t>“Pretty much. Iwas wondering what had happened to you, as I haven't</w:t>
        <w:br/>
        <w:t>seen you around fora while ...”</w:t>
      </w:r>
    </w:p>
    <w:p>
      <w:r>
        <w:t>&lt;Gil&gt;</w:t>
      </w:r>
    </w:p>
    <w:p>
      <w:r>
        <w:t>“Gota little busy. Couldn't leave this place.”</w:t>
      </w:r>
    </w:p>
    <w:p>
      <w:r>
        <w:t>&lt;la&gt;</w:t>
      </w:r>
    </w:p>
    <w:p>
      <w:r>
        <w:t>“Ts that different from coffee?”</w:t>
      </w:r>
    </w:p>
    <w:p>
      <w:r>
        <w:t>&lt;Blackiris&gt;</w:t>
      </w:r>
    </w:p>
    <w:p>
      <w:r>
        <w:t>“Oh, thank goodness, Iwas worried — thought something might have</w:t>
        <w:br/>
        <w:t>happened. Anyway, I'll Jeave you be.”</w:t>
      </w:r>
    </w:p>
    <w:p>
      <w:r>
        <w:t>&lt;Blackiris&gt;</w:t>
      </w:r>
    </w:p>
    <w:p>
      <w:r>
        <w:t>“Yeah, I've gota bunch of things to do today, so ...”</w:t>
      </w:r>
    </w:p>
    <w:p>
      <w:r>
        <w:t>&lt;Girl&gt;</w:t>
      </w:r>
    </w:p>
    <w:p>
      <w:r>
        <w:t>“May I? Come with?”</w:t>
      </w:r>
    </w:p>
    <w:p>
      <w:r>
        <w:t>&lt;Gil&gt;</w:t>
      </w:r>
    </w:p>
    <w:p>
      <w:r>
        <w:t>“Yeah ...”</w:t>
      </w:r>
    </w:p>
    <w:p>
      <w:r>
        <w:t>&lt;Blackiris&gt;</w:t>
      </w:r>
    </w:p>
    <w:p>
      <w:r>
        <w:t>“But you can't go out, canyou? You don't have a Mnemonicide</w:t>
        <w:br/>
        <w:t>Protocol permit, so they wouldn't let you back in ...”</w:t>
      </w:r>
    </w:p>
    <w:p>
      <w:r>
        <w:t>&lt;Gil&gt;</w:t>
      </w:r>
    </w:p>
    <w:p>
      <w:r>
        <w:t>“There's a tunnel. Underground. Pops used it. When he used to slip</w:t>
        <w:br/>
        <w:t>out of town. Used the same route. To come see me. No problem if</w:t>
        <w:br/>
        <w:t>we take that.”</w:t>
      </w:r>
    </w:p>
    <w:p>
      <w:r>
        <w:t>&lt;Gil&gt;</w:t>
      </w:r>
    </w:p>
    <w:p>
      <w:r>
        <w:t>“Please ... [really don't want to be here. Nothing but bad memories.”</w:t>
      </w:r>
    </w:p>
    <w:p>
      <w:r>
        <w:t>&lt;Blackiris&gt;</w:t>
      </w:r>
    </w:p>
    <w:p>
      <w:r>
        <w:t>“Okay — then you go ahead and use the tunel. Wait for me on the</w:t>
        <w:br/>
        <w:t>other end, I'll meet yon there.”</w:t>
      </w:r>
    </w:p>
    <w:p>
      <w:r>
        <w:t>&lt;Girl&gt;</w:t>
      </w:r>
    </w:p>
    <w:p>
      <w:r>
        <w:t>“Okay ... sorry about this.”</w:t>
      </w:r>
    </w:p>
    <w:p>
      <w:r>
        <w:t>&lt;Blackiris&gt;</w:t>
      </w:r>
    </w:p>
    <w:p>
      <w:r>
        <w:t>“Don't worry aboutit. Besides, I'd feel better if you came with me</w:t>
        <w:br/>
        <w:t>anyhow.”</w:t>
      </w:r>
    </w:p>
    <w:p>
      <w:r>
        <w:t>&lt;Rook&gt;</w:t>
      </w:r>
    </w:p>
    <w:p>
      <w:r>
        <w:t>&lt;Blackiris&gt;</w:t>
      </w:r>
    </w:p>
    <w:p>
      <w:r>
        <w:t>“We're going to be walking to the closest town from here — will you</w:t>
        <w:br/>
        <w:br/>
        <w:t>be okay?”</w:t>
      </w:r>
    </w:p>
    <w:p>
      <w:r>
        <w:t>&lt;Driver&gt;</w:t>
      </w:r>
    </w:p>
    <w:p>
      <w:r>
        <w:t>“Oh, yes, that'sa lovely part of town, isn't it?”</w:t>
      </w:r>
    </w:p>
    <w:p>
      <w:r>
        <w:t>“She never stopped crying, ever since the day you left. You had to be</w:t>
        <w:br/>
        <w:t>removed from her memory — otherwise she herself would have died.”</w:t>
      </w:r>
    </w:p>
    <w:p>
      <w:r>
        <w:t>&lt;la&gt;</w:t>
      </w:r>
    </w:p>
    <w:p>
      <w:r>
        <w:t>“None. Don't care for some things.”</w:t>
      </w:r>
    </w:p>
    <w:p>
      <w:r>
        <w:t>&lt;Gil&gt;</w:t>
      </w:r>
    </w:p>
    <w:p>
      <w:r>
        <w:t>“... don't mind me. I'll be fine. It's not me. See.</w:t>
        <w:br/>
        <w:br/>
        <w:t>over this.”</w:t>
      </w:r>
    </w:p>
    <w:p>
      <w:r>
        <w:t>&lt;Gil&gt;</w:t>
      </w:r>
    </w:p>
    <w:p>
      <w:r>
        <w:t>“You're the one who's really hurting ... so its unfair. That I'm the one</w:t>
        <w:br/>
        <w:br/>
        <w:t>who's crying, Right?”</w:t>
      </w:r>
    </w:p>
    <w:p>
      <w:r>
        <w:t>&lt;a&gt;</w:t>
      </w:r>
    </w:p>
    <w:p>
      <w:r>
        <w:t>“Smells good.”</w:t>
      </w:r>
    </w:p>
    <w:p>
      <w:r>
        <w:t>&lt;Blackiris&gt;</w:t>
      </w:r>
    </w:p>
    <w:p>
      <w:r>
        <w:t>“Maybe ... see, it's true: it hurts when you break up, or you're blamed,</w:t>
        <w:br/>
        <w:t>or you're hated.”</w:t>
      </w:r>
    </w:p>
    <w:p>
      <w:r>
        <w:t>&lt;Blackiris&gt;</w:t>
      </w:r>
    </w:p>
    <w:p>
      <w:r>
        <w:t>“But ... none of that hurts as much ... as being forgotten.”</w:t>
      </w:r>
    </w:p>
    <w:p>
      <w:r>
        <w:t>&lt;a&gt;</w:t>
      </w:r>
    </w:p>
    <w:p>
      <w:r>
        <w:t>“Smells good.”</w:t>
      </w:r>
    </w:p>
    <w:p>
      <w:r>
        <w:t>&lt;Blackiris&gt;</w:t>
      </w:r>
    </w:p>
    <w:p>
      <w:r>
        <w:t>“Hmm?”</w:t>
      </w:r>
    </w:p>
    <w:p>
      <w:r>
        <w:t>&lt;Blackiris&gt;</w:t>
      </w:r>
    </w:p>
    <w:p>
      <w:r>
        <w:t>“... I don't know either.”</w:t>
      </w:r>
    </w:p>
    <w:p>
      <w:r>
        <w:t>&lt;Gil&gt;</w:t>
      </w:r>
    </w:p>
    <w:p>
      <w:r>
        <w:t>“I want to sing it too. But I've forgotten the words.”</w:t>
      </w:r>
    </w:p>
    <w:p>
      <w:r>
        <w:t>&lt;Blackiris&gt;</w:t>
      </w:r>
    </w:p>
    <w:p>
      <w:r>
        <w:t>&lt;Blackiris&gt;</w:t>
      </w:r>
    </w:p>
    <w:p>
      <w:r>
        <w:t>“Huh? Well, see ... it's pretty, clean, and — it works well with singing.”</w:t>
      </w:r>
    </w:p>
    <w:p>
      <w:r>
        <w:t>&lt;Rook&gt;</w:t>
      </w:r>
    </w:p>
    <w:p>
      <w:r>
        <w:t>“Oh, right. Blackiris. Got an assignment, and not from Dexter.</w:t>
        <w:br/>
        <w:t>Consultation requisition for a high-level Mnemonicide. Lucky you —</w:t>
        <w:br/>
        <w:br/>
        <w:t>you've been tapped.”</w:t>
      </w:r>
    </w:p>
    <w:p>
      <w:r>
        <w:t>&lt;Rook&gt;</w:t>
      </w:r>
    </w:p>
    <w:p>
      <w:r>
        <w:t>“Oh, right. Blackiris. Got an assignment, and not from Dexter.</w:t>
        <w:br/>
        <w:t>Consultation requisition for a high-level Mnemonicide. Lucky you —</w:t>
        <w:br/>
        <w:br/>
        <w:t>you've been tapped.”</w:t>
      </w:r>
    </w:p>
    <w:p>
      <w:r>
        <w:t>&lt;Blackiris&gt;</w:t>
      </w:r>
    </w:p>
    <w:p>
      <w:r>
        <w:t>“I'm going out, I'll be right back.”</w:t>
      </w:r>
    </w:p>
    <w:p>
      <w:r>
        <w:t>&lt;Blackiris&gt;</w:t>
      </w:r>
    </w:p>
    <w:p>
      <w:r>
        <w:t>“Tapped ...? Wait. I'm currently with Guest. It's not safe or legal to</w:t>
        <w:br/>
        <w:br/>
        <w:t>double up like that.”</w:t>
      </w:r>
    </w:p>
    <w:p>
      <w:r>
        <w:t>&lt;Blackiris&gt;</w:t>
      </w:r>
    </w:p>
    <w:p>
      <w:r>
        <w:t>“Just what is she? Answer me!”</w:t>
      </w:r>
    </w:p>
    <w:p>
      <w:r>
        <w:t>&lt;Blackiris&gt;</w:t>
      </w:r>
    </w:p>
    <w:p>
      <w:r>
        <w:t>“Just what is she? Answer me!”</w:t>
      </w:r>
    </w:p>
    <w:p>
      <w:r>
        <w:t>&lt;Blackiris&gt;</w:t>
      </w:r>
    </w:p>
    <w:p>
      <w:r>
        <w:t>“She tried to erase my memory, just now. I don't think it was</w:t>
        <w:br/>
        <w:t>intentional. At least not on her part. So, tell me — just what are you</w:t>
        <w:br/>
        <w:t>scheming?”</w:t>
      </w:r>
    </w:p>
    <w:p>
      <w:r>
        <w:t>&lt;Analye&gt;</w:t>
      </w:r>
    </w:p>
    <w:p>
      <w:r>
        <w:t>“... oho. Pray tell. What did she do?”</w:t>
      </w:r>
    </w:p>
    <w:p>
      <w:r>
        <w:t>&lt;Blackiris&gt;</w:t>
      </w:r>
    </w:p>
    <w:p>
      <w:r>
        <w:t>“She sanga song, that's what.”</w:t>
      </w:r>
    </w:p>
    <w:p>
      <w:r>
        <w:t>&lt;Blackiris&gt;</w:t>
      </w:r>
    </w:p>
    <w:p>
      <w:r>
        <w:t>“Probably justa communications breakdown. Anyway, relay my</w:t>
        <w:br/>
        <w:br/>
        <w:t>regrets for me, will you?”</w:t>
      </w:r>
    </w:p>
    <w:p>
      <w:r>
        <w:t>&lt;Blackiris&gt;</w:t>
      </w:r>
    </w:p>
    <w:p>
      <w:r>
        <w:t>“She sanga song, that's what.”</w:t>
      </w:r>
    </w:p>
    <w:p>
      <w:r>
        <w:t>&lt;Analye&gt;</w:t>
      </w:r>
    </w:p>
    <w:p>
      <w:r>
        <w:t>“Correct. That's why. I'm raising her.”</w:t>
      </w:r>
    </w:p>
    <w:p>
      <w:r>
        <w:t>&lt;Blackiris&gt;</w:t>
      </w:r>
    </w:p>
    <w:p>
      <w:r>
        <w:t>“To what end...?! What the hell isan Omega, anyway?!”</w:t>
      </w:r>
    </w:p>
    <w:p>
      <w:r>
        <w:t>&lt;Blackiris&gt;</w:t>
      </w:r>
    </w:p>
    <w:p>
      <w:r>
        <w:t>“To what end...?! What the hell isan Omega, anyway?!”</w:t>
      </w:r>
    </w:p>
    <w:p>
      <w:r>
        <w:t>&lt;Analye&gt;</w:t>
      </w:r>
    </w:p>
    <w:p>
      <w:r>
        <w:t>“Impressive. Most impressive. It only took you, what, three years.</w:t>
        <w:br/>
        <w:br/>
        <w:t>ask that question. I've been waiting.”</w:t>
      </w:r>
    </w:p>
    <w:p>
      <w:r>
        <w:t>&lt;Blackiris&gt;</w:t>
      </w:r>
    </w:p>
    <w:p>
      <w:r>
        <w:t>&lt;Analye&gt;</w:t>
      </w:r>
    </w:p>
    <w:p>
      <w:r>
        <w:t>“You've seen it with your own eyes. Haven't you. You've been past the</w:t>
        <w:br/>
        <w:t>Gate. I know you have.”</w:t>
      </w:r>
    </w:p>
    <w:p>
      <w:r>
        <w:t>&lt;Blackiris&gt;</w:t>
      </w:r>
    </w:p>
    <w:p>
      <w:r>
        <w:t>“... um, so in other words, there are some things you don't like to eat?”</w:t>
      </w:r>
    </w:p>
    <w:p>
      <w:r>
        <w:t>&lt;Blackiris&gt;</w:t>
      </w:r>
    </w:p>
    <w:p>
      <w:r>
        <w:t>“all those children. They're all Omegas, aren't they.”</w:t>
      </w:r>
    </w:p>
    <w:p>
      <w:r>
        <w:t>&lt;Analye&gt;</w:t>
      </w:r>
    </w:p>
    <w:p>
      <w:r>
        <w:t>“Correct. Iwas one of their number. Long ago.”</w:t>
      </w:r>
    </w:p>
    <w:p>
      <w:r>
        <w:t>&lt;Analye&gt;</w:t>
      </w:r>
    </w:p>
    <w:p>
      <w:r>
        <w:t>“They were all crying. Weren't they. But it wasn't because they were</w:t>
        <w:br/>
        <w:t>sad, themselves. It was because you were there with them.”</w:t>
      </w:r>
    </w:p>
    <w:p>
      <w:r>
        <w:t>&lt;Blackiris&gt;</w:t>
      </w:r>
    </w:p>
    <w:p>
      <w:r>
        <w:t>“... [have no idea what you're talking about.”</w:t>
      </w:r>
    </w:p>
    <w:p>
      <w:r>
        <w:t>&lt;Analye&gt;</w:t>
      </w:r>
    </w:p>
    <w:p>
      <w:r>
        <w:t>“Those children have no selves. They are empty — echoes. They take</w:t>
        <w:br/>
        <w:t>on the emotions of people near them. Whether they want to or not.”</w:t>
      </w:r>
    </w:p>
    <w:p>
      <w:r>
        <w:t>&lt;Rook&gt;</w:t>
      </w:r>
    </w:p>
    <w:p>
      <w:r>
        <w:t>“Ahaha, no choice, man. I, uh, had to agree. Let's just say ... this new</w:t>
        <w:br/>
        <w:t>client is well-connected.”</w:t>
      </w:r>
    </w:p>
    <w:p>
      <w:r>
        <w:t>&lt;Analye&gt;</w:t>
      </w:r>
    </w:p>
    <w:p>
      <w:r>
        <w:t>“Because they each have a hole. A hole as big as their souls. And it</w:t>
        <w:br/>
        <w:t>needs filling.”</w:t>
      </w:r>
    </w:p>
    <w:p>
      <w:r>
        <w:t>&lt;Analye&gt;</w:t>
      </w:r>
    </w:p>
    <w:p>
      <w:r>
        <w:t>“Because they each have a hole. A hole as bigas their souls. And it</w:t>
        <w:br/>
        <w:t>needs filling.”</w:t>
      </w:r>
    </w:p>
    <w:p>
      <w:r>
        <w:t>&lt;Analye&gt;</w:t>
      </w:r>
    </w:p>
    <w:p>
      <w:r>
        <w:t>“Don't feel sorry for them. They don't feel thing. No pain. No</w:t>
        <w:br/>
        <w:br/>
        <w:t>sorrow.”</w:t>
      </w:r>
    </w:p>
    <w:p>
      <w:r>
        <w:t>&lt;Analye&gt;</w:t>
      </w:r>
    </w:p>
    <w:p>
      <w:r>
        <w:t>“The worst thing? When you realize: you are you. I came to that</w:t>
        <w:br/>
        <w:t>realization one day. I wondered what I was doing here.”</w:t>
      </w:r>
    </w:p>
    <w:p>
      <w:r>
        <w:t>&lt;Analye&gt;</w:t>
      </w:r>
    </w:p>
    <w:p>
      <w:r>
        <w:t>“The worst thing? When you realize: you are you. I came to that</w:t>
        <w:br/>
        <w:t>realization one day. I wondered what I was doing here.”</w:t>
      </w:r>
    </w:p>
    <w:p>
      <w:r>
        <w:t>&lt;Analye&gt;</w:t>
      </w:r>
    </w:p>
    <w:p>
      <w:r>
        <w:t>“... you saw. All children. No one else. Because none of them grow</w:t>
        <w:br/>
        <w:t>up. They all vanish. Overwhelmed by the Psyche Corrosion. Of</w:t>
        <w:br/>
        <w:t>others.”</w:t>
      </w:r>
    </w:p>
    <w:p>
      <w:r>
        <w:t>&lt;Analye&gt;</w:t>
      </w:r>
    </w:p>
    <w:p>
      <w:r>
        <w:t>&lt;Analye&gt;</w:t>
      </w:r>
    </w:p>
    <w:p>
      <w:r>
        <w:t>“But they didn't make me go back. They had no idea what to do.</w:t>
        <w:br/>
        <w:t>With an Omega who had volition. I was the first. Thus, my nickname.”</w:t>
      </w:r>
    </w:p>
    <w:p>
      <w:r>
        <w:t>&lt;Analye&gt;</w:t>
      </w:r>
    </w:p>
    <w:p>
      <w:r>
        <w:t>“So they Jetme out. Made me a researcher and professor. Of</w:t>
        <w:br/>
        <w:t>Mnemonicidology.”</w:t>
      </w:r>
    </w:p>
    <w:p>
      <w:r>
        <w:t>&lt;Analye&gt;</w:t>
      </w:r>
    </w:p>
    <w:p>
      <w:r>
        <w:t>“But the Psyche Corrosion inside me never vanished. Not even</w:t>
        <w:br/>
        <w:t>afterwards.”</w:t>
      </w:r>
    </w:p>
    <w:p>
      <w:r>
        <w:t>&lt;Analye&gt;</w:t>
      </w:r>
    </w:p>
    <w:p>
      <w:r>
        <w:t>“I'd have been fine. If they were really mine. But these were all</w:t>
        <w:br/>
        <w:t>someone else's. People I'd never seen before. What was I supposed to</w:t>
        <w:br/>
        <w:t>do with that?”</w:t>
      </w:r>
    </w:p>
    <w:p>
      <w:r>
        <w:t>&lt;Analye&gt;</w:t>
      </w:r>
    </w:p>
    <w:p>
      <w:r>
        <w:t>“That's why I started looking ... fora pure Omega that nobody had</w:t>
        <w:br/>
        <w:t>found yet.”</w:t>
      </w:r>
    </w:p>
    <w:p>
      <w:r>
        <w:t>&lt;Analye&gt;</w:t>
      </w:r>
    </w:p>
    <w:p>
      <w:r>
        <w:t>“That's why I started looking ... fora pure Omega that nobody had</w:t>
        <w:br/>
        <w:t>found yet.”</w:t>
      </w:r>
    </w:p>
    <w:p>
      <w:r>
        <w:t>&lt;Analye&gt;</w:t>
      </w:r>
    </w:p>
    <w:p>
      <w:r>
        <w:t>“She's young. Too young. Can't take my Psyche Corrosion. Yet. But</w:t>
        <w:br/>
        <w:t>that's fine.”</w:t>
      </w:r>
    </w:p>
    <w:p>
      <w:r>
        <w:t>&lt;Blackiris&gt;</w:t>
      </w:r>
    </w:p>
    <w:p>
      <w:r>
        <w:t>“So. You plan to foist your freaking Psyche Corrosion onto her</w:t>
        <w:br/>
        <w:t>shoulders.”</w:t>
      </w:r>
    </w:p>
    <w:p>
      <w:r>
        <w:t>&lt;Blackiris&gt;</w:t>
      </w:r>
    </w:p>
    <w:p>
      <w:r>
        <w:t>“So. You plan to foist your freaking Psyche Corrosion onto her</w:t>
        <w:br/>
        <w:t>shoulders.”</w:t>
      </w:r>
    </w:p>
    <w:p>
      <w:r>
        <w:t>&lt;Analye&gt;</w:t>
      </w:r>
    </w:p>
    <w:p>
      <w:r>
        <w:t>“[told you. Didn'tI. That I hada use for her.”</w:t>
      </w:r>
    </w:p>
    <w:p>
      <w:r>
        <w:t>&lt;Analye&gt;</w:t>
      </w:r>
    </w:p>
    <w:p>
      <w:r>
        <w:t>“[told you. Didn'tI. That I hada use for her.”</w:t>
      </w:r>
    </w:p>
    <w:p>
      <w:r>
        <w:t>&lt;Analye&gt;</w:t>
      </w:r>
    </w:p>
    <w:p>
      <w:r>
        <w:t>“AsI said. That's fine. She'll cry. And ay. And know no end of tears.</w:t>
        <w:br/>
        <w:t>IfI give my memories to her.”</w:t>
      </w:r>
    </w:p>
    <w:p>
      <w:r>
        <w:t>&lt;Blackiris&gt;</w:t>
      </w:r>
    </w:p>
    <w:p>
      <w:r>
        <w:t>“T won't let you.”</w:t>
      </w:r>
    </w:p>
    <w:p>
      <w:r>
        <w:t>&lt;Analye&gt;</w:t>
      </w:r>
    </w:p>
    <w:p>
      <w:r>
        <w:t>“I have no intention of stopping. You know.”</w:t>
      </w:r>
    </w:p>
    <w:p>
      <w:r>
        <w:t>&lt;Blackiris&gt;</w:t>
      </w:r>
    </w:p>
    <w:p>
      <w:r>
        <w:t>“.. then why did you give me this gun?”</w:t>
      </w:r>
    </w:p>
    <w:p>
      <w:r>
        <w:t>&lt;Analye&gt;</w:t>
      </w:r>
    </w:p>
    <w:p>
      <w:r>
        <w:t>“Blackiris. You fool. I made a little wager. Would you take away my</w:t>
        <w:br/>
        <w:t>pain first? Or would she?”</w:t>
      </w:r>
    </w:p>
    <w:p>
      <w:r>
        <w:t>&lt;Analye&gt;</w:t>
      </w:r>
    </w:p>
    <w:p>
      <w:r>
        <w:t>“Don't you see. I don't care which one itis. All the same to me. And</w:t>
        <w:br/>
        <w:t>equally painful for you.”</w:t>
      </w:r>
    </w:p>
    <w:p>
      <w:r>
        <w:t>&lt;Rook&gt;</w:t>
      </w:r>
    </w:p>
    <w:p>
      <w:r>
        <w:t>&lt;Analye&gt;</w:t>
      </w:r>
    </w:p>
    <w:p>
      <w:r>
        <w:t>“You're the first. The first person I ever asked anything of ... no.</w:t>
        <w:br/>
        <w:t>There is another. But he didn't think like me. Too bad.”</w:t>
      </w:r>
    </w:p>
    <w:p>
      <w:r>
        <w:t>&lt;Analye&gt;</w:t>
      </w:r>
    </w:p>
    <w:p>
      <w:r>
        <w:t>“He told me that he had a philosophical objection. To a healthy</w:t>
        <w:br/>
        <w:t>person just lying down and dying. He hated The Dolor. Heart and</w:t>
        <w:br/>
        <w:t>soul. And so. He could never kill me.”</w:t>
      </w:r>
    </w:p>
    <w:p>
      <w:r>
        <w:t>&lt;Analye&gt;</w:t>
      </w:r>
    </w:p>
    <w:p>
      <w:r>
        <w:t>“Butyou? You know how to handle that. I hope.”</w:t>
      </w:r>
    </w:p>
    <w:p>
      <w:r>
        <w:t>&lt;Analye&gt;</w:t>
      </w:r>
    </w:p>
    <w:p>
      <w:r>
        <w:t>“So. Blackiris?”</w:t>
      </w:r>
    </w:p>
    <w:p>
      <w:r>
        <w:t>&lt;Blackiris&gt;</w:t>
      </w:r>
    </w:p>
    <w:p>
      <w:r>
        <w:t>“tell her ... just once ... that you love her.”</w:t>
      </w:r>
    </w:p>
    <w:p>
      <w:r>
        <w:t>&lt;Analye&gt;</w:t>
      </w:r>
    </w:p>
    <w:p>
      <w:r>
        <w:t>“You can do that. You should do that.”</w:t>
      </w:r>
    </w:p>
    <w:p>
      <w:r>
        <w:t>&lt;Blackiris&gt;</w:t>
      </w:r>
    </w:p>
    <w:p>
      <w:r>
        <w:t>“T will not kill you!”</w:t>
      </w:r>
    </w:p>
    <w:p>
      <w:r>
        <w:t>&lt;la&gt;</w:t>
      </w:r>
    </w:p>
    <w:p>
      <w:r>
        <w:t>&lt;a&gt;</w:t>
      </w:r>
    </w:p>
    <w:p>
      <w:r>
        <w:t>“Don't mind. Your call.”</w:t>
      </w:r>
    </w:p>
    <w:p>
      <w:r>
        <w:t>&lt;Girl&gt;</w:t>
      </w:r>
    </w:p>
    <w:p>
      <w:r>
        <w:t>“... Pops. He was always sick. He refused hospitalization. Because he</w:t>
        <w:br/>
        <w:t>knew. He couldn't see me. He hid it. I found him. Collapsed here.”</w:t>
      </w:r>
    </w:p>
    <w:p>
      <w:r>
        <w:t>&lt;Girl&gt;</w:t>
      </w:r>
    </w:p>
    <w:p>
      <w:r>
        <w:t>“Pops ... Pops...”</w:t>
      </w:r>
    </w:p>
    <w:p>
      <w:r>
        <w:t>&lt;Gil&gt;</w:t>
      </w:r>
    </w:p>
    <w:p>
      <w:r>
        <w:t>“Get away from me!”</w:t>
      </w:r>
    </w:p>
    <w:p>
      <w:r>
        <w:t>&lt;Gil&gt;</w:t>
      </w:r>
    </w:p>
    <w:p>
      <w:r>
        <w:t>“Let me go! Popsasked me. To stop. He wanted me to just stay with</w:t>
        <w:br/>
        <w:t>him. Just hold his hand. Until the end.”</w:t>
      </w:r>
    </w:p>
    <w:p>
      <w:r>
        <w:t>&lt;Gil&gt;</w:t>
      </w:r>
    </w:p>
    <w:p>
      <w:r>
        <w:t>“But I didn't want him to leave me. Not with all that pain. Not with all</w:t>
        <w:br/>
        <w:t>those memories. Sol...”</w:t>
      </w:r>
    </w:p>
    <w:p>
      <w:r>
        <w:t>&lt;Gil&gt;</w:t>
      </w:r>
    </w:p>
    <w:p>
      <w:r>
        <w:t>“These aré my memories.”</w:t>
      </w:r>
    </w:p>
    <w:p>
      <w:r>
        <w:t>&lt;Blackiris&gt;</w:t>
      </w:r>
    </w:p>
    <w:p>
      <w:r>
        <w:t>“.. No. No they're not.”</w:t>
      </w:r>
    </w:p>
    <w:p>
      <w:r>
        <w:t>&lt;Gil&gt;</w:t>
      </w:r>
    </w:p>
    <w:p>
      <w:r>
        <w:t>“But! These are all I have left! Of him! Don'tyou dare!”</w:t>
      </w:r>
    </w:p>
    <w:p>
      <w:r>
        <w:t>&lt;Gil&gt;</w:t>
      </w:r>
    </w:p>
    <w:p>
      <w:r>
        <w:t>“Don't you dare take him away from me!”</w:t>
      </w:r>
    </w:p>
    <w:p>
      <w:r>
        <w:t>&lt;Blackiris&gt;</w:t>
      </w:r>
    </w:p>
    <w:p>
      <w:r>
        <w:t>&lt;la&gt;</w:t>
      </w:r>
    </w:p>
    <w:p>
      <w:r>
        <w:t>“Don't push yourself... please ... I beg you ...”</w:t>
      </w:r>
    </w:p>
    <w:p>
      <w:r>
        <w:t>&lt;Blackiris&gt;</w:t>
      </w:r>
    </w:p>
    <w:p>
      <w:r>
        <w:t>“I guess. You're right ... this isa little much ...”</w:t>
      </w:r>
    </w:p>
    <w:p>
      <w:r>
        <w:t>&lt;la&gt;</w:t>
      </w:r>
    </w:p>
    <w:p>
      <w:r>
        <w:t>“You're resisting. No wonder it hurts. So please. Sleep ...”</w:t>
      </w:r>
    </w:p>
    <w:p>
      <w:r>
        <w:t>&lt;Blackiris&gt;</w:t>
      </w:r>
    </w:p>
    <w:p>
      <w:r>
        <w:t>“... okay. Close your eyes; then I'll do as you say.”</w:t>
      </w:r>
    </w:p>
    <w:p>
      <w:r>
        <w:t>&lt;Blackiris&gt;</w:t>
      </w:r>
    </w:p>
    <w:p>
      <w:r>
        <w:t>“All right, fine. But you owe me one. Oh, don't bother calling me at</w:t>
        <w:br/>
        <w:t>my apartment — I'm not there. I'm amrently at the house on top of</w:t>
        <w:br/>
        <w:t>the hill at Eighth Street, so send your client there.”</w:t>
      </w:r>
    </w:p>
    <w:p>
      <w:r>
        <w:t>&lt;Blackiris&gt;</w:t>
      </w:r>
    </w:p>
    <w:p>
      <w:r>
        <w:t>&lt;Blackiris&gt;</w:t>
      </w:r>
    </w:p>
    <w:p>
      <w:r>
        <w:t>“love you.”</w:t>
      </w:r>
    </w:p>
    <w:p>
      <w:r>
        <w:t>&lt;la&gt;</w:t>
      </w:r>
    </w:p>
    <w:p>
      <w:r>
        <w:t>&lt;la&gt;</w:t>
      </w:r>
    </w:p>
    <w:p>
      <w:r>
        <w:t>“Blackiris, you're ...!”</w:t>
      </w:r>
    </w:p>
    <w:p>
      <w:r>
        <w:t>&lt;Blackiris&gt;</w:t>
      </w:r>
    </w:p>
    <w:p>
      <w:r>
        <w:t>“Hmm?”</w:t>
      </w:r>
    </w:p>
    <w:p>
      <w:r>
        <w:t>&lt;la&gt;</w:t>
      </w:r>
    </w:p>
    <w:p>
      <w:r>
        <w:t>“... so cruel.”</w:t>
      </w:r>
    </w:p>
    <w:p>
      <w:r>
        <w:t>&lt;Blackiris&gt;</w:t>
      </w:r>
    </w:p>
    <w:p>
      <w:r>
        <w:t>“La. Why did you try to erase my memory?”</w:t>
      </w:r>
    </w:p>
    <w:p>
      <w:r>
        <w:t>&lt;Blackiris&gt;</w:t>
      </w:r>
    </w:p>
    <w:p>
      <w:r>
        <w:t>“Nice and peaceful, actually. So much so that I've half'a mind to move</w:t>
        <w:br/>
        <w:t>there permanently.”</w:t>
      </w:r>
    </w:p>
    <w:p>
      <w:r>
        <w:t>&lt;la&gt;</w:t>
      </w:r>
    </w:p>
    <w:p>
      <w:r>
        <w:t>“Because. You were in such pain. I thought. Because of me. Because</w:t>
        <w:br/>
        <w:t>of Pops. Because ...”</w:t>
      </w:r>
    </w:p>
    <w:p>
      <w:r>
        <w:t>&lt;Blackiris&gt;</w:t>
      </w:r>
    </w:p>
    <w:p>
      <w:r>
        <w:t>“... because Dexter told you so?”</w:t>
      </w:r>
    </w:p>
    <w:p>
      <w:r>
        <w:t>&lt;la&gt;</w:t>
      </w:r>
    </w:p>
    <w:p>
      <w:r>
        <w:t>“He said that. But no. You're wrong. I chose to do it. Myself.”</w:t>
      </w:r>
    </w:p>
    <w:p>
      <w:r>
        <w:t>&lt;Blackiris&gt;</w:t>
      </w:r>
    </w:p>
    <w:p>
      <w:r>
        <w:t>“... and why would you do that? So, you thought so little of me that</w:t>
        <w:br/>
        <w:t>you didn't care that I'd forget you?”</w:t>
      </w:r>
    </w:p>
    <w:p>
      <w:r>
        <w:t>&lt;la&gt;</w:t>
      </w:r>
    </w:p>
    <w:p>
      <w:r>
        <w:t>&lt;la&gt;</w:t>
      </w:r>
    </w:p>
    <w:p>
      <w:r>
        <w:t>“But what I said to you. It was horrible. You've been so hurt. You've</w:t>
        <w:br/>
        <w:t>been through so much. But I hurt you more ...”</w:t>
      </w:r>
    </w:p>
    <w:p>
      <w:r>
        <w:t>&lt;la&gt;</w:t>
      </w:r>
    </w:p>
    <w:p>
      <w:r>
        <w:t>“So I thought. You'd be happy to forget me. I thought. It's my duty to</w:t>
        <w:br/>
        <w:t>cure you.”</w:t>
      </w:r>
    </w:p>
    <w:p>
      <w:r>
        <w:t>&lt;Blackiris&gt;</w:t>
      </w:r>
    </w:p>
    <w:p>
      <w:r>
        <w:t>“Nice and peaceful, actually. So much so that I've half'a mind to move</w:t>
        <w:br/>
        <w:t>there permanently.”</w:t>
      </w:r>
    </w:p>
    <w:p>
      <w:r>
        <w:t>&lt;Blackiris&gt;</w:t>
      </w:r>
    </w:p>
    <w:p>
      <w:r>
        <w:t>“Horrible? You said something horrible? Wait, what was that ...?”</w:t>
      </w:r>
    </w:p>
    <w:p>
      <w:r>
        <w:t>&lt;la&gt;</w:t>
      </w:r>
    </w:p>
    <w:p>
      <w:r>
        <w:t>“I told you to get away from me...”</w:t>
      </w:r>
    </w:p>
    <w:p>
      <w:r>
        <w:t>&lt;Blackiris&gt;</w:t>
      </w:r>
    </w:p>
    <w:p>
      <w:r>
        <w:t>“Oh, La, you're wrong. I was hurt by the choice you made then. But</w:t>
        <w:br/>
        <w:t>that's something I could easily recover from ...”</w:t>
      </w:r>
    </w:p>
    <w:p>
      <w:r>
        <w:t>&lt;Blackiris&gt;</w:t>
      </w:r>
    </w:p>
    <w:p>
      <w:r>
        <w:t>“... because to be honest, it made me happy. I'd never met anyone</w:t>
        <w:br/>
        <w:t>who'd decided to do it the hard way ...”</w:t>
      </w:r>
    </w:p>
    <w:p>
      <w:r>
        <w:t>&lt;Blackiris&gt;</w:t>
      </w:r>
    </w:p>
    <w:p>
      <w:r>
        <w:t>“And besides — I'd never agree to have my memory erased.”</w:t>
      </w:r>
    </w:p>
    <w:p>
      <w:r>
        <w:t>&lt;Blackiris&gt;</w:t>
      </w:r>
    </w:p>
    <w:p>
      <w:r>
        <w:t>“I don't know what happened between the two of you, but I never</w:t>
        <w:br/>
        <w:t>asked Dexter for this.”</w:t>
      </w:r>
    </w:p>
    <w:p>
      <w:r>
        <w:t>&lt;Rook&gt;</w:t>
      </w:r>
    </w:p>
    <w:p>
      <w:r>
        <w:t>“... oh, get off it, man. You're not old enough to retire yet. Anyway,</w:t>
        <w:br/>
        <w:br/>
        <w:t>thanks a bunch for this. I'll have the client at your location by the day</w:t>
        <w:br/>
        <w:br/>
        <w:t>after tomorrow.”</w:t>
      </w:r>
    </w:p>
    <w:p>
      <w:r>
        <w:t>&lt;Blackiris&gt;</w:t>
      </w:r>
    </w:p>
    <w:p>
      <w:r>
        <w:t>“I never asked to forget you. I never want to forget you. That's the</w:t>
        <w:br/>
        <w:t>honest-to-goodness truth.”</w:t>
      </w:r>
    </w:p>
    <w:p>
      <w:r>
        <w:t>&lt;Blackiris&gt;</w:t>
      </w:r>
    </w:p>
    <w:p>
      <w:r>
        <w:t>“...and I'd really appreciate it if you stopped trying to erase my</w:t>
        <w:br/>
        <w:t>memory now, thank you.”</w:t>
      </w:r>
    </w:p>
    <w:p>
      <w:r>
        <w:t>&lt;la&gt;</w:t>
      </w:r>
    </w:p>
    <w:p>
      <w:r>
        <w:t>“Tl stop ...!”</w:t>
      </w:r>
    </w:p>
    <w:p>
      <w:r>
        <w:t>&lt;la&gt;</w:t>
      </w:r>
    </w:p>
    <w:p>
      <w:r>
        <w:t>“Tl stop ...!”</w:t>
      </w:r>
    </w:p>
    <w:p>
      <w:r>
        <w:t>&lt;Rook&gt;</w:t>
      </w:r>
    </w:p>
    <w:p>
      <w:r>
        <w:t>“... oh, get off it, man. You're not old enough to retire yet. Anyway,</w:t>
        <w:br/>
        <w:br/>
        <w:t>thanks a bunch for this. I'll have the client at your location by the day</w:t>
        <w:br/>
        <w:br/>
        <w:t>after tomorrow.”</w:t>
      </w:r>
    </w:p>
    <w:p>
      <w:r>
        <w:t>&lt;Blackiris&gt;</w:t>
      </w:r>
    </w:p>
    <w:p>
      <w:r>
        <w:t>“Roger that.”</w:t>
      </w:r>
    </w:p>
    <w:p>
      <w:r>
        <w:t>&lt;Blackiris&gt;</w:t>
      </w:r>
    </w:p>
    <w:p>
      <w:r>
        <w:t>“Sorry, did I wake you up?”</w:t>
      </w:r>
    </w:p>
    <w:p>
      <w:r>
        <w:t>&lt;la&gt;</w:t>
      </w:r>
    </w:p>
    <w:p>
      <w:r>
        <w:t>“.. yeah. Butstill. It's embarrassing.”</w:t>
      </w:r>
    </w:p>
    <w:p>
      <w:r>
        <w:t>&lt;Blackiris&gt;</w:t>
      </w:r>
    </w:p>
    <w:p>
      <w:r>
        <w:t>“And what are they about?”</w:t>
      </w:r>
    </w:p>
    <w:p>
      <w:r>
        <w:t>&lt;la&gt;</w:t>
      </w:r>
    </w:p>
    <w:p>
      <w:r>
        <w:t>“Experimental notes. The erasure of a Mnemonicide's memory.”</w:t>
      </w:r>
    </w:p>
    <w:p>
      <w:r>
        <w:t>&lt;la&gt;</w:t>
      </w:r>
    </w:p>
    <w:p>
      <w:r>
        <w:t>“Experimental notes. The erasure of a Mnemonicide's memory.”</w:t>
      </w:r>
    </w:p>
    <w:p>
      <w:r>
        <w:t>&lt;la&gt;</w:t>
      </w:r>
    </w:p>
    <w:p>
      <w:r>
        <w:t>“Dexter wouldn't allow me. To erase your memory. But he did let me</w:t>
        <w:br/>
        <w:t>stay with you. Fora month. For this.”</w:t>
      </w:r>
    </w:p>
    <w:p>
      <w:r>
        <w:t>&lt;la&gt;</w:t>
      </w:r>
    </w:p>
    <w:p>
      <w:r>
        <w:t>“Um. Uh. Good morning...”</w:t>
      </w:r>
    </w:p>
    <w:p>
      <w:r>
        <w:t>&lt;la&gt;</w:t>
      </w:r>
    </w:p>
    <w:p>
      <w:r>
        <w:t>“Um. Uh. Good morning...”</w:t>
      </w:r>
    </w:p>
    <w:p>
      <w:r>
        <w:t>&lt;Blackiris&gt;</w:t>
      </w:r>
    </w:p>
    <w:p>
      <w:r>
        <w:t>“Well, let's have some breakfast, and leave this place. Wouldn't want</w:t>
        <w:br/>
        <w:t>Dexter's goons to find us here.”</w:t>
      </w:r>
    </w:p>
    <w:p>
      <w:r>
        <w:t>&lt;Blackiris&gt;</w:t>
      </w:r>
    </w:p>
    <w:p>
      <w:r>
        <w:t>“We're leaving this town, La.”</w:t>
      </w:r>
    </w:p>
    <w:p>
      <w:r>
        <w:t>&lt;Rook&gt;</w:t>
      </w:r>
    </w:p>
    <w:p>
      <w:r>
        <w:t>“Luggage? Dude, ya planning on goin’ somewhere?”</w:t>
      </w:r>
    </w:p>
    <w:p>
      <w:r>
        <w:t>&lt;Lips&gt;</w:t>
      </w:r>
    </w:p>
    <w:p>
      <w:r>
        <w:t>“With La?”</w:t>
      </w:r>
    </w:p>
    <w:p>
      <w:r>
        <w:t>&lt;Blackiris&gt;</w:t>
      </w:r>
    </w:p>
    <w:p>
      <w:r>
        <w:t>“That's right.”</w:t>
      </w:r>
    </w:p>
    <w:p>
      <w:r>
        <w:t>&lt;Blackiris&gt;</w:t>
      </w:r>
    </w:p>
    <w:p>
      <w:r>
        <w:t>“That's right.”</w:t>
      </w:r>
    </w:p>
    <w:p>
      <w:r>
        <w:t>&lt;Rook&gt;</w:t>
      </w:r>
    </w:p>
    <w:p>
      <w:r>
        <w:t>“Reeeeeally? So, ya finally made yer move, didja, your big playboy you!</w:t>
        <w:br/>
        <w:t>I'm proud’ve ya, man!”</w:t>
      </w:r>
    </w:p>
    <w:p>
      <w:r>
        <w:t>&lt;Rook&gt;</w:t>
      </w:r>
    </w:p>
    <w:p>
      <w:r>
        <w:t>“Feh, I never thought you'd beat me to the punch.”</w:t>
      </w:r>
    </w:p>
    <w:p>
      <w:r>
        <w:t>&lt;Lips&gt;</w:t>
      </w:r>
    </w:p>
    <w:p>
      <w:r>
        <w:t>“Please drop by, okay?”</w:t>
      </w:r>
    </w:p>
    <w:p>
      <w:r>
        <w:t>&lt;la&gt;</w:t>
      </w:r>
    </w:p>
    <w:p>
      <w:r>
        <w:t>“Oh, of course ... thank you, Lips. And you, Jackal.”</w:t>
      </w:r>
    </w:p>
    <w:p>
      <w:r>
        <w:t>&lt;la&gt;</w:t>
      </w:r>
    </w:p>
    <w:p>
      <w:r>
        <w:t>“Oh, of course ... thank you, Lips. And you, Jackal.”</w:t>
      </w:r>
    </w:p>
    <w:p>
      <w:r>
        <w:t>&lt;Blackiris&gt;</w:t>
      </w:r>
    </w:p>
    <w:p>
      <w:r>
        <w:t>“Very carefully.”</w:t>
      </w:r>
    </w:p>
    <w:p>
      <w:r>
        <w:t>&lt;Rook&gt;</w:t>
      </w:r>
    </w:p>
    <w:p>
      <w:r>
        <w:t>“And Dexter?”</w:t>
      </w:r>
    </w:p>
    <w:p>
      <w:r>
        <w:t>&lt;Blackiris&gt;</w:t>
      </w:r>
    </w:p>
    <w:p>
      <w:r>
        <w:t>“Don't tell him anything, will you?”</w:t>
      </w:r>
    </w:p>
    <w:p>
      <w:r>
        <w:t>&lt;Blackiris&gt;</w:t>
      </w:r>
    </w:p>
    <w:p>
      <w:r>
        <w:t>“Don't tell him anything, will you?”</w:t>
      </w:r>
    </w:p>
    <w:p>
      <w:r>
        <w:t>&lt;Rook&gt;</w:t>
      </w:r>
    </w:p>
    <w:p>
      <w:r>
        <w:t>“See you around, man.”</w:t>
      </w:r>
    </w:p>
    <w:p>
      <w:r>
        <w:t>&lt;Blackiris&gt;</w:t>
      </w:r>
    </w:p>
    <w:p>
      <w:r>
        <w:t>“We'll meet again. I know it.”</w:t>
      </w:r>
    </w:p>
    <w:p>
      <w:r>
        <w:t>&lt;la&gt;</w:t>
      </w:r>
    </w:p>
    <w:p>
      <w:r>
        <w:t>“This way.”</w:t>
      </w:r>
    </w:p>
    <w:p>
      <w:r>
        <w:t>&lt;Dexter&gt;</w:t>
      </w:r>
    </w:p>
    <w:p>
      <w:r>
        <w:t>“Just as I expected. You know, you guys and Professor Analye —</w:t>
        <w:br/>
        <w:t>you're all too easy to figure out. Boring, really.”</w:t>
      </w:r>
    </w:p>
    <w:p>
      <w:r>
        <w:t>&lt;Blackiris&gt;</w:t>
      </w:r>
    </w:p>
    <w:p>
      <w:r>
        <w:t>&lt;Dexter&gt;</w:t>
      </w:r>
    </w:p>
    <w:p>
      <w:r>
        <w:t>“I'd like you to hand over that little lady there, please.”</w:t>
      </w:r>
    </w:p>
    <w:p>
      <w:r>
        <w:t>&lt;Blackiris&gt;</w:t>
      </w:r>
    </w:p>
    <w:p>
      <w:r>
        <w:t>“That's nota command I can obey. Sorry.”</w:t>
      </w:r>
    </w:p>
    <w:p>
      <w:r>
        <w:t>&lt;Blackiris&gt;</w:t>
      </w:r>
    </w:p>
    <w:p>
      <w:r>
        <w:t>“La, nota word. I'll get mad if you say anything weird now, okay?”</w:t>
      </w:r>
    </w:p>
    <w:p>
      <w:r>
        <w:t>&lt;Dexter&gt;</w:t>
      </w:r>
    </w:p>
    <w:p>
      <w:r>
        <w:t>“Whata shame. I'd hoped I wouldn't have to kill you.”</w:t>
      </w:r>
    </w:p>
    <w:p>
      <w:r>
        <w:t>&lt;Dexter&gt;</w:t>
      </w:r>
    </w:p>
    <w:p>
      <w:r>
        <w:t>“That was for your sake, my good man. Come — are you that dense?</w:t>
        <w:br/>
        <w:t>The world is full of sad things. You can't possibly take them all in and</w:t>
        <w:br/>
        <w:t>expect to survive.”</w:t>
      </w:r>
    </w:p>
    <w:p>
      <w:r>
        <w:t>&lt;Blackiris&gt;</w:t>
      </w:r>
    </w:p>
    <w:p>
      <w:r>
        <w:t>“But you know — there are some things that you're better off</w:t>
        <w:br/>
        <w:t>remembering.”</w:t>
      </w:r>
    </w:p>
    <w:p>
      <w:r>
        <w:t>&lt;Dexter&gt;</w:t>
      </w:r>
    </w:p>
    <w:p>
      <w:r>
        <w:t>&lt;Dexter&gt;</w:t>
      </w:r>
    </w:p>
    <w:p>
      <w:r>
        <w:t>“... so. Aren't you going to shoot? You could probably kill me in an</w:t>
        <w:br/>
        <w:t>instant, you know.”</w:t>
      </w:r>
    </w:p>
    <w:p>
      <w:r>
        <w:t>&lt;Blackiris&gt;</w:t>
      </w:r>
    </w:p>
    <w:p>
      <w:r>
        <w:t>“Perhaps. But if I did that, the person you gave the music box to would</w:t>
        <w:br/>
        <w:t>ay, wouldn't she now?”</w:t>
      </w:r>
    </w:p>
    <w:p>
      <w:r>
        <w:t>&lt;Dexter&gt;</w:t>
      </w:r>
    </w:p>
    <w:p>
      <w:r>
        <w:t>“Yes. She would.”</w:t>
      </w:r>
    </w:p>
    <w:p>
      <w:r>
        <w:t>&lt;Blackiris&gt;</w:t>
      </w:r>
    </w:p>
    <w:p>
      <w:r>
        <w:t>“Thank you for everything.”</w:t>
      </w:r>
    </w:p>
    <w:p>
      <w:r>
        <w:t>&lt;la&gt;</w:t>
      </w:r>
    </w:p>
    <w:p>
      <w:r>
        <w:t>“I want to see! The mountains and the ocean!”</w:t>
      </w:r>
    </w:p>
    <w:p>
      <w:r>
        <w:t>&lt;la&gt;</w:t>
      </w:r>
    </w:p>
    <w:p>
      <w:r>
        <w:t>“I want to see! The mountains and the ocean!”</w:t>
      </w:r>
    </w:p>
    <w:p>
      <w:r>
        <w:t>&lt;Blackiris&gt;</w:t>
      </w:r>
    </w:p>
    <w:p>
      <w:r>
        <w:t>&lt;la&gt;</w:t>
      </w:r>
    </w:p>
    <w:p>
      <w:r>
        <w:t>“It's because I'm happy, Blackiris.”</w:t>
      </w:r>
    </w:p>
    <w:p>
      <w:r>
        <w:t>&lt;la&gt;</w:t>
      </w:r>
    </w:p>
    <w:p>
      <w:r>
        <w:t>“It's because I'm happy, Blackiris.”</w:t>
      </w:r>
    </w:p>
    <w:p>
      <w:r>
        <w:t>&lt;la&gt;</w:t>
      </w:r>
    </w:p>
    <w:p>
      <w:r>
        <w:t>“You're not very nice.”</w:t>
      </w:r>
    </w:p>
    <w:p>
      <w:r>
        <w:t>&lt;Blackiris&gt;</w:t>
      </w:r>
    </w:p>
    <w:p>
      <w:r>
        <w:t>“I get thata lot. So, what don't you eat?”</w:t>
      </w:r>
    </w:p>
    <w:p>
      <w:r>
        <w:t>&lt;Boy&gt;</w:t>
      </w:r>
    </w:p>
    <w:p>
      <w:r>
        <w:t>“Uh, um ... I, uh, was referred.</w:t>
        <w:br/>
        <w:t>Blackiris, the Mnemonicide ..</w:t>
        <w:br/>
        <w:br/>
        <w:t>I have an appointment with Dr.</w:t>
        <w:br/>
        <w:br/>
        <w:t>is he here?”</w:t>
      </w:r>
    </w:p>
    <w:p>
      <w:r>
        <w:t>&lt;Blackiris&gt;</w:t>
      </w:r>
    </w:p>
    <w:p>
      <w:r>
        <w:t>“He happens to be me.”</w:t>
      </w:r>
    </w:p>
    <w:p>
      <w:r>
        <w:t>&lt;Boy&gt;</w:t>
      </w:r>
    </w:p>
    <w:p>
      <w:r>
        <w:t>“Wha-? Oh, I'm sorry, sir. It's just that you're a lot younger than 1</w:t>
        <w:br/>
        <w:t>thought you'd be.”</w:t>
      </w:r>
    </w:p>
    <w:p>
      <w:r>
        <w:t>&lt;Boy&gt;</w:t>
      </w:r>
    </w:p>
    <w:p>
      <w:r>
        <w:t>“Um, my name is Marcello. Nice to meet you, sir.”</w:t>
      </w:r>
    </w:p>
    <w:p>
      <w:r>
        <w:t>&lt;la&gt;</w:t>
      </w:r>
    </w:p>
    <w:p>
      <w:r>
        <w:t>“_.. carrots.”</w:t>
      </w:r>
    </w:p>
    <w:p>
      <w:r>
        <w:t>&lt;Blackiris&gt;</w:t>
      </w:r>
    </w:p>
    <w:p>
      <w:r>
        <w:t>“The pleasure is mine. Please come on in, then, Marcello.”</w:t>
      </w:r>
    </w:p>
    <w:p>
      <w:r>
        <w:t>&lt;Marcello&gt;</w:t>
      </w:r>
    </w:p>
    <w:p>
      <w:r>
        <w:t>“Um, you may call me Mar, if you please.”</w:t>
      </w:r>
    </w:p>
    <w:p>
      <w:r>
        <w:t>“Ifyou please”</w:t>
      </w:r>
    </w:p>
    <w:p>
      <w:r>
        <w:t>&lt;la&gt;</w:t>
      </w:r>
    </w:p>
    <w:p>
      <w:r>
        <w:t>“... carrots.”</w:t>
      </w:r>
    </w:p>
    <w:p>
      <w:r>
        <w:t>&lt;Mar&gt;</w:t>
      </w:r>
    </w:p>
    <w:p>
      <w:r>
        <w:t>“Uh, oh, I, uh, I'm so sorry! I had no idea your, uh, lady friend was</w:t>
        <w:br/>
        <w:br/>
        <w:t>here! Uh, uh, give me a moment, I'll leave right away!”</w:t>
      </w:r>
    </w:p>
    <w:p>
      <w:r>
        <w:t>&lt;Blackiris&gt;</w:t>
      </w:r>
    </w:p>
    <w:p>
      <w:r>
        <w:t>“La happens to be my Guest. Just like you.”</w:t>
      </w:r>
    </w:p>
    <w:p>
      <w:r>
        <w:t>&lt;Blackiris&gt;</w:t>
      </w:r>
    </w:p>
    <w:p>
      <w:r>
        <w:t>“La happens to be my Guest. Just like you.”</w:t>
      </w:r>
    </w:p>
    <w:p>
      <w:r>
        <w:t>&lt;Blackiris&gt;</w:t>
      </w:r>
    </w:p>
    <w:p>
      <w:r>
        <w:t>“Well, hopefully you have one now.”</w:t>
      </w:r>
    </w:p>
    <w:p>
      <w:r>
        <w:t>&lt;Blackiris&gt;</w:t>
      </w:r>
    </w:p>
    <w:p>
      <w:r>
        <w:t>“Oh, La, be careful not to get cut, there. Want some help?”</w:t>
      </w:r>
    </w:p>
    <w:p>
      <w:r>
        <w:t>&lt;la&gt;</w:t>
      </w:r>
    </w:p>
    <w:p>
      <w:r>
        <w:t>“N-no. Thanks. I'll be fine.”</w:t>
      </w:r>
    </w:p>
    <w:p>
      <w:r>
        <w:t>&lt;Blackiris&gt;</w:t>
      </w:r>
    </w:p>
    <w:p>
      <w:r>
        <w:t>“Asyou already know, I am Blackiris, a Mnemonicide. I will be your</w:t>
        <w:br/>
        <w:br/>
        <w:t>Guide fora short time. Should you wish to call me by any other name,</w:t>
        <w:br/>
        <w:br/>
        <w:t>go ahead and do so; I won't mind.”</w:t>
      </w:r>
    </w:p>
    <w:p>
      <w:r>
        <w:t>&lt;Mar&gt;</w:t>
      </w:r>
    </w:p>
    <w:p>
      <w:r>
        <w:t>“Thank you, sir. Glad to be in capable hands.”</w:t>
      </w:r>
    </w:p>
    <w:p>
      <w:r>
        <w:t>&lt;Blackiris&gt;</w:t>
      </w:r>
    </w:p>
    <w:p>
      <w:r>
        <w:t>“We'll see about that. Now, won'tyou tell me a little about your</w:t>
        <w:br/>
        <w:t>Psyche Corrosion? How did it start, do you remember?”</w:t>
      </w:r>
    </w:p>
    <w:p>
      <w:r>
        <w:t>&lt;Blackiris&gt;</w:t>
      </w:r>
    </w:p>
    <w:p>
      <w:r>
        <w:t>“We'll see about that. Now, won'tyou tell me a little about your</w:t>
        <w:br/>
        <w:t>Psyche Corrosion? How did it start, do you remember?”</w:t>
      </w:r>
    </w:p>
    <w:p>
      <w:r>
        <w:t>&lt;Mar&gt;</w:t>
      </w:r>
    </w:p>
    <w:p>
      <w:r>
        <w:t>“Psyche Corrosion? No, um ... actually, uh, I just want you to erase</w:t>
        <w:br/>
        <w:t>every last memory I have.”</w:t>
      </w:r>
    </w:p>
    <w:p>
      <w:r>
        <w:t>&lt;Blackiris&gt;</w:t>
      </w:r>
    </w:p>
    <w:p>
      <w:r>
        <w:t>&lt;Mar&gt;</w:t>
      </w:r>
    </w:p>
    <w:p>
      <w:r>
        <w:t>“Fifteen, if you please.”</w:t>
      </w:r>
    </w:p>
    <w:p>
      <w:r>
        <w:t>&lt;Mar&gt;</w:t>
      </w:r>
    </w:p>
    <w:p>
      <w:r>
        <w:t>“Fifteen, if you please.”</w:t>
      </w:r>
    </w:p>
    <w:p>
      <w:r>
        <w:t>&lt;Bladdnis&gt;</w:t>
      </w:r>
    </w:p>
    <w:p>
      <w:r>
        <w:t>“My apologies, then. I'm afraid that's...”</w:t>
      </w:r>
    </w:p>
    <w:p>
      <w:r>
        <w:t>&lt;Blackiris&gt;</w:t>
      </w:r>
    </w:p>
    <w:p>
      <w:r>
        <w:t>“so you can do it”</w:t>
      </w:r>
    </w:p>
    <w:p>
      <w:r>
        <w:t>&lt;la&gt;</w:t>
      </w:r>
    </w:p>
    <w:p>
      <w:r>
        <w:t>“No. Need anything?”</w:t>
      </w:r>
    </w:p>
    <w:p>
      <w:r>
        <w:t>&lt;Blackinis&gt;</w:t>
      </w:r>
    </w:p>
    <w:p>
      <w:r>
        <w:t>“Yes, I can. But some preparations are necessary. I think I'll be ready</w:t>
        <w:br/>
        <w:t>by nightfall. Can you wait that long?”</w:t>
      </w:r>
    </w:p>
    <w:p>
      <w:r>
        <w:t>&lt;Mar&gt;</w:t>
      </w:r>
    </w:p>
    <w:p>
      <w:r>
        <w:t>“Uh... oh, of course. I will wait...”</w:t>
      </w:r>
    </w:p>
    <w:p>
      <w:r>
        <w:t>&lt;Blacdinis&gt;</w:t>
      </w:r>
    </w:p>
    <w:p>
      <w:r>
        <w:t>“All right. Then feel free to do whatever you like until then.</w:t>
        <w:br/>
        <w:t>anything you need, just holler —I will be around.”</w:t>
      </w:r>
    </w:p>
    <w:p>
      <w:r>
        <w:t>&lt;Mar&gt;</w:t>
      </w:r>
    </w:p>
    <w:p>
      <w:r>
        <w:t>&lt;Blackiris&gt;</w:t>
      </w:r>
    </w:p>
    <w:p>
      <w:r>
        <w:t>“Thank you, but I've got things under control. Just have a seat, relax.</w:t>
        <w:br/>
        <w:t>T'll have dinner ready soon.”</w:t>
      </w:r>
    </w:p>
    <w:p>
      <w:r>
        <w:t>&lt;la&gt;</w:t>
      </w:r>
    </w:p>
    <w:p>
      <w:r>
        <w:t>“Total erasure? Impossible. Right?”</w:t>
      </w:r>
    </w:p>
    <w:p>
      <w:r>
        <w:t>&lt;la&gt;</w:t>
      </w:r>
    </w:p>
    <w:p>
      <w:r>
        <w:t>“Total erasure? Impossible. Right?”</w:t>
      </w:r>
    </w:p>
    <w:p>
      <w:r>
        <w:t>&lt;Blackiris&gt;</w:t>
      </w:r>
    </w:p>
    <w:p>
      <w:r>
        <w:t>“Who knows? I've never tried it before, but I think it can be done.</w:t>
        <w:br/>
        <w:t>Probably.”</w:t>
      </w:r>
    </w:p>
    <w:p>
      <w:r>
        <w:t>&lt;Blackiris&gt;</w:t>
      </w:r>
    </w:p>
    <w:p>
      <w:r>
        <w:t>“We Mnemonicides do have some</w:t>
        <w:br/>
        <w:t>What, are you afraid?”</w:t>
      </w:r>
    </w:p>
    <w:p>
      <w:r>
        <w:t>&lt;la&gt;</w:t>
      </w:r>
    </w:p>
    <w:p>
      <w:r>
        <w:t>“No way!”</w:t>
      </w:r>
    </w:p>
    <w:p>
      <w:r>
        <w:t>&lt;la&gt;</w:t>
      </w:r>
    </w:p>
    <w:p>
      <w:r>
        <w:t>“.... Psyche's Gatekeeper. By Analye.”</w:t>
      </w:r>
    </w:p>
    <w:p>
      <w:r>
        <w:t>&lt;Mar&gt;</w:t>
      </w:r>
    </w:p>
    <w:p>
      <w:r>
        <w:t>“... pardon me?”</w:t>
      </w:r>
    </w:p>
    <w:p>
      <w:r>
        <w:t>&lt;la&gt;</w:t>
      </w:r>
    </w:p>
    <w:p>
      <w:r>
        <w:t>“Psyche's Gatekeeper. A book. Written by Analye.”</w:t>
      </w:r>
    </w:p>
    <w:p>
      <w:r>
        <w:t>&lt;Mar&gt;</w:t>
      </w:r>
    </w:p>
    <w:p>
      <w:r>
        <w:t>&lt;Mar&gt;</w:t>
      </w:r>
    </w:p>
    <w:p>
      <w:r>
        <w:t>“O-of course! Please, by all means!”</w:t>
      </w:r>
    </w:p>
    <w:p>
      <w:r>
        <w:t>&lt;la&gt;</w:t>
      </w:r>
    </w:p>
    <w:p>
      <w:r>
        <w:t>“A treatise on Mnemonicide: the protocol for the systematic erasure of</w:t>
        <w:br/>
        <w:t>memories. The writer isa Mnemonicide himself.”</w:t>
      </w:r>
    </w:p>
    <w:p>
      <w:r>
        <w:t>&lt;la&gt;</w:t>
      </w:r>
    </w:p>
    <w:p>
      <w:r>
        <w:t>“A treatise on Mnemonicide: the protocol for the systematic erasure of</w:t>
        <w:br/>
        <w:t>memories. The writer isa Mnemonicide himself.”</w:t>
      </w:r>
    </w:p>
    <w:p>
      <w:r>
        <w:t>&lt;la&gt;</w:t>
      </w:r>
    </w:p>
    <w:p>
      <w:r>
        <w:t>“Really. Dr. Analye, Class Omega Mnemonicide. Or so it seems.”</w:t>
      </w:r>
    </w:p>
    <w:p>
      <w:r>
        <w:t>&lt;Mar&gt;</w:t>
      </w:r>
    </w:p>
    <w:p>
      <w:r>
        <w:t>“C-class Omega? Wait, uh, I thought they were an urban legend, a</w:t>
        <w:br/>
        <w:t>fairy tale, you know, uh....”</w:t>
      </w:r>
    </w:p>
    <w:p>
      <w:r>
        <w:t>&lt;Mar&gt;</w:t>
      </w:r>
    </w:p>
    <w:p>
      <w:r>
        <w:t>“C-class Omega? Wait, uh, I thought they were an urban legend, a</w:t>
        <w:br/>
        <w:t>fairy tale, you know, uh....”</w:t>
      </w:r>
    </w:p>
    <w:p>
      <w:r>
        <w:t>&lt;la&gt;</w:t>
      </w:r>
    </w:p>
    <w:p>
      <w:r>
        <w:t>&lt;la&gt;</w:t>
      </w:r>
    </w:p>
    <w:p>
      <w:r>
        <w:t>“A steadfast warden. Won't let you in. Even if you want to forget.</w:t>
        <w:br/>
        <w:t>Especially if you want to forget. Mnemonicides are thieves. They trick</w:t>
        <w:br/>
        <w:t>Psyche's Gatekeeper. ‘Emulation’. That's what they’ call it”</w:t>
      </w:r>
    </w:p>
    <w:p>
      <w:r>
        <w:t>&lt;la&gt;</w:t>
      </w:r>
    </w:p>
    <w:p>
      <w:r>
        <w:t>“Child Mnemonicides have no power. They grow stronger with age.</w:t>
        <w:br/>
        <w:t>More complex. Stronger gates demand greater power.”</w:t>
      </w:r>
    </w:p>
    <w:p>
      <w:r>
        <w:t>&lt;la&gt;</w:t>
      </w:r>
    </w:p>
    <w:p>
      <w:r>
        <w:t>“Why? Simple. Takes a crazy son ofa gun to Emulate the</w:t>
        <w:br/>
        <w:t>complexities ofa well-fortified gate.”</w:t>
      </w:r>
    </w:p>
    <w:p>
      <w:r>
        <w:t>&lt;la&gt;</w:t>
      </w:r>
    </w:p>
    <w:p>
      <w:r>
        <w:t>“Why? Simple. Takes a crazy son ofa gun to Emulate the</w:t>
        <w:br/>
        <w:t>complexities ofa well-fortified gate.”</w:t>
      </w:r>
    </w:p>
    <w:p>
      <w:r>
        <w:t>&lt;la&gt;</w:t>
      </w:r>
    </w:p>
    <w:p>
      <w:r>
        <w:t>&lt;la&gt;</w:t>
      </w:r>
    </w:p>
    <w:p>
      <w:r>
        <w:t>“Flattering, but no. Had to reread it. A Jot. Still don't get most of it.”</w:t>
      </w:r>
    </w:p>
    <w:p>
      <w:r>
        <w:t>&lt;la&gt;</w:t>
      </w:r>
    </w:p>
    <w:p>
      <w:r>
        <w:t>“... just curious. You don't have to answer this. What do you plan on</w:t>
        <w:br/>
        <w:t>doing after your memories are erased?”</w:t>
      </w:r>
    </w:p>
    <w:p>
      <w:r>
        <w:t>&lt;Mar&gt;</w:t>
      </w:r>
    </w:p>
    <w:p>
      <w:r>
        <w:t>“Well, I, uh...”</w:t>
      </w:r>
    </w:p>
    <w:p>
      <w:r>
        <w:t>&lt;la&gt;</w:t>
      </w:r>
    </w:p>
    <w:p>
      <w:r>
        <w:t>“Want to wipe yourself away? Start clean? Is that it?”</w:t>
      </w:r>
    </w:p>
    <w:p>
      <w:r>
        <w:t>&lt;Mar&gt;</w:t>
      </w:r>
    </w:p>
    <w:p>
      <w:r>
        <w:t>“... that may well be.”</w:t>
      </w:r>
    </w:p>
    <w:p>
      <w:r>
        <w:t>&lt;Mar&gt;</w:t>
      </w:r>
    </w:p>
    <w:p>
      <w:r>
        <w:t>“Iam not strong, nor am I intelligent. I cannot even converse</w:t>
        <w:br/>
        <w:t>smoothly with other people. I am a failure, without any recourse.”</w:t>
      </w:r>
    </w:p>
    <w:p>
      <w:r>
        <w:t>&lt;Mar&gt;</w:t>
      </w:r>
    </w:p>
    <w:p>
      <w:r>
        <w:t>“Even were my mother and father to have any expectations of me, I</w:t>
        <w:br/>
        <w:t>would never ina million years be able to meet them, it would be</w:t>
        <w:br/>
        <w:br/>
        <w:t>better if I were dead. It would be better if I had never been born...”</w:t>
      </w:r>
    </w:p>
    <w:p>
      <w:r>
        <w:t>&lt;la&gt;</w:t>
      </w:r>
    </w:p>
    <w:p>
      <w:r>
        <w:t>“... your parents say that?”</w:t>
      </w:r>
    </w:p>
    <w:p>
      <w:r>
        <w:t>&lt;Mar&gt;</w:t>
      </w:r>
    </w:p>
    <w:p>
      <w:r>
        <w:t>“N-no, notatall! They would never say anything like that! They have</w:t>
        <w:br/>
        <w:t>always said that they love me, just the way Iam. And that makes me</w:t>
        <w:br/>
        <w:t>very happy, but still...”</w:t>
      </w:r>
    </w:p>
    <w:p>
      <w:r>
        <w:t>&lt;Mar&gt;</w:t>
      </w:r>
    </w:p>
    <w:p>
      <w:r>
        <w:t>“N-no, notatall! They would never say anything like that! They have</w:t>
        <w:br/>
        <w:t>always said that they love me, just the way Iam. And that makes me</w:t>
        <w:br/>
        <w:t>very happy, but still...”</w:t>
      </w:r>
    </w:p>
    <w:p>
      <w:r>
        <w:t>&lt;la&gt;</w:t>
      </w:r>
    </w:p>
    <w:p>
      <w:r>
        <w:t>“Enviable ...”</w:t>
      </w:r>
    </w:p>
    <w:p>
      <w:r>
        <w:t>&lt;la&gt;</w:t>
      </w:r>
    </w:p>
    <w:p>
      <w:r>
        <w:t>“.. that you have such loving parents.”</w:t>
      </w:r>
    </w:p>
    <w:p>
      <w:r>
        <w:t>&lt;la&gt;</w:t>
      </w:r>
    </w:p>
    <w:p>
      <w:r>
        <w:t>“.. that you have such loving parents.”</w:t>
      </w:r>
    </w:p>
    <w:p>
      <w:r>
        <w:t>&lt;Mar&gt;</w:t>
      </w:r>
    </w:p>
    <w:p>
      <w:r>
        <w:t>“They truly are ... and I truly appreciate alll they've done for me.”</w:t>
      </w:r>
    </w:p>
    <w:p>
      <w:r>
        <w:t>&lt;la&gt;</w:t>
      </w:r>
    </w:p>
    <w:p>
      <w:r>
        <w:t>&lt;Mar&gt;</w:t>
      </w:r>
    </w:p>
    <w:p>
      <w:r>
        <w:t>&lt;Blackiris&gt;</w:t>
      </w:r>
    </w:p>
    <w:p>
      <w:r>
        <w:t>“It's time, Mar. My preparations are complete. We can begin at your</w:t>
        <w:br/>
        <w:t>convenience.”</w:t>
      </w:r>
    </w:p>
    <w:p>
      <w:r>
        <w:t>&lt;Mar&gt;</w:t>
      </w:r>
    </w:p>
    <w:p>
      <w:r>
        <w:t>“Huh? Oh, of course ...”</w:t>
      </w:r>
    </w:p>
    <w:p>
      <w:r>
        <w:t>&lt;Blackiris&gt;</w:t>
      </w:r>
    </w:p>
    <w:p>
      <w:r>
        <w:t>“Very well. Final confirmation: you want me to erase all fifteen years</w:t>
        <w:br/>
        <w:t>of your past existence.”</w:t>
      </w:r>
    </w:p>
    <w:p>
      <w:r>
        <w:t>&lt;Blackiris&gt;</w:t>
      </w:r>
    </w:p>
    <w:p>
      <w:r>
        <w:t>“Very well. Final confirmation: you want me to erase all fifteen years</w:t>
        <w:br/>
        <w:t>of your past existence.”</w:t>
      </w:r>
    </w:p>
    <w:p>
      <w:r>
        <w:t>&lt;Blackiris&gt;</w:t>
      </w:r>
    </w:p>
    <w:p>
      <w:r>
        <w:t>“T will not, however, tamper with any memories that are necessary for</w:t>
        <w:br/>
        <w:t>your basic function. Like going to the bathroom, eating, things like</w:t>
        <w:br/>
        <w:t>that. I trust you understand why thatis.”</w:t>
      </w:r>
    </w:p>
    <w:p>
      <w:r>
        <w:t>&lt;Blackiris&gt;</w:t>
      </w:r>
    </w:p>
    <w:p>
      <w:r>
        <w:t>“I will not, however, tamper with any memories that are necessary for</w:t>
        <w:br/>
        <w:t>your basic function. Like going to the bathroom, eating, things like</w:t>
        <w:br/>
        <w:t>that. I trust you understand why thatis.”</w:t>
      </w:r>
    </w:p>
    <w:p>
      <w:r>
        <w:t>&lt;Blackiris&gt;</w:t>
      </w:r>
    </w:p>
    <w:p>
      <w:r>
        <w:t>“T've had Guests say that to me before. Usually, it's because they have</w:t>
        <w:br/>
        <w:t>a sorrow so deep that they themselves are numb to the fact.”</w:t>
      </w:r>
    </w:p>
    <w:p>
      <w:r>
        <w:t>&lt;Blackiris&gt;</w:t>
      </w:r>
    </w:p>
    <w:p>
      <w:r>
        <w:t>“Um, La? There's no need to be so tense. Come, loosen up. You're</w:t>
        <w:br/>
        <w:t>one of us now.”</w:t>
      </w:r>
    </w:p>
    <w:p>
      <w:r>
        <w:t>&lt;Blackiris&gt;</w:t>
      </w:r>
    </w:p>
    <w:p>
      <w:r>
        <w:t>“... will die.”</w:t>
      </w:r>
    </w:p>
    <w:p>
      <w:r>
        <w:t>&lt;Blackiris&gt;</w:t>
      </w:r>
    </w:p>
    <w:p>
      <w:r>
        <w:t>“Correct.”</w:t>
      </w:r>
    </w:p>
    <w:p>
      <w:r>
        <w:t>&lt;Blackinis&gt;</w:t>
      </w:r>
    </w:p>
    <w:p>
      <w:r>
        <w:t>“The loving kindness of your parents, too, will die. Along with you.”</w:t>
      </w:r>
    </w:p>
    <w:p>
      <w:r>
        <w:t>&lt;Bladdnis&gt;</w:t>
      </w:r>
    </w:p>
    <w:p>
      <w:r>
        <w:t>“Changed your mind, have you?”</w:t>
      </w:r>
    </w:p>
    <w:p>
      <w:r>
        <w:t>&lt;Mar&gt;</w:t>
      </w:r>
    </w:p>
    <w:p>
      <w:r>
        <w:t>&lt;Blackiris&gt;</w:t>
      </w:r>
    </w:p>
    <w:p>
      <w:r>
        <w:t>“... I'm afraid it's a bit too late for that now.”</w:t>
      </w:r>
    </w:p>
    <w:p>
      <w:r>
        <w:t>&lt;Blackiris&gt;</w:t>
      </w:r>
    </w:p>
    <w:p>
      <w:r>
        <w:t>“Mar. To be honest, I initiated the treatment phase of the</w:t>
        <w:br/>
        <w:t>Mnemonicide Protocol a long time ago, when we first met.”</w:t>
      </w:r>
    </w:p>
    <w:p>
      <w:r>
        <w:t>&lt;Mar&gt;</w:t>
      </w:r>
    </w:p>
    <w:p>
      <w:r>
        <w:t>“What? But... how in the world ...”</w:t>
      </w:r>
    </w:p>
    <w:p>
      <w:r>
        <w:t>&lt;Blackinis&gt;</w:t>
      </w:r>
    </w:p>
    <w:p>
      <w:r>
        <w:t>“Did I not tell you from the very beginning? My name is Blackiris. I</w:t>
        <w:br/>
        <w:t>am aalled that fora reason. All had to do was look you straight in the</w:t>
        <w:br/>
        <w:br/>
        <w:t>eye to begin the process.”</w:t>
      </w:r>
    </w:p>
    <w:p>
      <w:r>
        <w:t>&lt;Mar&gt;</w:t>
      </w:r>
    </w:p>
    <w:p>
      <w:r>
        <w:t>“No way... that means ...”</w:t>
      </w:r>
    </w:p>
    <w:p>
      <w:r>
        <w:t>&lt;Blackiris&gt;</w:t>
      </w:r>
    </w:p>
    <w:p>
      <w:r>
        <w:t>“Yes, thatyou are slowly losing yourself as we speak. Impossible to say</w:t>
        <w:br/>
        <w:t>exactly how long it will take, but rest assured that your memories are</w:t>
        <w:br/>
        <w:br/>
        <w:t>withering away and dying, one by one.”</w:t>
      </w:r>
    </w:p>
    <w:p>
      <w:r>
        <w:t>&lt;la&gt;</w:t>
      </w:r>
    </w:p>
    <w:p>
      <w:r>
        <w:t>“Not tense. It's just...”</w:t>
      </w:r>
    </w:p>
    <w:p>
      <w:r>
        <w:t>&lt;Blackiris&gt;</w:t>
      </w:r>
    </w:p>
    <w:p>
      <w:r>
        <w:t>“Yes, that you are slowly losing yourself as we speak. Impossible to say</w:t>
        <w:br/>
        <w:t>exactly how long it will take, but rest assured that your memories are</w:t>
        <w:br/>
        <w:br/>
        <w:t>withering away and dying, one by one.”</w:t>
      </w:r>
    </w:p>
    <w:p>
      <w:r>
        <w:t>&lt;Blackiris&gt;</w:t>
      </w:r>
    </w:p>
    <w:p>
      <w:r>
        <w:t>“.. so gently, in fact, that you yourself will never notice.”</w:t>
      </w:r>
    </w:p>
    <w:p>
      <w:r>
        <w:t>&lt;Mar&gt;</w:t>
      </w:r>
    </w:p>
    <w:p>
      <w:r>
        <w:t>“Tt can't be ...!”</w:t>
      </w:r>
    </w:p>
    <w:p>
      <w:r>
        <w:t>&lt;Blackiris&gt;</w:t>
      </w:r>
    </w:p>
    <w:p>
      <w:r>
        <w:t>&lt;Mar&gt;</w:t>
      </w:r>
    </w:p>
    <w:p>
      <w:r>
        <w:t>“Please! I'll do anything! Just give them back!</w:t>
        <w:br/>
        <w:t>Give my self back! I don't want to die! I don't want to die!”</w:t>
      </w:r>
    </w:p>
    <w:p>
      <w:r>
        <w:t>&lt;Blackiris&gt;</w:t>
      </w:r>
    </w:p>
    <w:p>
      <w:r>
        <w:t>&lt;Mar&gt;</w:t>
      </w:r>
    </w:p>
    <w:p>
      <w:r>
        <w:t>“LI don't care anymore about the stuff I said before! I have to be</w:t>
        <w:br/>
        <w:t>myself... or else I really would be better off dead!”</w:t>
      </w:r>
    </w:p>
    <w:p>
      <w:r>
        <w:t>&lt;Blackiris&gt;</w:t>
      </w:r>
    </w:p>
    <w:p>
      <w:r>
        <w:t>&lt;Mar&gt;</w:t>
      </w:r>
    </w:p>
    <w:p>
      <w:r>
        <w:t>“... Dr. Blackiris. Thank you for everything.”</w:t>
      </w:r>
    </w:p>
    <w:p>
      <w:r>
        <w:t>&lt;Mar&gt;</w:t>
      </w:r>
    </w:p>
    <w:p>
      <w:r>
        <w:t>“Now that I have had a chance to reflect upon it, I think I could have</w:t>
        <w:br/>
        <w:br/>
        <w:t>grown to like myself. But I was too stupid to see what was right before</w:t>
        <w:br/>
        <w:br/>
        <w:t>my eyes, and now it's all gone.”</w:t>
      </w:r>
    </w:p>
    <w:p>
      <w:r>
        <w:t>&lt;Blackiris&gt;</w:t>
      </w:r>
    </w:p>
    <w:p>
      <w:r>
        <w:t>&lt;Blackiris&gt;</w:t>
      </w:r>
    </w:p>
    <w:p>
      <w:r>
        <w:t>&lt;Mar&gt;</w:t>
      </w:r>
    </w:p>
    <w:p>
      <w:r>
        <w:t>“Absolutely. Therefore, until all my memories are gone, I shall strive</w:t>
        <w:br/>
        <w:t>to get to know myself as well asI can. It's the most fitting kind of</w:t>
        <w:br/>
        <w:br/>
        <w:t>funeral I can think of.”</w:t>
      </w:r>
    </w:p>
    <w:p>
      <w:r>
        <w:t>&lt;Mar&gt;</w:t>
      </w:r>
    </w:p>
    <w:p>
      <w:r>
        <w:t>“Absolutely. Therefore, until all my memories are gone, I shall strive</w:t>
        <w:br/>
        <w:t>to get to know myself as well asI can. It's the most fitting kind of</w:t>
        <w:br/>
        <w:br/>
        <w:t>funeral I can think of.”</w:t>
      </w:r>
    </w:p>
    <w:p>
      <w:r>
        <w:t>&lt;Blackiris&gt;</w:t>
      </w:r>
    </w:p>
    <w:p>
      <w:r>
        <w:t>“Certainly. You know, though, your new self will probably be much</w:t>
        <w:br/>
        <w:t>the same. He'll probably worry about the same things, and he'll</w:t>
        <w:br/>
        <w:t>probably be loved the same way by your parents as you were. Or at</w:t>
        <w:br/>
        <w:t>least, so. I hope.”</w:t>
      </w:r>
    </w:p>
    <w:p>
      <w:r>
        <w:t>&lt;Mar&gt;</w:t>
      </w:r>
    </w:p>
    <w:p>
      <w:r>
        <w:t>“.. that's so very kind of you, Doctor.”</w:t>
      </w:r>
    </w:p>
    <w:p>
      <w:r>
        <w:t>&lt;Mar&gt;</w:t>
      </w:r>
    </w:p>
    <w:p>
      <w:r>
        <w:t>“.. that's so very kind of you, Doctor.”</w:t>
      </w:r>
    </w:p>
    <w:p>
      <w:r>
        <w:t>&lt;Mar&gt;</w:t>
      </w:r>
    </w:p>
    <w:p>
      <w:r>
        <w:t>“T assure you that I am not angry with you at all, sir.”</w:t>
      </w:r>
    </w:p>
    <w:p>
      <w:r>
        <w:t>&lt;Blackiris&gt;</w:t>
      </w:r>
    </w:p>
    <w:p>
      <w:r>
        <w:t>“No, but you will be.”</w:t>
      </w:r>
    </w:p>
    <w:p>
      <w:r>
        <w:t>&lt;Blackiris&gt;</w:t>
      </w:r>
    </w:p>
    <w:p>
      <w:r>
        <w:t>“Um, well, you see, uh...”</w:t>
      </w:r>
    </w:p>
    <w:p>
      <w:r>
        <w:t>&lt;Blackiris&gt;</w:t>
      </w:r>
    </w:p>
    <w:p>
      <w:r>
        <w:t>“Um, well, you see, uh...”</w:t>
      </w:r>
    </w:p>
    <w:p>
      <w:r>
        <w:t>&lt;Mar&gt;</w:t>
      </w:r>
    </w:p>
    <w:p>
      <w:r>
        <w:t>“Pardon me?”</w:t>
      </w:r>
    </w:p>
    <w:p>
      <w:r>
        <w:t>&lt;Bladdinis&gt;</w:t>
      </w:r>
    </w:p>
    <w:p>
      <w:r>
        <w:t>“The truth is, I haven't done a thing to you all day.”</w:t>
      </w:r>
    </w:p>
    <w:p>
      <w:r>
        <w:t>&lt;Bladdinis&gt;</w:t>
      </w:r>
    </w:p>
    <w:p>
      <w:r>
        <w:t>“The truth is, I haven't done a thing to you all day.”</w:t>
      </w:r>
    </w:p>
    <w:p>
      <w:r>
        <w:t>&lt;Blackiris&gt;</w:t>
      </w:r>
    </w:p>
    <w:p>
      <w:r>
        <w:t>“I have not initiated treatment at all. Your memories have nothing to</w:t>
        <w:br/>
        <w:t>fear — they won't disappear from you.”</w:t>
      </w:r>
    </w:p>
    <w:p>
      <w:r>
        <w:t>&lt;Mar&gt;</w:t>
      </w:r>
    </w:p>
    <w:p>
      <w:r>
        <w:t>&lt;Blackiris&gt;</w:t>
      </w:r>
    </w:p>
    <w:p>
      <w:r>
        <w:t>&lt;Blackiris&gt;</w:t>
      </w:r>
    </w:p>
    <w:p>
      <w:r>
        <w:t>“... that's right. I'm sorry.”</w:t>
      </w:r>
    </w:p>
    <w:p>
      <w:r>
        <w:t>&lt;Blackiris&gt;</w:t>
      </w:r>
    </w:p>
    <w:p>
      <w:r>
        <w:t>“... that's right. I'm sorry.”</w:t>
      </w:r>
    </w:p>
    <w:p>
      <w:r>
        <w:t>&lt;Mar&gt;</w:t>
      </w:r>
    </w:p>
    <w:p>
      <w:r>
        <w:t>&lt;Mar&gt;</w:t>
      </w:r>
    </w:p>
    <w:p>
      <w:r>
        <w:t>“Haha, hahahaha, ahahahahahahahaha! Ahahahahahahahahahaha!”</w:t>
      </w:r>
    </w:p>
    <w:p>
      <w:r>
        <w:t>&lt;la&gt;</w:t>
      </w:r>
    </w:p>
    <w:p>
      <w:r>
        <w:t>“Blackiris. Total erasure. Isit really possible?”</w:t>
      </w:r>
    </w:p>
    <w:p>
      <w:r>
        <w:t>&lt;Blackiris&gt;</w:t>
      </w:r>
    </w:p>
    <w:p>
      <w:r>
        <w:t>“Let's see. I'm confident I could cause a serious bout of amnesia for a</w:t>
        <w:br/>
        <w:t>while, but recovery would probably be pretty rapid.”</w:t>
      </w:r>
    </w:p>
    <w:p>
      <w:r>
        <w:t>&lt;la&gt;</w:t>
      </w:r>
    </w:p>
    <w:p>
      <w:r>
        <w:t>“Isee. You're a good man.”</w:t>
      </w:r>
    </w:p>
    <w:p>
      <w:r>
        <w:t>&lt;la&gt;</w:t>
      </w:r>
    </w:p>
    <w:p>
      <w:r>
        <w:t>“I see. You're a good man.”</w:t>
      </w:r>
    </w:p>
    <w:p>
      <w:r>
        <w:t>&lt;Blackiris&gt;</w:t>
      </w:r>
    </w:p>
    <w:p>
      <w:r>
        <w:t>“... uh, La? You're not supposed to say such things so seriously.”</w:t>
      </w:r>
    </w:p>
    <w:p>
      <w:r>
        <w:t>&lt;Blackiris&gt;</w:t>
      </w:r>
    </w:p>
    <w:p>
      <w:r>
        <w:t>“If you're wondering why I did that, it isn't because I'm a good guy, or</w:t>
        <w:br/>
        <w:t>a bad guy. Justa lazy one. I have a hard enough time babysitting one</w:t>
        <w:br/>
        <w:t>kid, see ...”</w:t>
      </w:r>
    </w:p>
    <w:p>
      <w:r>
        <w:t>&lt;la&gt;</w:t>
      </w:r>
    </w:p>
    <w:p>
      <w:r>
        <w:t>“Babysitting?!”</w:t>
      </w:r>
    </w:p>
    <w:p>
      <w:r>
        <w:t>&lt;la&gt;</w:t>
      </w:r>
    </w:p>
    <w:p>
      <w:r>
        <w:t>“Babysitting?!”</w:t>
      </w:r>
    </w:p>
    <w:p>
      <w:r>
        <w:t>&lt;la&gt;</w:t>
      </w:r>
    </w:p>
    <w:p>
      <w:r>
        <w:t>“Mmhmm?”</w:t>
      </w:r>
    </w:p>
    <w:p>
      <w:r>
        <w:t>&lt;Blackiris&gt;</w:t>
      </w:r>
    </w:p>
    <w:p>
      <w:r>
        <w:t>“No, it's nothing.”</w:t>
      </w:r>
    </w:p>
    <w:p>
      <w:r>
        <w:t>“Rule #1. Know that youare you.”</w:t>
      </w:r>
    </w:p>
    <w:p>
      <w:r>
        <w:t>“Have pride. If the going gets tough, then get going. Raga</w:t>
        <w:br/>
        <w:t>a mask. But keep moving forward. Then sadness will have no prite in</w:t>
        <w:br/>
        <w:br/>
        <w:t>your heart. Someday.”</w:t>
      </w:r>
    </w:p>
    <w:p>
      <w:r>
        <w:t>“[love you’ and ”</w:t>
      </w:r>
    </w:p>
    <w:p>
      <w:r>
        <w:t>&lt;Blackiris&gt;</w:t>
      </w:r>
    </w:p>
    <w:p>
      <w:r>
        <w:t>“La, want to go out today?”</w:t>
      </w:r>
    </w:p>
    <w:p>
      <w:r>
        <w:t>&lt;la&gt;</w:t>
      </w:r>
    </w:p>
    <w:p>
      <w:r>
        <w:t>“... stop staring. Hard to eat that way.”</w:t>
      </w:r>
    </w:p>
    <w:p>
      <w:r>
        <w:t>&lt;la&gt;</w:t>
      </w:r>
    </w:p>
    <w:p>
      <w:r>
        <w:t>“Sorry about that. Can't help it sometimes. I'll try harder.”</w:t>
      </w:r>
    </w:p>
    <w:p>
      <w:r>
        <w:t>&lt;la&gt;</w:t>
      </w:r>
    </w:p>
    <w:p>
      <w:r>
        <w:t>“.. and where are you taking me?”</w:t>
      </w:r>
    </w:p>
    <w:p>
      <w:r>
        <w:t>&lt;Blackiris&gt;</w:t>
      </w:r>
    </w:p>
    <w:p>
      <w:r>
        <w:t>“Well, hmm. How about the park, or perhaps the library?”</w:t>
      </w:r>
    </w:p>
    <w:p>
      <w:r>
        <w:t>&lt;la&gt;</w:t>
      </w:r>
    </w:p>
    <w:p>
      <w:r>
        <w:t>“Yay! Let's go!”</w:t>
      </w:r>
    </w:p>
    <w:p>
      <w:r>
        <w:t>&lt;la&gt;</w:t>
      </w:r>
    </w:p>
    <w:p>
      <w:r>
        <w:t>“Am I weird?”</w:t>
      </w:r>
    </w:p>
    <w:p>
      <w:r>
        <w:t>&lt;la&gt;</w:t>
      </w:r>
    </w:p>
    <w:p>
      <w:r>
        <w:t>“Give mea couple minutes. Weather's good. I'll go hang up the</w:t>
        <w:br/>
        <w:t>laundry to air. Be done soon! I swear!”</w:t>
      </w:r>
    </w:p>
    <w:p>
      <w:r>
        <w:t>&lt;la&gt;</w:t>
      </w:r>
    </w:p>
    <w:p>
      <w:r>
        <w:t>“Give mea couple minutes. Weather's good. I'll go hang up the</w:t>
        <w:br/>
        <w:t>laundry to air. Be done soon! I swear!”</w:t>
      </w:r>
    </w:p>
    <w:p>
      <w:r>
        <w:t>&lt;la&gt;</w:t>
      </w:r>
    </w:p>
    <w:p>
      <w:r>
        <w:t>“[ know you better than that. You meanie. I'll be done before you</w:t>
        <w:br/>
        <w:t>change your mind. I promise. So don't leave me; okay?”</w:t>
      </w:r>
    </w:p>
    <w:p>
      <w:r>
        <w:t>&lt;Blackiris&gt;</w:t>
      </w:r>
    </w:p>
    <w:p>
      <w:r>
        <w:t>“.. okay.”</w:t>
      </w:r>
    </w:p>
    <w:p>
      <w:r>
        <w:t>&lt;Blackiris&gt;</w:t>
      </w:r>
    </w:p>
    <w:p>
      <w:r>
        <w:t>&lt;la&gt;</w:t>
      </w:r>
    </w:p>
    <w:p>
      <w:r>
        <w:t>“Um ... are you lost?”</w:t>
      </w:r>
    </w:p>
    <w:p>
      <w:r>
        <w:t>&lt;Girl&gt;</w:t>
      </w:r>
    </w:p>
    <w:p>
      <w:r>
        <w:t>“N-no, I'm not. I, wh...”</w:t>
      </w:r>
    </w:p>
    <w:p>
      <w:r>
        <w:t>&lt;Girl&gt;</w:t>
      </w:r>
    </w:p>
    <w:p>
      <w:r>
        <w:t>“Wait! I'm looking fora Mnemonicide. Ifyou... uh... happen to be</w:t>
        <w:br/>
        <w:t>one...”</w:t>
      </w:r>
    </w:p>
    <w:p>
      <w:r>
        <w:t>&lt;la&gt;</w:t>
      </w:r>
    </w:p>
    <w:p>
      <w:r>
        <w:t>&lt;Blackiris&gt;</w:t>
      </w:r>
    </w:p>
    <w:p>
      <w:r>
        <w:t>“Perhaps. But I agree with you; you'll be fine. Relax, you're my Guest.</w:t>
        <w:br/>
        <w:t>We'll have you better in no time at all, I'm sure.”</w:t>
      </w:r>
    </w:p>
    <w:p>
      <w:r>
        <w:t>&lt;la&gt;</w:t>
      </w:r>
    </w:p>
    <w:p>
      <w:r>
        <w:t>“Am I weird? Why do you keep staring at me?”</w:t>
      </w:r>
    </w:p>
    <w:p>
      <w:r>
        <w:t>&lt;Girl&gt;</w:t>
      </w:r>
    </w:p>
    <w:p>
      <w:r>
        <w:t>“... thank you. Thank you very much.”</w:t>
      </w:r>
    </w:p>
    <w:p>
      <w:r>
        <w:t>&lt;Blackins&gt;</w:t>
      </w:r>
    </w:p>
    <w:p>
      <w:r>
        <w:t>“You take quite a long time for someone who's ina hurry... huh ...?”</w:t>
      </w:r>
    </w:p>
    <w:p>
      <w:r>
        <w:t>&lt;Blackinis&gt;</w:t>
      </w:r>
    </w:p>
    <w:p>
      <w:r>
        <w:t>“... who is this?”</w:t>
      </w:r>
    </w:p>
    <w:p>
      <w:r>
        <w:t>&lt;Blackiris&gt;</w:t>
      </w:r>
    </w:p>
    <w:p>
      <w:r>
        <w:t>“Oh. Uh. No, you're not strange. I just kind of spaced out, that's all.</w:t>
        <w:br/>
        <w:t>Bad habit of mime ... you certainly do eata lot, that's all.”</w:t>
      </w:r>
    </w:p>
    <w:p>
      <w:r>
        <w:t>&lt;la&gt;</w:t>
      </w:r>
    </w:p>
    <w:p>
      <w:r>
        <w:t>“Uh. No idea. Found her in the garden.”</w:t>
      </w:r>
    </w:p>
    <w:p>
      <w:r>
        <w:t>&lt;Blackinis&gt;</w:t>
      </w:r>
    </w:p>
    <w:p>
      <w:r>
        <w:t>&lt;Ginl&gt;</w:t>
      </w:r>
    </w:p>
    <w:p>
      <w:r>
        <w:t>“Memy name is Irina, sir. I've come seeking treatment for The Dolor.”</w:t>
      </w:r>
    </w:p>
    <w:p>
      <w:r>
        <w:t>&lt;Blackiris&gt;</w:t>
      </w:r>
    </w:p>
    <w:p>
      <w:r>
        <w:t>“And? You think that gives you the right to trespass?”</w:t>
      </w:r>
    </w:p>
    <w:p>
      <w:r>
        <w:t>“ate a lot”</w:t>
      </w:r>
    </w:p>
    <w:p>
      <w:r>
        <w:t>&lt;Blackiris&gt;</w:t>
      </w:r>
    </w:p>
    <w:p>
      <w:r>
        <w:t>“Look. When someone climbs over your wall and hides herself in your</w:t>
        <w:br/>
        <w:t>garden, around these parts we aall that ‘breaking and entering’. It'sa</w:t>
        <w:br/>
        <w:t>crime, just so we're on the same page.”</w:t>
      </w:r>
    </w:p>
    <w:p>
      <w:r>
        <w:t>&lt;Blackiris&gt;</w:t>
      </w:r>
    </w:p>
    <w:p>
      <w:r>
        <w:t>“.. wait. I'm not mad at you, La, so chin up, okay? It's just that I</w:t>
        <w:br/>
        <w:t>realize that I was little sloppy there.”</w:t>
      </w:r>
    </w:p>
    <w:p>
      <w:r>
        <w:t>&lt;Blackiris&gt;</w:t>
      </w:r>
    </w:p>
    <w:p>
      <w:r>
        <w:t>“You're absolutely right — it really doesn't look like Irina here was</w:t>
        <w:br/>
        <w:t>planning on doing anything bad. But if she were, then we would have</w:t>
        <w:br/>
        <w:br/>
        <w:t>been in big trouble, see?”</w:t>
      </w:r>
    </w:p>
    <w:p>
      <w:r>
        <w:t>“ate a lot”</w:t>
      </w:r>
    </w:p>
    <w:p>
      <w:r>
        <w:t>&lt;Irina&gt;</w:t>
      </w:r>
    </w:p>
    <w:p>
      <w:r>
        <w:t>&lt;Blackinis&gt;</w:t>
      </w:r>
    </w:p>
    <w:p>
      <w:r>
        <w:t>“What's done is done. Don't worry — let he who is without sin cast the</w:t>
        <w:br/>
        <w:t>first stone, right? That isn't me. I won't report you. What] will do,</w:t>
        <w:br/>
        <w:t>however, is ask you what in the world you're doing here. Fair?”</w:t>
      </w:r>
    </w:p>
    <w:p>
      <w:r>
        <w:t>&lt;Inina&gt;</w:t>
      </w:r>
    </w:p>
    <w:p>
      <w:r>
        <w:t>“., well, sit, see, I'really had to get in touch with a Mnemonicide ...”</w:t>
      </w:r>
    </w:p>
    <w:p>
      <w:r>
        <w:t>&lt;Blackins&gt;</w:t>
      </w:r>
    </w:p>
    <w:p>
      <w:r>
        <w:t>“And why, exactly, is that?”</w:t>
      </w:r>
    </w:p>
    <w:p>
      <w:r>
        <w:t>&lt;Inina&gt;</w:t>
      </w:r>
    </w:p>
    <w:p>
      <w:r>
        <w:t>&lt;Blackins&gt;</w:t>
      </w:r>
    </w:p>
    <w:p>
      <w:r>
        <w:t>“And yet... Iwonder. Do you really suffer from The Dolor?”</w:t>
      </w:r>
    </w:p>
    <w:p>
      <w:r>
        <w:t>&lt;Irina&gt;</w:t>
      </w:r>
    </w:p>
    <w:p>
      <w:r>
        <w:t>&lt;Blackiris&gt;</w:t>
      </w:r>
    </w:p>
    <w:p>
      <w:r>
        <w:t>“Very well, I believe you on that. The certificate's genuine, or such a</w:t>
        <w:br/>
        <w:t>good forgery that I can't tell. But tell me, where is your permit for the</w:t>
        <w:br/>
        <w:t>Mnemonicide Protocol?”</w:t>
      </w:r>
    </w:p>
    <w:p>
      <w:r>
        <w:t>&lt;Blackiris&gt;</w:t>
      </w:r>
    </w:p>
    <w:p>
      <w:r>
        <w:t>“Nothingwrongwiththatatall!</w:t>
        <w:br/>
        <w:t>Infactitmakesmehappytoseeyoueatyourfill!!!”</w:t>
      </w:r>
    </w:p>
    <w:p>
      <w:r>
        <w:t>&lt;Blackiris&gt;</w:t>
      </w:r>
    </w:p>
    <w:p>
      <w:r>
        <w:t>“You don'thave one, do you? You shouldn't even be here. Not fora</w:t>
        <w:br/>
        <w:t>long, long time. If you're found, you're going to be imprisoned here,</w:t>
        <w:br/>
        <w:t>for life, with no chance of parole. I'm sure you're well aware of that,</w:t>
        <w:br/>
        <w:t>right?”</w:t>
      </w:r>
    </w:p>
    <w:p>
      <w:r>
        <w:t>&lt;Blackiris&gt;</w:t>
      </w:r>
    </w:p>
    <w:p>
      <w:r>
        <w:t>&lt;Blackiris&gt;</w:t>
      </w:r>
    </w:p>
    <w:p>
      <w:r>
        <w:t>“Now, now, don't hold back. It's okay to get mad here, really mad.</w:t>
        <w:br/>
        <w:t>After all, now it's getting kind of late to be going anywhere. And this is</w:t>
        <w:br/>
        <w:t>all her fault. You were looking forward to the excursion, weren'tyou?”</w:t>
      </w:r>
    </w:p>
    <w:p>
      <w:r>
        <w:t>&lt;Blackiris&gt;</w:t>
      </w:r>
    </w:p>
    <w:p>
      <w:r>
        <w:t>“Now, now, don't hold back. It's okay to get mad here, really mad.</w:t>
        <w:br/>
        <w:t>After all, now it's getting kind of late to be going anywhere. And this is</w:t>
        <w:br/>
        <w:t>all her fault. You were looking forward to the excursion, weren'tyou?”</w:t>
      </w:r>
    </w:p>
    <w:p>
      <w:r>
        <w:t>&lt;Blackiris&gt;</w:t>
      </w:r>
    </w:p>
    <w:p>
      <w:r>
        <w:t>“.. oh, fine. Man, I guess there's no two ways about it. You're too soft,</w:t>
        <w:br/>
        <w:t>Ia, you're too soft. I swear...”</w:t>
      </w:r>
    </w:p>
    <w:p>
      <w:r>
        <w:t>&lt;Blackiris&gt;</w:t>
      </w:r>
    </w:p>
    <w:p>
      <w:r>
        <w:t>“My namélis Blackiris, and 1am a Mnemonicide. Should you wish to</w:t>
        <w:br/>
        <w:t>call me by any other name, go ahead and do so; won't mind.”</w:t>
      </w:r>
    </w:p>
    <w:p>
      <w:r>
        <w:t>&lt;Irina&gt;</w:t>
      </w:r>
    </w:p>
    <w:p>
      <w:r>
        <w:t>“.., huh? Then you mean...”</w:t>
      </w:r>
    </w:p>
    <w:p>
      <w:r>
        <w:t>&lt;Blackinis&gt;</w:t>
      </w:r>
    </w:p>
    <w:p>
      <w:r>
        <w:t>“Save it. Thank Ia if you must. Oh, and La — satisfied?”</w:t>
      </w:r>
    </w:p>
    <w:p>
      <w:r>
        <w:t>&lt;Blackinis&gt;</w:t>
      </w:r>
    </w:p>
    <w:p>
      <w:r>
        <w:t>“Save it. Thank Ia if you must. Oh, and La — satisfied?”</w:t>
      </w:r>
    </w:p>
    <w:p>
      <w:r>
        <w:t>&lt;Blackins&gt;</w:t>
      </w:r>
    </w:p>
    <w:p>
      <w:r>
        <w:t>“Oh, you did nothing wrong, so there's no need for you to apologize.”</w:t>
      </w:r>
    </w:p>
    <w:p>
      <w:r>
        <w:t>&lt;la&gt;</w:t>
      </w:r>
    </w:p>
    <w:p>
      <w:r>
        <w:t>“Then thank you...”</w:t>
      </w:r>
    </w:p>
    <w:p>
      <w:r>
        <w:t>&lt;la&gt;</w:t>
      </w:r>
    </w:p>
    <w:p>
      <w:r>
        <w:t>“Then thank you...”</w:t>
      </w:r>
    </w:p>
    <w:p>
      <w:r>
        <w:t>&lt;Irina&gt;</w:t>
      </w:r>
    </w:p>
    <w:p>
      <w:r>
        <w:t>&lt;Blackiris&gt;</w:t>
      </w:r>
    </w:p>
    <w:p>
      <w:r>
        <w:t>“Irma. Did you smuggle yourself into town empty-handed?”</w:t>
      </w:r>
    </w:p>
    <w:p>
      <w:r>
        <w:t>&lt;Irina&gt;</w:t>
      </w:r>
    </w:p>
    <w:p>
      <w:r>
        <w:t>“Qh, no sir. I left my luggage in your garden, I'm afraid.”</w:t>
      </w:r>
    </w:p>
    <w:p>
      <w:r>
        <w:t>&lt;Irina&gt;</w:t>
      </w:r>
    </w:p>
    <w:p>
      <w:r>
        <w:t>“Qh, no sir. I left my luggage in your garden, I'm afraid.”</w:t>
      </w:r>
    </w:p>
    <w:p>
      <w:r>
        <w:t>&lt;la&gt;</w:t>
      </w:r>
    </w:p>
    <w:p>
      <w:r>
        <w:t>“Tl go get it.”</w:t>
      </w:r>
    </w:p>
    <w:p>
      <w:r>
        <w:t>&lt;Irina&gt;</w:t>
      </w:r>
    </w:p>
    <w:p>
      <w:r>
        <w:t>&lt;Irima&gt;</w:t>
      </w:r>
    </w:p>
    <w:p>
      <w:r>
        <w:t>“Thank you so much, um ...”</w:t>
      </w:r>
    </w:p>
    <w:p>
      <w:r>
        <w:t>&lt;rina&gt;</w:t>
      </w:r>
    </w:p>
    <w:p>
      <w:r>
        <w:t>“Miss La, then? I fear that if it weren't for you, I would have been</w:t>
        <w:br/>
        <w:t>done for.”</w:t>
      </w:r>
    </w:p>
    <w:p>
      <w:r>
        <w:t>&lt;Irina&gt;</w:t>
      </w:r>
    </w:p>
    <w:p>
      <w:r>
        <w:t>“Miss La, then? I fear that if it weren't for you, I would have been</w:t>
        <w:br/>
        <w:t>done for.”</w:t>
      </w:r>
    </w:p>
    <w:p>
      <w:r>
        <w:t>&lt;la&gt;</w:t>
      </w:r>
    </w:p>
    <w:p>
      <w:r>
        <w:t>“Not atall. Blackiris meant to take you in. From the start.</w:t>
        <w:br/>
        <w:t>He just needed an excuse.”</w:t>
      </w:r>
    </w:p>
    <w:p>
      <w:r>
        <w:t>&lt;la&gt;</w:t>
      </w:r>
    </w:p>
    <w:p>
      <w:r>
        <w:t>“Not atall. Blackiris meant to take you in. From the start.</w:t>
        <w:br/>
        <w:t>He just needed an excuse.”</w:t>
      </w:r>
    </w:p>
    <w:p>
      <w:r>
        <w:t>&lt;Irina&gt;</w:t>
      </w:r>
    </w:p>
    <w:p>
      <w:r>
        <w:t>“Oh, just call me Ilya, please. No need to be so formal, yes?”</w:t>
      </w:r>
    </w:p>
    <w:p>
      <w:r>
        <w:t>&lt;Ilya&gt;</w:t>
      </w:r>
    </w:p>
    <w:p>
      <w:r>
        <w:t>“Oh, wonderful, dear! Now, where were we?”</w:t>
      </w:r>
    </w:p>
    <w:p>
      <w:r>
        <w:t>&lt;Ilya&gt;</w:t>
      </w:r>
    </w:p>
    <w:p>
      <w:r>
        <w:t>“Oh, wonderful, dear! Now, where were we?”</w:t>
      </w:r>
    </w:p>
    <w:p>
      <w:r>
        <w:t>&lt;la&gt;</w:t>
      </w:r>
    </w:p>
    <w:p>
      <w:r>
        <w:t>“Were you hiding in the garden? The entire time? Weren't you cold?”</w:t>
      </w:r>
    </w:p>
    <w:p>
      <w:r>
        <w:t>&lt;Ilya&gt;</w:t>
      </w:r>
    </w:p>
    <w:p>
      <w:r>
        <w:t>“Oh, love, I've been here since dawn. Ahaha, I honestly thought I was</w:t>
        <w:br/>
        <w:t>going to freeze to death. You saved my life in more than one way,</w:t>
        <w:br/>
        <w:t>sweetie.”</w:t>
      </w:r>
    </w:p>
    <w:p>
      <w:r>
        <w:t>&lt;Blackiris&gt;</w:t>
      </w:r>
    </w:p>
    <w:p>
      <w:r>
        <w:t>“Perhaps. But I agree with you; you'll be fine. Relax, you're my Guest.</w:t>
        <w:br/>
        <w:t>We'll have you better in no time at all, I'm sure.”</w:t>
      </w:r>
    </w:p>
    <w:p>
      <w:r>
        <w:t>&lt;Blackiris&gt;</w:t>
      </w:r>
    </w:p>
    <w:p>
      <w:r>
        <w:t>“La, I'll be doing dishes down here, so why don'tyou go ahead and</w:t>
        <w:br/>
        <w:t>take a shower and go to bed? There should be a bathroom at the end</w:t>
        <w:br/>
        <w:t>of the corridor.”</w:t>
      </w:r>
    </w:p>
    <w:p>
      <w:r>
        <w:t>&lt;Rook&gt;</w:t>
      </w:r>
    </w:p>
    <w:p>
      <w:r>
        <w:t>&lt;Rook&gt;</w:t>
      </w:r>
    </w:p>
    <w:p>
      <w:r>
        <w:t>&lt;Rook&gt;</w:t>
      </w:r>
    </w:p>
    <w:p>
      <w:r>
        <w:t>“Nah, just keepin’ the place decent. Welcome ... the hell, man, yet</w:t>
        <w:br/>
        <w:t>another broad? Hey, Li'l La, you gonna stand for this? He's two-timin’</w:t>
        <w:br/>
        <w:t>ya, girl! Now — see here —a real gentleman like me wouldn't do</w:t>
        <w:br/>
        <w:br/>
        <w:t>nothin’ like that.”</w:t>
      </w:r>
    </w:p>
    <w:p>
      <w:r>
        <w:t>&lt;Blackiris&gt;</w:t>
      </w:r>
    </w:p>
    <w:p>
      <w:r>
        <w:t>“This is Irina. I took her in as my Guest today.”</w:t>
      </w:r>
    </w:p>
    <w:p>
      <w:r>
        <w:t>&lt;Blackiris&gt;</w:t>
      </w:r>
    </w:p>
    <w:p>
      <w:r>
        <w:t>“This is Irina. I took her in as my Guest today.”</w:t>
      </w:r>
    </w:p>
    <w:p>
      <w:r>
        <w:t>&lt;Blackiris&gt;</w:t>
      </w:r>
    </w:p>
    <w:p>
      <w:r>
        <w:t>“Tl burn that bridge when I get there. Or something like that. On that</w:t>
        <w:br/>
        <w:br/>
        <w:t>note, I've gota favor to ask of you.”</w:t>
      </w:r>
    </w:p>
    <w:p>
      <w:r>
        <w:t>&lt;Rook&gt;</w:t>
      </w:r>
    </w:p>
    <w:p>
      <w:r>
        <w:t>“Aha, so hell has frozen over. You? Askin’ a favor? Ya gotta be</w:t>
        <w:br/>
        <w:br/>
        <w:t>kiddin’ me ...”</w:t>
      </w:r>
    </w:p>
    <w:p>
      <w:r>
        <w:t>&lt;Blackiris&gt;</w:t>
      </w:r>
    </w:p>
    <w:p>
      <w:r>
        <w:t>“I want you to supply her with a Mnemonicide Protocol permit.”</w:t>
      </w:r>
    </w:p>
    <w:p>
      <w:r>
        <w:t>&lt;Rook&gt;</w:t>
      </w:r>
    </w:p>
    <w:p>
      <w:r>
        <w:t>“...a trespasser? This li'l mam'selle here? Rock. Ya hooked a real</w:t>
        <w:br/>
        <w:br/>
        <w:t>lively one this time around, eh, Blackiris?”</w:t>
      </w:r>
    </w:p>
    <w:p>
      <w:r>
        <w:t>&lt;Rook&gt;</w:t>
      </w:r>
    </w:p>
    <w:p>
      <w:r>
        <w:t>“... a trespasser? This li'l mam'selle here? Rock. Ya hooked a real</w:t>
        <w:br/>
        <w:br/>
        <w:t>lively one this time around, eh, Blackiris?”</w:t>
      </w:r>
    </w:p>
    <w:p>
      <w:r>
        <w:t>&lt;Blackiris&gt;</w:t>
      </w:r>
    </w:p>
    <w:p>
      <w:r>
        <w:t>“And I seem to remember that you owe me.”</w:t>
      </w:r>
    </w:p>
    <w:p>
      <w:r>
        <w:t>&lt;Rook&gt;</w:t>
      </w:r>
    </w:p>
    <w:p>
      <w:r>
        <w:t>“. right. Quid pro quo. This'll even us up, eh?”</w:t>
      </w:r>
    </w:p>
    <w:p>
      <w:r>
        <w:t>&lt;Rook&gt;</w:t>
      </w:r>
    </w:p>
    <w:p>
      <w:r>
        <w:t>“Best that a young lady like you not know, ya get what I'm sayin'?”</w:t>
      </w:r>
    </w:p>
    <w:p>
      <w:r>
        <w:t>&lt;Blackiris&gt;</w:t>
      </w:r>
    </w:p>
    <w:p>
      <w:r>
        <w:t>“La. The decision to take Irina on asa Guest was mine. Mine and</w:t>
        <w:br/>
        <w:t>mine alone. Do you understand? You have nothing to do with this.”</w:t>
      </w:r>
    </w:p>
    <w:p>
      <w:r>
        <w:t>&lt;Blackiris&gt;</w:t>
      </w:r>
    </w:p>
    <w:p>
      <w:r>
        <w:t>&lt;Rook&gt;</w:t>
      </w:r>
    </w:p>
    <w:p>
      <w:r>
        <w:t>“Tl have somethin’ ready by first light tomorrow.”</w:t>
      </w:r>
    </w:p>
    <w:p>
      <w:r>
        <w:t>&lt;Blackiris&gt;</w:t>
      </w:r>
    </w:p>
    <w:p>
      <w:r>
        <w:t>“... so you'll have to stay in town with us until then. Agreed?”</w:t>
      </w:r>
    </w:p>
    <w:p>
      <w:r>
        <w:t>&lt;la&gt;</w:t>
      </w:r>
    </w:p>
    <w:p>
      <w:r>
        <w:t>&lt;Blackiris&gt;</w:t>
      </w:r>
    </w:p>
    <w:p>
      <w:r>
        <w:t>“... so you'll have to stay in town with us until then. Agreed?”</w:t>
      </w:r>
    </w:p>
    <w:p>
      <w:r>
        <w:t>&lt;Blackiris&gt;</w:t>
      </w:r>
    </w:p>
    <w:p>
      <w:r>
        <w:t>“All right, then let's get started. Can you tell me what happened to</w:t>
        <w:br/>
        <w:t>you? What caused your Psyche Corrosion?”</w:t>
      </w:r>
    </w:p>
    <w:p>
      <w:r>
        <w:t>&lt;Blackiris&gt;</w:t>
      </w:r>
    </w:p>
    <w:p>
      <w:r>
        <w:t>“All right, then let's get started. Can you tell me what happened to</w:t>
        <w:br/>
        <w:t>you? What caused your Psyche Corrosion?”</w:t>
      </w:r>
    </w:p>
    <w:p>
      <w:r>
        <w:t>&lt;Rook&gt;</w:t>
      </w:r>
    </w:p>
    <w:p>
      <w:r>
        <w:t>“Aha, that's my cue. Gotta get this done for ya, and you don't need me</w:t>
        <w:br/>
        <w:t>here.”</w:t>
      </w:r>
    </w:p>
    <w:p>
      <w:r>
        <w:t>&lt;Blackiris&gt;</w:t>
      </w:r>
    </w:p>
    <w:p>
      <w:r>
        <w:t>“The room?”</w:t>
      </w:r>
    </w:p>
    <w:p>
      <w:r>
        <w:t>&lt;Ilya&gt;</w:t>
      </w:r>
    </w:p>
    <w:p>
      <w:r>
        <w:t>“I'd like for you to erase my memories of my family, sir.”</w:t>
      </w:r>
    </w:p>
    <w:p>
      <w:r>
        <w:t>&lt;Blackiris&gt;</w:t>
      </w:r>
    </w:p>
    <w:p>
      <w:r>
        <w:t>“Your memories of your family. You say that they're at the root of</w:t>
        <w:br/>
        <w:t>your Psyche Corrosion? Tell me more, if you please.”</w:t>
      </w:r>
    </w:p>
    <w:p>
      <w:r>
        <w:t>&lt;Ilya&gt;</w:t>
      </w:r>
    </w:p>
    <w:p>
      <w:r>
        <w:t>“Yes sir. In my family ...”</w:t>
      </w:r>
    </w:p>
    <w:p>
      <w:r>
        <w:t>&lt;Ilya&gt;</w:t>
      </w:r>
    </w:p>
    <w:p>
      <w:r>
        <w:t>“My mother died when I was very young, so my father raised me for</w:t>
        <w:br/>
        <w:t>most part. We were always destitute, and my father ... well, my father,</w:t>
        <w:br/>
        <w:br/>
        <w:t>he...”</w:t>
      </w:r>
    </w:p>
    <w:p>
      <w:r>
        <w:t>&lt;la&gt;</w:t>
      </w:r>
    </w:p>
    <w:p>
      <w:r>
        <w:t>“There's ... only one bed.”</w:t>
      </w:r>
    </w:p>
    <w:p>
      <w:r>
        <w:t>&lt;Ilya&gt;</w:t>
      </w:r>
    </w:p>
    <w:p>
      <w:r>
        <w:t>“My father left home when I was sixteen. He abandoned me, and</w:t>
        <w:br/>
        <w:t>never looked back. I haven't been in contact with him since.”</w:t>
      </w:r>
    </w:p>
    <w:p>
      <w:r>
        <w:t>&lt;Ilya&gt;</w:t>
      </w:r>
    </w:p>
    <w:p>
      <w:r>
        <w:t>“... oh, heavens, I tried to forget about him. Tried and tried and tried.</w:t>
        <w:br/>
        <w:br/>
        <w:t>But I couldn't! When I close my eyes, I'm right back, chained by a</w:t>
        <w:br/>
        <w:t>voice that keeps telling me that I'll never be free. Of him.”</w:t>
      </w:r>
    </w:p>
    <w:p>
      <w:r>
        <w:t>&lt;Ilya&gt;</w:t>
      </w:r>
    </w:p>
    <w:p>
      <w:r>
        <w:t>“... I'm going to be getting married soon, you see. For the first time in</w:t>
        <w:br/>
        <w:t>my life — ever — I'm going to be happy! I can feel it.”</w:t>
      </w:r>
    </w:p>
    <w:p>
      <w:r>
        <w:t>&lt;Ilya&gt;</w:t>
      </w:r>
    </w:p>
    <w:p>
      <w:r>
        <w:t>“But that's just the problem — what do I do when my father comes to</w:t>
        <w:br/>
        <w:br/>
        <w:t>mind? T can't escape it. I'm so scared, don't you know? It's going to</w:t>
        <w:br/>
        <w:t>happen, sooner or later. And ... I'm sure you understand, that just</w:t>
        <w:br/>
        <w:br/>
        <w:t>syon't do.”</w:t>
      </w:r>
    </w:p>
    <w:p>
      <w:r>
        <w:t>&lt;Ilya&gt;</w:t>
      </w:r>
    </w:p>
    <w:p>
      <w:r>
        <w:t>“So I beg you, kind sir. Please, please, take my memories of my family</w:t>
        <w:br/>
        <w:t>away. Cure me of my Psyche Corrosion, so I can live my life.”</w:t>
      </w:r>
    </w:p>
    <w:p>
      <w:r>
        <w:t>&lt;Blackiris&gt;</w:t>
      </w:r>
    </w:p>
    <w:p>
      <w:r>
        <w:t>“T understand the etiology of your Psyche Corrosion well enough.</w:t>
        <w:br/>
        <w:t>Thank you. Now, your permit will arrive tomorrow morning, so we'll</w:t>
        <w:br/>
        <w:t>wait. Until then, our place is yours.”</w:t>
      </w:r>
    </w:p>
    <w:p>
      <w:r>
        <w:t>&lt;Rook&gt;</w:t>
      </w:r>
    </w:p>
    <w:p>
      <w:r>
        <w:t>“That'sa wrap. There'll be a little somethin’ for your lady Guest by</w:t>
        <w:br/>
        <w:br/>
        <w:t>tomorrow mornin’. Ifya know what] mean.”</w:t>
      </w:r>
    </w:p>
    <w:p>
      <w:r>
        <w:t>&lt;Ilya&gt;</w:t>
      </w:r>
    </w:p>
    <w:p>
      <w:r>
        <w:t>“Um, would you mind horribly if I cooked dinner tonight?”</w:t>
      </w:r>
    </w:p>
    <w:p>
      <w:r>
        <w:t>&lt;Ilya&gt;</w:t>
      </w:r>
    </w:p>
    <w:p>
      <w:r>
        <w:t>“Oh, La, honey. Is there anything that Dr. Blackiris really likes?”</w:t>
      </w:r>
    </w:p>
    <w:p>
      <w:r>
        <w:t>&lt;la&gt;</w:t>
      </w:r>
    </w:p>
    <w:p>
      <w:r>
        <w:t>“Well. He ... doesn't dislike anything. No. Wait. Don't see him eat</w:t>
        <w:br/>
        <w:t>sweets much. But things he likes ... not sure about that.”</w:t>
      </w:r>
    </w:p>
    <w:p>
      <w:r>
        <w:t>&lt;Ilya&gt;</w:t>
      </w:r>
    </w:p>
    <w:p>
      <w:r>
        <w:t>“Ahaha, I guess we're back to square one, then. In that case, La, what</w:t>
        <w:br/>
        <w:t>would you like to eat?”</w:t>
      </w:r>
    </w:p>
    <w:p>
      <w:r>
        <w:t>&lt;Ilya&gt;</w:t>
      </w:r>
    </w:p>
    <w:p>
      <w:r>
        <w:t>“Ahaha, I guess we're back to square one, then. In that case, La, what</w:t>
        <w:br/>
        <w:t>would you like to eat?”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