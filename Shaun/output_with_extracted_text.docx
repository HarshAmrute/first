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Extracted Text from Images</w:t>
      </w:r>
    </w:p>
    <w:p>
      <w:pPr>
        <w:pStyle w:val="Heading2"/>
      </w:pPr>
      <w:r>
        <w:t>Text from image16.png.png</w:t>
      </w:r>
    </w:p>
    <w:p>
      <w:r>
        <w:t>Extracted Text Placeholder</w:t>
      </w:r>
    </w:p>
    <w:p>
      <w:pPr>
        <w:pStyle w:val="Heading2"/>
      </w:pPr>
      <w:r>
        <w:t>Text from image165.png.png</w:t>
      </w:r>
    </w:p>
    <w:p>
      <w:r>
        <w:t>Extracted Text Placeholder</w:t>
      </w:r>
    </w:p>
    <w:p>
      <w:pPr>
        <w:pStyle w:val="Heading2"/>
      </w:pPr>
      <w:r>
        <w:t>Text from image263.png.png</w:t>
      </w:r>
    </w:p>
    <w:p>
      <w:r>
        <w:t>Extracted Text Placeholder</w:t>
      </w:r>
    </w:p>
    <w:p>
      <w:pPr>
        <w:pStyle w:val="Heading2"/>
      </w:pPr>
      <w:r>
        <w:t>Text from image470.png.png</w:t>
      </w:r>
    </w:p>
    <w:p>
      <w:r>
        <w:t>Extracted Text Placeholder</w:t>
      </w:r>
    </w:p>
    <w:p>
      <w:pPr>
        <w:pStyle w:val="Heading2"/>
      </w:pPr>
      <w:r>
        <w:t>Text from image677.png.png</w:t>
      </w:r>
    </w:p>
    <w:p>
      <w:r>
        <w:t>Extracted Text Placeholder</w:t>
      </w:r>
    </w:p>
    <w:p>
      <w:pPr>
        <w:pStyle w:val="Heading2"/>
      </w:pPr>
      <w:r>
        <w:t>Text from image123.png.png</w:t>
      </w:r>
    </w:p>
    <w:p>
      <w:r>
        <w:t>Extracted Text Placeholder</w:t>
      </w:r>
    </w:p>
    <w:p>
      <w:pPr>
        <w:pStyle w:val="Heading2"/>
      </w:pPr>
      <w:r>
        <w:t>Text from image330.png.png</w:t>
      </w:r>
    </w:p>
    <w:p>
      <w:r>
        <w:t>Extracted Text Placeholder</w:t>
      </w:r>
    </w:p>
    <w:p>
      <w:pPr>
        <w:pStyle w:val="Heading2"/>
      </w:pPr>
      <w:r>
        <w:t>Text from image537.png.png</w:t>
      </w:r>
    </w:p>
    <w:p>
      <w:r>
        <w:t>Extracted Text Placeholder</w:t>
      </w:r>
    </w:p>
    <w:p>
      <w:pPr>
        <w:pStyle w:val="Heading2"/>
      </w:pPr>
      <w:r>
        <w:t>Text from image982.png.png</w:t>
      </w:r>
    </w:p>
    <w:p>
      <w:r>
        <w:t>Extracted Text Placeholder</w:t>
      </w:r>
    </w:p>
    <w:p>
      <w:pPr>
        <w:pStyle w:val="Heading2"/>
      </w:pPr>
      <w:r>
        <w:t>Text from image176.png.png</w:t>
      </w:r>
    </w:p>
    <w:p>
      <w:r>
        <w:t>Extracted Text Placeholder</w:t>
      </w:r>
    </w:p>
    <w:p>
      <w:pPr>
        <w:pStyle w:val="Heading2"/>
      </w:pPr>
      <w:r>
        <w:t>Text from image397.png.png</w:t>
      </w:r>
    </w:p>
    <w:p>
      <w:r>
        <w:t>Extracted Text Placeholder</w:t>
      </w:r>
    </w:p>
    <w:p>
      <w:pPr>
        <w:pStyle w:val="Heading2"/>
      </w:pPr>
      <w:r>
        <w:t>Text from image842.png.png</w:t>
      </w:r>
    </w:p>
    <w:p>
      <w:r>
        <w:t>Extracted Text Placeholder</w:t>
      </w:r>
    </w:p>
    <w:p>
      <w:pPr>
        <w:pStyle w:val="Heading2"/>
      </w:pPr>
      <w:r>
        <w:t>Text from image1027.png.png</w:t>
      </w:r>
    </w:p>
    <w:p>
      <w:r>
        <w:t>Extracted Text Placeholder</w:t>
      </w:r>
    </w:p>
    <w:p>
      <w:pPr>
        <w:pStyle w:val="Heading2"/>
      </w:pPr>
      <w:r>
        <w:t>Text from image274.png.png</w:t>
      </w:r>
    </w:p>
    <w:p>
      <w:r>
        <w:t>Extracted Text Placeholder</w:t>
      </w:r>
    </w:p>
    <w:p>
      <w:pPr>
        <w:pStyle w:val="Heading2"/>
      </w:pPr>
      <w:r>
        <w:t>Text from image481.png.png</w:t>
      </w:r>
    </w:p>
    <w:p>
      <w:r>
        <w:t>Extracted Text Placeholder</w:t>
      </w:r>
    </w:p>
    <w:p>
      <w:pPr>
        <w:pStyle w:val="Heading2"/>
      </w:pPr>
      <w:r>
        <w:t>Text from image688.png.png</w:t>
      </w:r>
    </w:p>
    <w:p>
      <w:r>
        <w:t>Extracted Text Placeholder</w:t>
      </w:r>
    </w:p>
    <w:p>
      <w:pPr>
        <w:pStyle w:val="Heading2"/>
      </w:pPr>
      <w:r>
        <w:t>Text from image702.png.png</w:t>
      </w:r>
    </w:p>
    <w:p>
      <w:r>
        <w:t>Extracted Text Placeholder</w:t>
      </w:r>
    </w:p>
    <w:p>
      <w:pPr>
        <w:pStyle w:val="Heading2"/>
      </w:pPr>
      <w:r>
        <w:t>Text from image909.png.png</w:t>
      </w:r>
    </w:p>
    <w:p>
      <w:r>
        <w:t>Extracted Text Placeholder</w:t>
      </w:r>
    </w:p>
    <w:p>
      <w:pPr>
        <w:pStyle w:val="Heading2"/>
      </w:pPr>
      <w:r>
        <w:t>Text from image38.png.png</w:t>
      </w:r>
    </w:p>
    <w:p>
      <w:r>
        <w:t>Extracted Text Placeholder</w:t>
      </w:r>
    </w:p>
    <w:p>
      <w:pPr>
        <w:pStyle w:val="Heading2"/>
      </w:pPr>
      <w:r>
        <w:t>Text from image134.png.png</w:t>
      </w:r>
    </w:p>
    <w:p>
      <w:r>
        <w:t>Extracted Text Placeholder</w:t>
      </w:r>
    </w:p>
    <w:p>
      <w:pPr>
        <w:pStyle w:val="Heading2"/>
      </w:pPr>
      <w:r>
        <w:t>Text from image341.png.png</w:t>
      </w:r>
    </w:p>
    <w:p>
      <w:r>
        <w:t>Extracted Text Placeholder</w:t>
      </w:r>
    </w:p>
    <w:p>
      <w:pPr>
        <w:pStyle w:val="Heading2"/>
      </w:pPr>
      <w:r>
        <w:t>Text from image548.png.png</w:t>
      </w:r>
    </w:p>
    <w:p>
      <w:r>
        <w:t>Extracted Text Placeholder</w:t>
      </w:r>
    </w:p>
    <w:p>
      <w:pPr>
        <w:pStyle w:val="Heading2"/>
      </w:pPr>
      <w:r>
        <w:t>Text from image755.png.png</w:t>
      </w:r>
    </w:p>
    <w:p>
      <w:r>
        <w:t>Extracted Text Placeholder</w:t>
      </w:r>
    </w:p>
    <w:p>
      <w:pPr>
        <w:pStyle w:val="Heading2"/>
      </w:pPr>
      <w:r>
        <w:t>Text from image993.png.png</w:t>
      </w:r>
    </w:p>
    <w:p>
      <w:r>
        <w:t>Extracted Text Placeholder</w:t>
      </w:r>
    </w:p>
    <w:p>
      <w:pPr>
        <w:pStyle w:val="Heading2"/>
      </w:pPr>
      <w:r>
        <w:t>Text from image187.png.png</w:t>
      </w:r>
    </w:p>
    <w:p>
      <w:r>
        <w:t>Extracted Text Placeholder</w:t>
      </w:r>
    </w:p>
    <w:p>
      <w:pPr>
        <w:pStyle w:val="Heading2"/>
      </w:pPr>
      <w:r>
        <w:t>Text from image201.png.png</w:t>
      </w:r>
    </w:p>
    <w:p>
      <w:r>
        <w:t>Extracted Text Placeholder</w:t>
      </w:r>
    </w:p>
    <w:p>
      <w:pPr>
        <w:pStyle w:val="Heading2"/>
      </w:pPr>
      <w:r>
        <w:t>Text from image408.png.png</w:t>
      </w:r>
    </w:p>
    <w:p>
      <w:r>
        <w:t>Extracted Text Placeholder</w:t>
      </w:r>
    </w:p>
    <w:p>
      <w:pPr>
        <w:pStyle w:val="Heading2"/>
      </w:pPr>
      <w:r>
        <w:t>Text from image853.png.png</w:t>
      </w:r>
    </w:p>
    <w:p>
      <w:r>
        <w:t>Extracted Text Placeholder</w:t>
      </w:r>
    </w:p>
    <w:p>
      <w:pPr>
        <w:pStyle w:val="Heading2"/>
      </w:pPr>
      <w:r>
        <w:t>Text from image492.png.png</w:t>
      </w:r>
    </w:p>
    <w:p>
      <w:r>
        <w:t>Extracted Text Placeholder</w:t>
      </w:r>
    </w:p>
    <w:p>
      <w:pPr>
        <w:pStyle w:val="Heading2"/>
      </w:pPr>
      <w:r>
        <w:t>Text from image615.png.png</w:t>
      </w:r>
    </w:p>
    <w:p>
      <w:r>
        <w:t>Extracted Text Placeholder</w:t>
      </w:r>
    </w:p>
    <w:p>
      <w:pPr>
        <w:pStyle w:val="Heading2"/>
      </w:pPr>
      <w:r>
        <w:t>Text from image713.png.png</w:t>
      </w:r>
    </w:p>
    <w:p>
      <w:r>
        <w:t>Extracted Text Placeholder</w:t>
      </w:r>
    </w:p>
    <w:p>
      <w:pPr>
        <w:pStyle w:val="Heading2"/>
      </w:pPr>
      <w:r>
        <w:t>Text from image920.png.png</w:t>
      </w:r>
    </w:p>
    <w:p>
      <w:r>
        <w:t>Extracted Text Placeholder</w:t>
      </w:r>
    </w:p>
    <w:p>
      <w:pPr>
        <w:pStyle w:val="Heading2"/>
      </w:pPr>
      <w:r>
        <w:t>Text from image352.png.png</w:t>
      </w:r>
    </w:p>
    <w:p>
      <w:r>
        <w:t>Extracted Text Placeholder</w:t>
      </w:r>
    </w:p>
    <w:p>
      <w:pPr>
        <w:pStyle w:val="Heading2"/>
      </w:pPr>
      <w:r>
        <w:t>Text from image49.png.png</w:t>
      </w:r>
    </w:p>
    <w:p>
      <w:r>
        <w:t>Extracted Text Placeholder</w:t>
      </w:r>
    </w:p>
    <w:p>
      <w:pPr>
        <w:pStyle w:val="Heading2"/>
      </w:pPr>
      <w:r>
        <w:t>Text from image212.png.png</w:t>
      </w:r>
    </w:p>
    <w:p>
      <w:r>
        <w:t>Extracted Text Placeholder</w:t>
      </w:r>
    </w:p>
    <w:p>
      <w:pPr>
        <w:pStyle w:val="Heading2"/>
      </w:pPr>
      <w:r>
        <w:t>Text from image559.png.png</w:t>
      </w:r>
    </w:p>
    <w:p>
      <w:r>
        <w:t>Extracted Text Placeholder</w:t>
      </w:r>
    </w:p>
    <w:p>
      <w:pPr>
        <w:pStyle w:val="Heading2"/>
      </w:pPr>
      <w:r>
        <w:t>Text from image766.png.png</w:t>
      </w:r>
    </w:p>
    <w:p>
      <w:r>
        <w:t>Extracted Text Placeholder</w:t>
      </w:r>
    </w:p>
    <w:p>
      <w:pPr>
        <w:pStyle w:val="Heading2"/>
      </w:pPr>
      <w:r>
        <w:t>Text from image864.png.png</w:t>
      </w:r>
    </w:p>
    <w:p>
      <w:r>
        <w:t>Extracted Text Placeholder</w:t>
      </w:r>
    </w:p>
    <w:p>
      <w:pPr>
        <w:pStyle w:val="Heading2"/>
      </w:pPr>
      <w:r>
        <w:t>Text from image419.png.png</w:t>
      </w:r>
    </w:p>
    <w:p>
      <w:r>
        <w:t>Extracted Text Placeholder</w:t>
      </w:r>
    </w:p>
    <w:p>
      <w:pPr>
        <w:pStyle w:val="Heading2"/>
      </w:pPr>
      <w:r>
        <w:t>Text from image626.png.png</w:t>
      </w:r>
    </w:p>
    <w:p>
      <w:r>
        <w:t>Extracted Text Placeholder</w:t>
      </w:r>
    </w:p>
    <w:p>
      <w:pPr>
        <w:pStyle w:val="Heading2"/>
      </w:pPr>
      <w:r>
        <w:t>Text from image724.png.png</w:t>
      </w:r>
    </w:p>
    <w:p>
      <w:r>
        <w:t>Extracted Text Placeholder</w:t>
      </w:r>
    </w:p>
    <w:p>
      <w:pPr>
        <w:pStyle w:val="Heading2"/>
      </w:pPr>
      <w:r>
        <w:t>Text from image265.png.png</w:t>
      </w:r>
    </w:p>
    <w:p>
      <w:r>
        <w:t>Extracted Text Placeholder</w:t>
      </w:r>
    </w:p>
    <w:p>
      <w:pPr>
        <w:pStyle w:val="Heading2"/>
      </w:pPr>
      <w:r>
        <w:t>Text from image931.png.png</w:t>
      </w:r>
    </w:p>
    <w:p>
      <w:r>
        <w:t>Extracted Text Placeholder</w:t>
      </w:r>
    </w:p>
    <w:p>
      <w:pPr>
        <w:pStyle w:val="Heading2"/>
      </w:pPr>
      <w:r>
        <w:t>Text from image60.png.png</w:t>
      </w:r>
    </w:p>
    <w:p>
      <w:r>
        <w:t>Extracted Text Placeholder</w:t>
      </w:r>
    </w:p>
    <w:p>
      <w:pPr>
        <w:pStyle w:val="Heading2"/>
      </w:pPr>
      <w:r>
        <w:t>Text from image125.png.png</w:t>
      </w:r>
    </w:p>
    <w:p>
      <w:r>
        <w:t>Extracted Text Placeholder</w:t>
      </w:r>
    </w:p>
    <w:p>
      <w:pPr>
        <w:pStyle w:val="Heading2"/>
      </w:pPr>
      <w:r>
        <w:t>Text from image363.png.png</w:t>
      </w:r>
    </w:p>
    <w:p>
      <w:r>
        <w:t>Extracted Text Placeholder</w:t>
      </w:r>
    </w:p>
    <w:p>
      <w:pPr>
        <w:pStyle w:val="Heading2"/>
      </w:pPr>
      <w:r>
        <w:t>Text from image570.png.png</w:t>
      </w:r>
    </w:p>
    <w:p>
      <w:r>
        <w:t>Extracted Text Placeholder</w:t>
      </w:r>
    </w:p>
    <w:p>
      <w:pPr>
        <w:pStyle w:val="Heading2"/>
      </w:pPr>
      <w:r>
        <w:t>Text from image777.png.png</w:t>
      </w:r>
    </w:p>
    <w:p>
      <w:r>
        <w:t>Extracted Text Placeholder</w:t>
      </w:r>
    </w:p>
    <w:p>
      <w:pPr>
        <w:pStyle w:val="Heading2"/>
      </w:pPr>
      <w:r>
        <w:t>Text from image223.png.png</w:t>
      </w:r>
    </w:p>
    <w:p>
      <w:r>
        <w:t>Extracted Text Placeholder</w:t>
      </w:r>
    </w:p>
    <w:p>
      <w:pPr>
        <w:pStyle w:val="Heading2"/>
      </w:pPr>
      <w:r>
        <w:t>Text from image430.png.png</w:t>
      </w:r>
    </w:p>
    <w:p>
      <w:r>
        <w:t>Extracted Text Placeholder</w:t>
      </w:r>
    </w:p>
    <w:p>
      <w:pPr>
        <w:pStyle w:val="Heading2"/>
      </w:pPr>
      <w:r>
        <w:t>Text from image637.png.png</w:t>
      </w:r>
    </w:p>
    <w:p>
      <w:r>
        <w:t>Extracted Text Placeholder</w:t>
      </w:r>
    </w:p>
    <w:p>
      <w:pPr>
        <w:pStyle w:val="Heading2"/>
      </w:pPr>
      <w:r>
        <w:t>Text from image276.png.png</w:t>
      </w:r>
    </w:p>
    <w:p>
      <w:r>
        <w:t>Extracted Text Placeholder</w:t>
      </w:r>
    </w:p>
    <w:p>
      <w:pPr>
        <w:pStyle w:val="Heading2"/>
      </w:pPr>
      <w:r>
        <w:t>Text from image497.png.png</w:t>
      </w:r>
    </w:p>
    <w:p>
      <w:r>
        <w:t>Extracted Text Placeholder</w:t>
      </w:r>
    </w:p>
    <w:p>
      <w:pPr>
        <w:pStyle w:val="Heading2"/>
      </w:pPr>
      <w:r>
        <w:t>Text from image942.png.png</w:t>
      </w:r>
    </w:p>
    <w:p>
      <w:r>
        <w:t>Extracted Text Placeholder</w:t>
      </w:r>
    </w:p>
    <w:p>
      <w:pPr>
        <w:pStyle w:val="Heading2"/>
      </w:pPr>
      <w:r>
        <w:t>Text from image71.png.png</w:t>
      </w:r>
    </w:p>
    <w:p>
      <w:r>
        <w:t>Extracted Text Placeholder</w:t>
      </w:r>
    </w:p>
    <w:p>
      <w:pPr>
        <w:pStyle w:val="Heading2"/>
      </w:pPr>
      <w:r>
        <w:t>Text from image136.png.png</w:t>
      </w:r>
    </w:p>
    <w:p>
      <w:r>
        <w:t>Extracted Text Placeholder</w:t>
      </w:r>
    </w:p>
    <w:p>
      <w:pPr>
        <w:pStyle w:val="Heading2"/>
      </w:pPr>
      <w:r>
        <w:t>Text from image374.png.png</w:t>
      </w:r>
    </w:p>
    <w:p>
      <w:r>
        <w:t>Extracted Text Placeholder</w:t>
      </w:r>
    </w:p>
    <w:p>
      <w:pPr>
        <w:pStyle w:val="Heading2"/>
      </w:pPr>
      <w:r>
        <w:t>Text from image581.png.png</w:t>
      </w:r>
    </w:p>
    <w:p>
      <w:r>
        <w:t>Extracted Text Placeholder</w:t>
      </w:r>
    </w:p>
    <w:p>
      <w:pPr>
        <w:pStyle w:val="Heading2"/>
      </w:pPr>
      <w:r>
        <w:t>Text from image788.png.png</w:t>
      </w:r>
    </w:p>
    <w:p>
      <w:r>
        <w:t>Extracted Text Placeholder</w:t>
      </w:r>
    </w:p>
    <w:p>
      <w:pPr>
        <w:pStyle w:val="Heading2"/>
      </w:pPr>
      <w:r>
        <w:t>Text from image802.png.png</w:t>
      </w:r>
    </w:p>
    <w:p>
      <w:r>
        <w:t>Extracted Text Placeholder</w:t>
      </w:r>
    </w:p>
    <w:p>
      <w:pPr>
        <w:pStyle w:val="Heading2"/>
      </w:pPr>
      <w:r>
        <w:t>Text from image2.png.png</w:t>
      </w:r>
    </w:p>
    <w:p>
      <w:r>
        <w:t>Extracted Text Placeholder</w:t>
      </w:r>
    </w:p>
    <w:p>
      <w:pPr>
        <w:pStyle w:val="Heading2"/>
      </w:pPr>
      <w:r>
        <w:t>Text from image234.png.png</w:t>
      </w:r>
    </w:p>
    <w:p>
      <w:r>
        <w:t>Extracted Text Placeholder</w:t>
      </w:r>
    </w:p>
    <w:p>
      <w:pPr>
        <w:pStyle w:val="Heading2"/>
      </w:pPr>
      <w:r>
        <w:t>Text from image441.png.png</w:t>
      </w:r>
    </w:p>
    <w:p>
      <w:r>
        <w:t>Extracted Text Placeholder</w:t>
      </w:r>
    </w:p>
    <w:p>
      <w:pPr>
        <w:pStyle w:val="Heading2"/>
      </w:pPr>
      <w:r>
        <w:t>Text from image648.png.png</w:t>
      </w:r>
    </w:p>
    <w:p>
      <w:r>
        <w:t>Extracted Text Placeholder</w:t>
      </w:r>
    </w:p>
    <w:p>
      <w:pPr>
        <w:pStyle w:val="Heading2"/>
      </w:pPr>
      <w:r>
        <w:t>Text from image287.png.png</w:t>
      </w:r>
    </w:p>
    <w:p>
      <w:r>
        <w:t>Extracted Text Placeholder</w:t>
      </w:r>
    </w:p>
    <w:p>
      <w:pPr>
        <w:pStyle w:val="Heading2"/>
      </w:pPr>
      <w:r>
        <w:t>Text from image301.png.png</w:t>
      </w:r>
    </w:p>
    <w:p>
      <w:r>
        <w:t>Extracted Text Placeholder</w:t>
      </w:r>
    </w:p>
    <w:p>
      <w:pPr>
        <w:pStyle w:val="Heading2"/>
      </w:pPr>
      <w:r>
        <w:t>Text from image855.png.png</w:t>
      </w:r>
    </w:p>
    <w:p>
      <w:r>
        <w:t>Extracted Text Placeholder</w:t>
      </w:r>
    </w:p>
    <w:p>
      <w:pPr>
        <w:pStyle w:val="Heading2"/>
      </w:pPr>
      <w:r>
        <w:t>Text from image953.png.png</w:t>
      </w:r>
    </w:p>
    <w:p>
      <w:r>
        <w:t>Extracted Text Placeholder</w:t>
      </w:r>
    </w:p>
    <w:p>
      <w:pPr>
        <w:pStyle w:val="Heading2"/>
      </w:pPr>
      <w:r>
        <w:t>Text from image82.png.png</w:t>
      </w:r>
    </w:p>
    <w:p>
      <w:r>
        <w:t>Extracted Text Placeholder</w:t>
      </w:r>
    </w:p>
    <w:p>
      <w:pPr>
        <w:pStyle w:val="Heading2"/>
      </w:pPr>
      <w:r>
        <w:t>Text from image508.png.png</w:t>
      </w:r>
    </w:p>
    <w:p>
      <w:r>
        <w:t>Extracted Text Placeholder</w:t>
      </w:r>
    </w:p>
    <w:p>
      <w:pPr>
        <w:pStyle w:val="Heading2"/>
      </w:pPr>
      <w:r>
        <w:t>Text from image592.png.png</w:t>
      </w:r>
    </w:p>
    <w:p>
      <w:r>
        <w:t>Extracted Text Placeholder</w:t>
      </w:r>
    </w:p>
    <w:p>
      <w:pPr>
        <w:pStyle w:val="Heading2"/>
      </w:pPr>
      <w:r>
        <w:t>Text from image715.png.png</w:t>
      </w:r>
    </w:p>
    <w:p>
      <w:r>
        <w:t>Extracted Text Placeholder</w:t>
      </w:r>
    </w:p>
    <w:p>
      <w:pPr>
        <w:pStyle w:val="Heading2"/>
      </w:pPr>
      <w:r>
        <w:t>Text from image813.png.png</w:t>
      </w:r>
    </w:p>
    <w:p>
      <w:r>
        <w:t>Extracted Text Placeholder</w:t>
      </w:r>
    </w:p>
    <w:p>
      <w:pPr>
        <w:pStyle w:val="Heading2"/>
      </w:pPr>
      <w:r>
        <w:t>Text from image147.png.png</w:t>
      </w:r>
    </w:p>
    <w:p>
      <w:r>
        <w:t>Extracted Text Placeholder</w:t>
      </w:r>
    </w:p>
    <w:p>
      <w:pPr>
        <w:pStyle w:val="Heading2"/>
      </w:pPr>
      <w:r>
        <w:t>Text from image452.png.png</w:t>
      </w:r>
    </w:p>
    <w:p>
      <w:r>
        <w:t>Extracted Text Placeholder</w:t>
      </w:r>
    </w:p>
    <w:p>
      <w:pPr>
        <w:pStyle w:val="Heading2"/>
      </w:pPr>
      <w:r>
        <w:t>Text from image998.png.png</w:t>
      </w:r>
    </w:p>
    <w:p>
      <w:r>
        <w:t>Extracted Text Placeholder</w:t>
      </w:r>
    </w:p>
    <w:p>
      <w:pPr>
        <w:pStyle w:val="Heading2"/>
      </w:pPr>
      <w:r>
        <w:t>Text from image659.png.png</w:t>
      </w:r>
    </w:p>
    <w:p>
      <w:r>
        <w:t>Extracted Text Placeholder</w:t>
      </w:r>
    </w:p>
    <w:p>
      <w:pPr>
        <w:pStyle w:val="Heading2"/>
      </w:pPr>
      <w:r>
        <w:t>Text from image866.png.png</w:t>
      </w:r>
    </w:p>
    <w:p>
      <w:r>
        <w:t>Extracted Text Placeholder</w:t>
      </w:r>
    </w:p>
    <w:p>
      <w:pPr>
        <w:pStyle w:val="Heading2"/>
      </w:pPr>
      <w:r>
        <w:t>Text from image964.png.png</w:t>
      </w:r>
    </w:p>
    <w:p>
      <w:r>
        <w:t>Extracted Text Placeholder</w:t>
      </w:r>
    </w:p>
    <w:p>
      <w:pPr>
        <w:pStyle w:val="Heading2"/>
      </w:pPr>
      <w:r>
        <w:t>Text from image9.png.png</w:t>
      </w:r>
    </w:p>
    <w:p>
      <w:r>
        <w:t>Extracted Text Placeholder</w:t>
      </w:r>
    </w:p>
    <w:p>
      <w:pPr>
        <w:pStyle w:val="Heading2"/>
      </w:pPr>
      <w:r>
        <w:t>Text from image312.png.png</w:t>
      </w:r>
    </w:p>
    <w:p>
      <w:r>
        <w:t>Extracted Text Placeholder</w:t>
      </w:r>
    </w:p>
    <w:p>
      <w:pPr>
        <w:pStyle w:val="Heading2"/>
      </w:pPr>
      <w:r>
        <w:t>Text from image519.png.png</w:t>
      </w:r>
    </w:p>
    <w:p>
      <w:r>
        <w:t>Extracted Text Placeholder</w:t>
      </w:r>
    </w:p>
    <w:p>
      <w:pPr>
        <w:pStyle w:val="Heading2"/>
      </w:pPr>
      <w:r>
        <w:t>Text from image726.png.png</w:t>
      </w:r>
    </w:p>
    <w:p>
      <w:r>
        <w:t>Extracted Text Placeholder</w:t>
      </w:r>
    </w:p>
    <w:p>
      <w:pPr>
        <w:pStyle w:val="Heading2"/>
      </w:pPr>
      <w:r>
        <w:t>Text from image93.png.png</w:t>
      </w:r>
    </w:p>
    <w:p>
      <w:r>
        <w:t>Extracted Text Placeholder</w:t>
      </w:r>
    </w:p>
    <w:p>
      <w:pPr>
        <w:pStyle w:val="Heading2"/>
      </w:pPr>
      <w:r>
        <w:t>Text from image158.png.png</w:t>
      </w:r>
    </w:p>
    <w:p>
      <w:r>
        <w:t>Extracted Text Placeholder</w:t>
      </w:r>
    </w:p>
    <w:p>
      <w:pPr>
        <w:pStyle w:val="Heading2"/>
      </w:pPr>
      <w:r>
        <w:t>Text from image365.png.png</w:t>
      </w:r>
    </w:p>
    <w:p>
      <w:r>
        <w:t>Extracted Text Placeholder</w:t>
      </w:r>
    </w:p>
    <w:p>
      <w:pPr>
        <w:pStyle w:val="Heading2"/>
      </w:pPr>
      <w:r>
        <w:t>Text from image824.png.png</w:t>
      </w:r>
    </w:p>
    <w:p>
      <w:r>
        <w:t>Extracted Text Placeholder</w:t>
      </w:r>
    </w:p>
    <w:p>
      <w:pPr>
        <w:pStyle w:val="Heading2"/>
      </w:pPr>
      <w:r>
        <w:t>Text from image1009.png.png</w:t>
      </w:r>
    </w:p>
    <w:p>
      <w:r>
        <w:t>Extracted Text Placeholder</w:t>
      </w:r>
    </w:p>
    <w:p>
      <w:pPr>
        <w:pStyle w:val="Heading2"/>
      </w:pPr>
      <w:r>
        <w:t>Text from image225.png.png</w:t>
      </w:r>
    </w:p>
    <w:p>
      <w:r>
        <w:t>Extracted Text Placeholder</w:t>
      </w:r>
    </w:p>
    <w:p>
      <w:pPr>
        <w:pStyle w:val="Heading2"/>
      </w:pPr>
      <w:r>
        <w:t>Text from image463.png.png</w:t>
      </w:r>
    </w:p>
    <w:p>
      <w:r>
        <w:t>Extracted Text Placeholder</w:t>
      </w:r>
    </w:p>
    <w:p>
      <w:pPr>
        <w:pStyle w:val="Heading2"/>
      </w:pPr>
      <w:r>
        <w:t>Text from image670.png.png</w:t>
      </w:r>
    </w:p>
    <w:p>
      <w:r>
        <w:t>Extracted Text Placeholder</w:t>
      </w:r>
    </w:p>
    <w:p>
      <w:pPr>
        <w:pStyle w:val="Heading2"/>
      </w:pPr>
      <w:r>
        <w:t>Text from image877.png.png</w:t>
      </w:r>
    </w:p>
    <w:p>
      <w:r>
        <w:t>Extracted Text Placeholder</w:t>
      </w:r>
    </w:p>
    <w:p>
      <w:pPr>
        <w:pStyle w:val="Heading2"/>
      </w:pPr>
      <w:r>
        <w:t>Text from image20.png.png</w:t>
      </w:r>
    </w:p>
    <w:p>
      <w:r>
        <w:t>Extracted Text Placeholder</w:t>
      </w:r>
    </w:p>
    <w:p>
      <w:pPr>
        <w:pStyle w:val="Heading2"/>
      </w:pPr>
      <w:r>
        <w:t>Text from image323.png.png</w:t>
      </w:r>
    </w:p>
    <w:p>
      <w:r>
        <w:t>Extracted Text Placeholder</w:t>
      </w:r>
    </w:p>
    <w:p>
      <w:pPr>
        <w:pStyle w:val="Heading2"/>
      </w:pPr>
      <w:r>
        <w:t>Text from image530.png.png</w:t>
      </w:r>
    </w:p>
    <w:p>
      <w:r>
        <w:t>Extracted Text Placeholder</w:t>
      </w:r>
    </w:p>
    <w:p>
      <w:pPr>
        <w:pStyle w:val="Heading2"/>
      </w:pPr>
      <w:r>
        <w:t>Text from image737.png.png</w:t>
      </w:r>
    </w:p>
    <w:p>
      <w:r>
        <w:t>Extracted Text Placeholder</w:t>
      </w:r>
    </w:p>
    <w:p>
      <w:pPr>
        <w:pStyle w:val="Heading2"/>
      </w:pPr>
      <w:r>
        <w:t>Text from image169.png.png</w:t>
      </w:r>
    </w:p>
    <w:p>
      <w:r>
        <w:t>Extracted Text Placeholder</w:t>
      </w:r>
    </w:p>
    <w:p>
      <w:pPr>
        <w:pStyle w:val="Heading2"/>
      </w:pPr>
      <w:r>
        <w:t>Text from image376.png.png</w:t>
      </w:r>
    </w:p>
    <w:p>
      <w:r>
        <w:t>Extracted Text Placeholder</w:t>
      </w:r>
    </w:p>
    <w:p>
      <w:pPr>
        <w:pStyle w:val="Heading2"/>
      </w:pPr>
      <w:r>
        <w:t>Text from image597.png.png</w:t>
      </w:r>
    </w:p>
    <w:p>
      <w:r>
        <w:t>Extracted Text Placeholder</w:t>
      </w:r>
    </w:p>
    <w:p>
      <w:pPr>
        <w:pStyle w:val="Heading2"/>
      </w:pPr>
      <w:r>
        <w:t>Text from image1020.png.png</w:t>
      </w:r>
    </w:p>
    <w:p>
      <w:r>
        <w:t>Extracted Text Placeholder</w:t>
      </w:r>
    </w:p>
    <w:p>
      <w:pPr>
        <w:pStyle w:val="Heading2"/>
      </w:pPr>
      <w:r>
        <w:t>Text from image236.png.png</w:t>
      </w:r>
    </w:p>
    <w:p>
      <w:r>
        <w:t>Extracted Text Placeholder</w:t>
      </w:r>
    </w:p>
    <w:p>
      <w:pPr>
        <w:pStyle w:val="Heading2"/>
      </w:pPr>
      <w:r>
        <w:t>Text from image474.png.png</w:t>
      </w:r>
    </w:p>
    <w:p>
      <w:r>
        <w:t>Extracted Text Placeholder</w:t>
      </w:r>
    </w:p>
    <w:p>
      <w:pPr>
        <w:pStyle w:val="Heading2"/>
      </w:pPr>
      <w:r>
        <w:t>Text from image681.png.png</w:t>
      </w:r>
    </w:p>
    <w:p>
      <w:r>
        <w:t>Extracted Text Placeholder</w:t>
      </w:r>
    </w:p>
    <w:p>
      <w:pPr>
        <w:pStyle w:val="Heading2"/>
      </w:pPr>
      <w:r>
        <w:t>Text from image888.png.png</w:t>
      </w:r>
    </w:p>
    <w:p>
      <w:r>
        <w:t>Extracted Text Placeholder</w:t>
      </w:r>
    </w:p>
    <w:p>
      <w:pPr>
        <w:pStyle w:val="Heading2"/>
      </w:pPr>
      <w:r>
        <w:t>Text from image902.png.png</w:t>
      </w:r>
    </w:p>
    <w:p>
      <w:r>
        <w:t>Extracted Text Placeholder</w:t>
      </w:r>
    </w:p>
    <w:p>
      <w:pPr>
        <w:pStyle w:val="Heading2"/>
      </w:pPr>
      <w:r>
        <w:t>Text from image31.png.png</w:t>
      </w:r>
    </w:p>
    <w:p>
      <w:r>
        <w:t>Extracted Text Placeholder</w:t>
      </w:r>
    </w:p>
    <w:p>
      <w:pPr>
        <w:pStyle w:val="Heading2"/>
      </w:pPr>
      <w:r>
        <w:t>Text from image334.png.png</w:t>
      </w:r>
    </w:p>
    <w:p>
      <w:r>
        <w:t>Extracted Text Placeholder</w:t>
      </w:r>
    </w:p>
    <w:p>
      <w:pPr>
        <w:pStyle w:val="Heading2"/>
      </w:pPr>
      <w:r>
        <w:t>Text from image541.png.png</w:t>
      </w:r>
    </w:p>
    <w:p>
      <w:r>
        <w:t>Extracted Text Placeholder</w:t>
      </w:r>
    </w:p>
    <w:p>
      <w:pPr>
        <w:pStyle w:val="Heading2"/>
      </w:pPr>
      <w:r>
        <w:t>Text from image748.png.png</w:t>
      </w:r>
    </w:p>
    <w:p>
      <w:r>
        <w:t>Extracted Text Placeholder</w:t>
      </w:r>
    </w:p>
    <w:p>
      <w:pPr>
        <w:pStyle w:val="Heading2"/>
      </w:pPr>
      <w:r>
        <w:t>Text from image96.png.png</w:t>
      </w:r>
    </w:p>
    <w:p>
      <w:r>
        <w:t>Extracted Text Placeholder</w:t>
      </w:r>
    </w:p>
    <w:p>
      <w:pPr>
        <w:pStyle w:val="Heading2"/>
      </w:pPr>
      <w:r>
        <w:t>Text from image180.png.png</w:t>
      </w:r>
    </w:p>
    <w:p>
      <w:r>
        <w:t>Extracted Text Placeholder</w:t>
      </w:r>
    </w:p>
    <w:p>
      <w:pPr>
        <w:pStyle w:val="Heading2"/>
      </w:pPr>
      <w:r>
        <w:t>Text from image401.png.png</w:t>
      </w:r>
    </w:p>
    <w:p>
      <w:r>
        <w:t>Extracted Text Placeholder</w:t>
      </w:r>
    </w:p>
    <w:p>
      <w:pPr>
        <w:pStyle w:val="Heading2"/>
      </w:pPr>
      <w:r>
        <w:t>Text from image955.png.png</w:t>
      </w:r>
    </w:p>
    <w:p>
      <w:r>
        <w:t>Extracted Text Placeholder</w:t>
      </w:r>
    </w:p>
    <w:p>
      <w:pPr>
        <w:pStyle w:val="Heading2"/>
      </w:pPr>
      <w:r>
        <w:t>Text from image1031.png.png</w:t>
      </w:r>
    </w:p>
    <w:p>
      <w:r>
        <w:t>Extracted Text Placeholder</w:t>
      </w:r>
    </w:p>
    <w:p>
      <w:pPr>
        <w:pStyle w:val="Heading2"/>
      </w:pPr>
      <w:r>
        <w:t>Text from image387.png.png</w:t>
      </w:r>
    </w:p>
    <w:p>
      <w:r>
        <w:t>Extracted Text Placeholder</w:t>
      </w:r>
    </w:p>
    <w:p>
      <w:pPr>
        <w:pStyle w:val="Heading2"/>
      </w:pPr>
      <w:r>
        <w:t>Text from image608.png.png</w:t>
      </w:r>
    </w:p>
    <w:p>
      <w:r>
        <w:t>Extracted Text Placeholder</w:t>
      </w:r>
    </w:p>
    <w:p>
      <w:pPr>
        <w:pStyle w:val="Heading2"/>
      </w:pPr>
      <w:r>
        <w:t>Text from image692.png.png</w:t>
      </w:r>
    </w:p>
    <w:p>
      <w:r>
        <w:t>Extracted Text Placeholder</w:t>
      </w:r>
    </w:p>
    <w:p>
      <w:pPr>
        <w:pStyle w:val="Heading2"/>
      </w:pPr>
      <w:r>
        <w:t>Text from image815.png.png</w:t>
      </w:r>
    </w:p>
    <w:p>
      <w:r>
        <w:t>Extracted Text Placeholder</w:t>
      </w:r>
    </w:p>
    <w:p>
      <w:pPr>
        <w:pStyle w:val="Heading2"/>
      </w:pPr>
      <w:r>
        <w:t>Text from image913.png.png</w:t>
      </w:r>
    </w:p>
    <w:p>
      <w:r>
        <w:t>Extracted Text Placeholder</w:t>
      </w:r>
    </w:p>
    <w:p>
      <w:pPr>
        <w:pStyle w:val="Heading2"/>
      </w:pPr>
      <w:r>
        <w:t>Text from image247.png.png</w:t>
      </w:r>
    </w:p>
    <w:p>
      <w:r>
        <w:t>Extracted Text Placeholder</w:t>
      </w:r>
    </w:p>
    <w:p>
      <w:pPr>
        <w:pStyle w:val="Heading2"/>
      </w:pPr>
      <w:r>
        <w:t>Text from image42.png.png</w:t>
      </w:r>
    </w:p>
    <w:p>
      <w:r>
        <w:t>Extracted Text Placeholder</w:t>
      </w:r>
    </w:p>
    <w:p>
      <w:pPr>
        <w:pStyle w:val="Heading2"/>
      </w:pPr>
      <w:r>
        <w:t>Text from image107.png.png</w:t>
      </w:r>
    </w:p>
    <w:p>
      <w:r>
        <w:t>Extracted Text Placeholder</w:t>
      </w:r>
    </w:p>
    <w:p>
      <w:pPr>
        <w:pStyle w:val="Heading2"/>
      </w:pPr>
      <w:r>
        <w:t>Text from image552.png.png</w:t>
      </w:r>
    </w:p>
    <w:p>
      <w:r>
        <w:t>Extracted Text Placeholder</w:t>
      </w:r>
    </w:p>
    <w:p>
      <w:pPr>
        <w:pStyle w:val="Heading2"/>
      </w:pPr>
      <w:r>
        <w:t>Text from image759.png.png</w:t>
      </w:r>
    </w:p>
    <w:p>
      <w:r>
        <w:t>Extracted Text Placeholder</w:t>
      </w:r>
    </w:p>
    <w:p>
      <w:pPr>
        <w:pStyle w:val="Heading2"/>
      </w:pPr>
      <w:r>
        <w:t>Text from image966.png.png</w:t>
      </w:r>
    </w:p>
    <w:p>
      <w:r>
        <w:t>Extracted Text Placeholder</w:t>
      </w:r>
    </w:p>
    <w:p>
      <w:pPr>
        <w:pStyle w:val="Heading2"/>
      </w:pPr>
      <w:r>
        <w:t>Text from image191.png.png</w:t>
      </w:r>
    </w:p>
    <w:p>
      <w:r>
        <w:t>Extracted Text Placeholder</w:t>
      </w:r>
    </w:p>
    <w:p>
      <w:pPr>
        <w:pStyle w:val="Heading2"/>
      </w:pPr>
      <w:r>
        <w:t>Text from image412.png.png</w:t>
      </w:r>
    </w:p>
    <w:p>
      <w:r>
        <w:t>Extracted Text Placeholder</w:t>
      </w:r>
    </w:p>
    <w:p>
      <w:pPr>
        <w:pStyle w:val="Heading2"/>
      </w:pPr>
      <w:r>
        <w:t>Text from image619.png.png</w:t>
      </w:r>
    </w:p>
    <w:p>
      <w:r>
        <w:t>Extracted Text Placeholder</w:t>
      </w:r>
    </w:p>
    <w:p>
      <w:pPr>
        <w:pStyle w:val="Heading2"/>
      </w:pPr>
      <w:r>
        <w:t>Text from image826.png.png</w:t>
      </w:r>
    </w:p>
    <w:p>
      <w:r>
        <w:t>Extracted Text Placeholder</w:t>
      </w:r>
    </w:p>
    <w:p>
      <w:pPr>
        <w:pStyle w:val="Heading2"/>
      </w:pPr>
      <w:r>
        <w:t>Text from image258.png.png</w:t>
      </w:r>
    </w:p>
    <w:p>
      <w:r>
        <w:t>Extracted Text Placeholder</w:t>
      </w:r>
    </w:p>
    <w:p>
      <w:pPr>
        <w:pStyle w:val="Heading2"/>
      </w:pPr>
      <w:r>
        <w:t>Text from image465.png.png</w:t>
      </w:r>
    </w:p>
    <w:p>
      <w:r>
        <w:t>Extracted Text Placeholder</w:t>
      </w:r>
    </w:p>
    <w:p>
      <w:pPr>
        <w:pStyle w:val="Heading2"/>
      </w:pPr>
      <w:r>
        <w:t>Text from image924.png.png</w:t>
      </w:r>
    </w:p>
    <w:p>
      <w:r>
        <w:t>Extracted Text Placeholder</w:t>
      </w:r>
    </w:p>
    <w:p>
      <w:pPr>
        <w:pStyle w:val="Heading2"/>
      </w:pPr>
      <w:r>
        <w:t>Text from image53.png.png</w:t>
      </w:r>
    </w:p>
    <w:p>
      <w:r>
        <w:t>Extracted Text Placeholder</w:t>
      </w:r>
    </w:p>
    <w:p>
      <w:pPr>
        <w:pStyle w:val="Heading2"/>
      </w:pPr>
      <w:r>
        <w:t>Text from image118.png.png</w:t>
      </w:r>
    </w:p>
    <w:p>
      <w:r>
        <w:t>Extracted Text Placeholder</w:t>
      </w:r>
    </w:p>
    <w:p>
      <w:pPr>
        <w:pStyle w:val="Heading2"/>
      </w:pPr>
      <w:r>
        <w:t>Text from image325.png.png</w:t>
      </w:r>
    </w:p>
    <w:p>
      <w:r>
        <w:t>Extracted Text Placeholder</w:t>
      </w:r>
    </w:p>
    <w:p>
      <w:pPr>
        <w:pStyle w:val="Heading2"/>
      </w:pPr>
      <w:r>
        <w:t>Text from image563.png.png</w:t>
      </w:r>
    </w:p>
    <w:p>
      <w:r>
        <w:t>Extracted Text Placeholder</w:t>
      </w:r>
    </w:p>
    <w:p>
      <w:pPr>
        <w:pStyle w:val="Heading2"/>
      </w:pPr>
      <w:r>
        <w:t>Text from image770.png.png</w:t>
      </w:r>
    </w:p>
    <w:p>
      <w:r>
        <w:t>Extracted Text Placeholder</w:t>
      </w:r>
    </w:p>
    <w:p>
      <w:pPr>
        <w:pStyle w:val="Heading2"/>
      </w:pPr>
      <w:r>
        <w:t>Text from image977.png.png</w:t>
      </w:r>
    </w:p>
    <w:p>
      <w:r>
        <w:t>Extracted Text Placeholder</w:t>
      </w:r>
    </w:p>
    <w:p>
      <w:pPr>
        <w:pStyle w:val="Heading2"/>
      </w:pPr>
      <w:r>
        <w:t>Text from image423.png.png</w:t>
      </w:r>
    </w:p>
    <w:p>
      <w:r>
        <w:t>Extracted Text Placeholder</w:t>
      </w:r>
    </w:p>
    <w:p>
      <w:pPr>
        <w:pStyle w:val="Heading2"/>
      </w:pPr>
      <w:r>
        <w:t>Text from image630.png.png</w:t>
      </w:r>
    </w:p>
    <w:p>
      <w:r>
        <w:t>Extracted Text Placeholder</w:t>
      </w:r>
    </w:p>
    <w:p>
      <w:pPr>
        <w:pStyle w:val="Heading2"/>
      </w:pPr>
      <w:r>
        <w:t>Text from image837.png.png</w:t>
      </w:r>
    </w:p>
    <w:p>
      <w:r>
        <w:t>Extracted Text Placeholder</w:t>
      </w:r>
    </w:p>
    <w:p>
      <w:pPr>
        <w:pStyle w:val="Heading2"/>
      </w:pPr>
      <w:r>
        <w:t>Text from image269.png.png</w:t>
      </w:r>
    </w:p>
    <w:p>
      <w:r>
        <w:t>Extracted Text Placeholder</w:t>
      </w:r>
    </w:p>
    <w:p>
      <w:pPr>
        <w:pStyle w:val="Heading2"/>
      </w:pPr>
      <w:r>
        <w:t>Text from image476.png.png</w:t>
      </w:r>
    </w:p>
    <w:p>
      <w:r>
        <w:t>Extracted Text Placeholder</w:t>
      </w:r>
    </w:p>
    <w:p>
      <w:pPr>
        <w:pStyle w:val="Heading2"/>
      </w:pPr>
      <w:r>
        <w:t>Text from image697.png.png</w:t>
      </w:r>
    </w:p>
    <w:p>
      <w:r>
        <w:t>Extracted Text Placeholder</w:t>
      </w:r>
    </w:p>
    <w:p>
      <w:pPr>
        <w:pStyle w:val="Heading2"/>
      </w:pPr>
      <w:r>
        <w:t>Text from image64.png.png</w:t>
      </w:r>
    </w:p>
    <w:p>
      <w:r>
        <w:t>Extracted Text Placeholder</w:t>
      </w:r>
    </w:p>
    <w:p>
      <w:pPr>
        <w:pStyle w:val="Heading2"/>
      </w:pPr>
      <w:r>
        <w:t>Text from image129.png.png</w:t>
      </w:r>
    </w:p>
    <w:p>
      <w:r>
        <w:t>Extracted Text Placeholder</w:t>
      </w:r>
    </w:p>
    <w:p>
      <w:pPr>
        <w:pStyle w:val="Heading2"/>
      </w:pPr>
      <w:r>
        <w:t>Text from image574.png.png</w:t>
      </w:r>
    </w:p>
    <w:p>
      <w:r>
        <w:t>Extracted Text Placeholder</w:t>
      </w:r>
    </w:p>
    <w:p>
      <w:pPr>
        <w:pStyle w:val="Heading2"/>
      </w:pPr>
      <w:r>
        <w:t>Text from image781.png.png</w:t>
      </w:r>
    </w:p>
    <w:p>
      <w:r>
        <w:t>Extracted Text Placeholder</w:t>
      </w:r>
    </w:p>
    <w:p>
      <w:pPr>
        <w:pStyle w:val="Heading2"/>
      </w:pPr>
      <w:r>
        <w:t>Text from image988.png.png</w:t>
      </w:r>
    </w:p>
    <w:p>
      <w:r>
        <w:t>Extracted Text Placeholder</w:t>
      </w:r>
    </w:p>
    <w:p>
      <w:pPr>
        <w:pStyle w:val="Heading2"/>
      </w:pPr>
      <w:r>
        <w:t>Text from image336.png.png</w:t>
      </w:r>
    </w:p>
    <w:p>
      <w:r>
        <w:t>Extracted Text Placeholder</w:t>
      </w:r>
    </w:p>
    <w:p>
      <w:pPr>
        <w:pStyle w:val="Heading2"/>
      </w:pPr>
      <w:r>
        <w:t>Text from image434.png.png</w:t>
      </w:r>
    </w:p>
    <w:p>
      <w:r>
        <w:t>Extracted Text Placeholder</w:t>
      </w:r>
    </w:p>
    <w:p>
      <w:pPr>
        <w:pStyle w:val="Heading2"/>
      </w:pPr>
      <w:r>
        <w:t>Text from image641.png.png</w:t>
      </w:r>
    </w:p>
    <w:p>
      <w:r>
        <w:t>Extracted Text Placeholder</w:t>
      </w:r>
    </w:p>
    <w:p>
      <w:pPr>
        <w:pStyle w:val="Heading2"/>
      </w:pPr>
      <w:r>
        <w:t>Text from image196.png.png</w:t>
      </w:r>
    </w:p>
    <w:p>
      <w:r>
        <w:t>Extracted Text Placeholder</w:t>
      </w:r>
    </w:p>
    <w:p>
      <w:pPr>
        <w:pStyle w:val="Heading2"/>
      </w:pPr>
      <w:r>
        <w:t>Text from image280.png.png</w:t>
      </w:r>
    </w:p>
    <w:p>
      <w:r>
        <w:t>Extracted Text Placeholder</w:t>
      </w:r>
    </w:p>
    <w:p>
      <w:pPr>
        <w:pStyle w:val="Heading2"/>
      </w:pPr>
      <w:r>
        <w:t>Text from image501.png.png</w:t>
      </w:r>
    </w:p>
    <w:p>
      <w:r>
        <w:t>Extracted Text Placeholder</w:t>
      </w:r>
    </w:p>
    <w:p>
      <w:pPr>
        <w:pStyle w:val="Heading2"/>
      </w:pPr>
      <w:r>
        <w:t>Text from image848.png.png</w:t>
      </w:r>
    </w:p>
    <w:p>
      <w:r>
        <w:t>Extracted Text Placeholder</w:t>
      </w:r>
    </w:p>
    <w:p>
      <w:pPr>
        <w:pStyle w:val="Heading2"/>
      </w:pPr>
      <w:r>
        <w:t>Text from image487.png.png</w:t>
      </w:r>
    </w:p>
    <w:p>
      <w:r>
        <w:t>Extracted Text Placeholder</w:t>
      </w:r>
    </w:p>
    <w:p>
      <w:pPr>
        <w:pStyle w:val="Heading2"/>
      </w:pPr>
      <w:r>
        <w:t>Text from image708.png.png</w:t>
      </w:r>
    </w:p>
    <w:p>
      <w:r>
        <w:t>Extracted Text Placeholder</w:t>
      </w:r>
    </w:p>
    <w:p>
      <w:pPr>
        <w:pStyle w:val="Heading2"/>
      </w:pPr>
      <w:r>
        <w:t>Text from image792.png.png</w:t>
      </w:r>
    </w:p>
    <w:p>
      <w:r>
        <w:t>Extracted Text Placeholder</w:t>
      </w:r>
    </w:p>
    <w:p>
      <w:pPr>
        <w:pStyle w:val="Heading2"/>
      </w:pPr>
      <w:r>
        <w:t>Text from image915.png.png</w:t>
      </w:r>
    </w:p>
    <w:p>
      <w:r>
        <w:t>Extracted Text Placeholder</w:t>
      </w:r>
    </w:p>
    <w:p>
      <w:pPr>
        <w:pStyle w:val="Heading2"/>
      </w:pPr>
      <w:r>
        <w:t>Text from image140.png.png</w:t>
      </w:r>
    </w:p>
    <w:p>
      <w:r>
        <w:t>Extracted Text Placeholder</w:t>
      </w:r>
    </w:p>
    <w:p>
      <w:pPr>
        <w:pStyle w:val="Heading2"/>
      </w:pPr>
      <w:r>
        <w:t>Text from image347.png.png</w:t>
      </w:r>
    </w:p>
    <w:p>
      <w:r>
        <w:t>Extracted Text Placeholder</w:t>
      </w:r>
    </w:p>
    <w:p>
      <w:pPr>
        <w:pStyle w:val="Heading2"/>
      </w:pPr>
      <w:r>
        <w:t>Text from image207.png.png</w:t>
      </w:r>
    </w:p>
    <w:p>
      <w:r>
        <w:t>Extracted Text Placeholder</w:t>
      </w:r>
    </w:p>
    <w:p>
      <w:pPr>
        <w:pStyle w:val="Heading2"/>
      </w:pPr>
      <w:r>
        <w:t>Text from image652.png.png</w:t>
      </w:r>
    </w:p>
    <w:p>
      <w:r>
        <w:t>Extracted Text Placeholder</w:t>
      </w:r>
    </w:p>
    <w:p>
      <w:pPr>
        <w:pStyle w:val="Heading2"/>
      </w:pPr>
      <w:r>
        <w:t>Text from image859.png.png</w:t>
      </w:r>
    </w:p>
    <w:p>
      <w:r>
        <w:t>Extracted Text Placeholder</w:t>
      </w:r>
    </w:p>
    <w:p>
      <w:pPr>
        <w:pStyle w:val="Heading2"/>
      </w:pPr>
      <w:r>
        <w:t>Text from image291.png.png</w:t>
      </w:r>
    </w:p>
    <w:p>
      <w:r>
        <w:t>Extracted Text Placeholder</w:t>
      </w:r>
    </w:p>
    <w:p>
      <w:pPr>
        <w:pStyle w:val="Heading2"/>
      </w:pPr>
      <w:r>
        <w:t>Text from image512.png.png</w:t>
      </w:r>
    </w:p>
    <w:p>
      <w:r>
        <w:t>Extracted Text Placeholder</w:t>
      </w:r>
    </w:p>
    <w:p>
      <w:pPr>
        <w:pStyle w:val="Heading2"/>
      </w:pPr>
      <w:r>
        <w:t>Text from image719.png.png</w:t>
      </w:r>
    </w:p>
    <w:p>
      <w:r>
        <w:t>Extracted Text Placeholder</w:t>
      </w:r>
    </w:p>
    <w:p>
      <w:pPr>
        <w:pStyle w:val="Heading2"/>
      </w:pPr>
      <w:r>
        <w:t>Text from image926.png.png</w:t>
      </w:r>
    </w:p>
    <w:p>
      <w:r>
        <w:t>Extracted Text Placeholder</w:t>
      </w:r>
    </w:p>
    <w:p>
      <w:pPr>
        <w:pStyle w:val="Heading2"/>
      </w:pPr>
      <w:r>
        <w:t>Text from image55.png.png</w:t>
      </w:r>
    </w:p>
    <w:p>
      <w:r>
        <w:t>Extracted Text Placeholder</w:t>
      </w:r>
    </w:p>
    <w:p>
      <w:pPr>
        <w:pStyle w:val="Heading2"/>
      </w:pPr>
      <w:r>
        <w:t>Text from image151.png.png</w:t>
      </w:r>
    </w:p>
    <w:p>
      <w:r>
        <w:t>Extracted Text Placeholder</w:t>
      </w:r>
    </w:p>
    <w:p>
      <w:pPr>
        <w:pStyle w:val="Heading2"/>
      </w:pPr>
      <w:r>
        <w:t>Text from image358.png.png</w:t>
      </w:r>
    </w:p>
    <w:p>
      <w:r>
        <w:t>Extracted Text Placeholder</w:t>
      </w:r>
    </w:p>
    <w:p>
      <w:pPr>
        <w:pStyle w:val="Heading2"/>
      </w:pPr>
      <w:r>
        <w:t>Text from image565.png.png</w:t>
      </w:r>
    </w:p>
    <w:p>
      <w:r>
        <w:t>Extracted Text Placeholder</w:t>
      </w:r>
    </w:p>
    <w:p>
      <w:pPr>
        <w:pStyle w:val="Heading2"/>
      </w:pPr>
      <w:r>
        <w:t>Text from image1002.png.png</w:t>
      </w:r>
    </w:p>
    <w:p>
      <w:r>
        <w:t>Extracted Text Placeholder</w:t>
      </w:r>
    </w:p>
    <w:p>
      <w:pPr>
        <w:pStyle w:val="Heading2"/>
      </w:pPr>
      <w:r>
        <w:t>Text from image218.png.png</w:t>
      </w:r>
    </w:p>
    <w:p>
      <w:r>
        <w:t>Extracted Text Placeholder</w:t>
      </w:r>
    </w:p>
    <w:p>
      <w:pPr>
        <w:pStyle w:val="Heading2"/>
      </w:pPr>
      <w:r>
        <w:t>Text from image425.png.png</w:t>
      </w:r>
    </w:p>
    <w:p>
      <w:r>
        <w:t>Extracted Text Placeholder</w:t>
      </w:r>
    </w:p>
    <w:p>
      <w:pPr>
        <w:pStyle w:val="Heading2"/>
      </w:pPr>
      <w:r>
        <w:t>Text from image663.png.png</w:t>
      </w:r>
    </w:p>
    <w:p>
      <w:r>
        <w:t>Extracted Text Placeholder</w:t>
      </w:r>
    </w:p>
    <w:p>
      <w:pPr>
        <w:pStyle w:val="Heading2"/>
      </w:pPr>
      <w:r>
        <w:t>Text from image870.png.png</w:t>
      </w:r>
    </w:p>
    <w:p>
      <w:r>
        <w:t>Extracted Text Placeholder</w:t>
      </w:r>
    </w:p>
    <w:p>
      <w:pPr>
        <w:pStyle w:val="Heading2"/>
      </w:pPr>
      <w:r>
        <w:t>Text from image13.png.png</w:t>
      </w:r>
    </w:p>
    <w:p>
      <w:r>
        <w:t>Extracted Text Placeholder</w:t>
      </w:r>
    </w:p>
    <w:p>
      <w:pPr>
        <w:pStyle w:val="Heading2"/>
      </w:pPr>
      <w:r>
        <w:t>Text from image523.png.png</w:t>
      </w:r>
    </w:p>
    <w:p>
      <w:r>
        <w:t>Extracted Text Placeholder</w:t>
      </w:r>
    </w:p>
    <w:p>
      <w:pPr>
        <w:pStyle w:val="Heading2"/>
      </w:pPr>
      <w:r>
        <w:t>Text from image730.png.png</w:t>
      </w:r>
    </w:p>
    <w:p>
      <w:r>
        <w:t>Extracted Text Placeholder</w:t>
      </w:r>
    </w:p>
    <w:p>
      <w:pPr>
        <w:pStyle w:val="Heading2"/>
      </w:pPr>
      <w:r>
        <w:t>Text from image937.png.png</w:t>
      </w:r>
    </w:p>
    <w:p>
      <w:r>
        <w:t>Extracted Text Placeholder</w:t>
      </w:r>
    </w:p>
    <w:p>
      <w:pPr>
        <w:pStyle w:val="Heading2"/>
      </w:pPr>
      <w:r>
        <w:t>Text from image162.png.png</w:t>
      </w:r>
    </w:p>
    <w:p>
      <w:r>
        <w:t>Extracted Text Placeholder</w:t>
      </w:r>
    </w:p>
    <w:p>
      <w:pPr>
        <w:pStyle w:val="Heading2"/>
      </w:pPr>
      <w:r>
        <w:t>Text from image369.png.png</w:t>
      </w:r>
    </w:p>
    <w:p>
      <w:r>
        <w:t>Extracted Text Placeholder</w:t>
      </w:r>
    </w:p>
    <w:p>
      <w:pPr>
        <w:pStyle w:val="Heading2"/>
      </w:pPr>
      <w:r>
        <w:t>Text from image576.png.png</w:t>
      </w:r>
    </w:p>
    <w:p>
      <w:r>
        <w:t>Extracted Text Placeholder</w:t>
      </w:r>
    </w:p>
    <w:p>
      <w:pPr>
        <w:pStyle w:val="Heading2"/>
      </w:pPr>
      <w:r>
        <w:t>Text from image1013.png.png</w:t>
      </w:r>
    </w:p>
    <w:p>
      <w:r>
        <w:t>Extracted Text Placeholder</w:t>
      </w:r>
    </w:p>
    <w:p>
      <w:pPr>
        <w:pStyle w:val="Heading2"/>
      </w:pPr>
      <w:r>
        <w:t>Text from image66.png.png</w:t>
      </w:r>
    </w:p>
    <w:p>
      <w:r>
        <w:t>Extracted Text Placeholder</w:t>
      </w:r>
    </w:p>
    <w:p>
      <w:pPr>
        <w:pStyle w:val="Heading2"/>
      </w:pPr>
      <w:r>
        <w:t>Text from image229.png.png</w:t>
      </w:r>
    </w:p>
    <w:p>
      <w:r>
        <w:t>Extracted Text Placeholder</w:t>
      </w:r>
    </w:p>
    <w:p>
      <w:pPr>
        <w:pStyle w:val="Heading2"/>
      </w:pPr>
      <w:r>
        <w:t>Text from image674.png.png</w:t>
      </w:r>
    </w:p>
    <w:p>
      <w:r>
        <w:t>Extracted Text Placeholder</w:t>
      </w:r>
    </w:p>
    <w:p>
      <w:pPr>
        <w:pStyle w:val="Heading2"/>
      </w:pPr>
      <w:r>
        <w:t>Text from image797.png.png</w:t>
      </w:r>
    </w:p>
    <w:p>
      <w:r>
        <w:t>Extracted Text Placeholder</w:t>
      </w:r>
    </w:p>
    <w:p>
      <w:pPr>
        <w:pStyle w:val="Heading2"/>
      </w:pPr>
      <w:r>
        <w:t>Text from image881.png.png</w:t>
      </w:r>
    </w:p>
    <w:p>
      <w:r>
        <w:t>Extracted Text Placeholder</w:t>
      </w:r>
    </w:p>
    <w:p>
      <w:pPr>
        <w:pStyle w:val="Heading2"/>
      </w:pPr>
      <w:r>
        <w:t>Text from image24.png.png</w:t>
      </w:r>
    </w:p>
    <w:p>
      <w:r>
        <w:t>Extracted Text Placeholder</w:t>
      </w:r>
    </w:p>
    <w:p>
      <w:pPr>
        <w:pStyle w:val="Heading2"/>
      </w:pPr>
      <w:r>
        <w:t>Text from image436.png.png</w:t>
      </w:r>
    </w:p>
    <w:p>
      <w:r>
        <w:t>Extracted Text Placeholder</w:t>
      </w:r>
    </w:p>
    <w:p>
      <w:pPr>
        <w:pStyle w:val="Heading2"/>
      </w:pPr>
      <w:r>
        <w:t>Text from image534.png.png</w:t>
      </w:r>
    </w:p>
    <w:p>
      <w:r>
        <w:t>Extracted Text Placeholder</w:t>
      </w:r>
    </w:p>
    <w:p>
      <w:pPr>
        <w:pStyle w:val="Heading2"/>
      </w:pPr>
      <w:r>
        <w:t>Text from image741.png.png</w:t>
      </w:r>
    </w:p>
    <w:p>
      <w:r>
        <w:t>Extracted Text Placeholder</w:t>
      </w:r>
    </w:p>
    <w:p>
      <w:pPr>
        <w:pStyle w:val="Heading2"/>
      </w:pPr>
      <w:r>
        <w:t>Text from image173.png.png</w:t>
      </w:r>
    </w:p>
    <w:p>
      <w:r>
        <w:t>Extracted Text Placeholder</w:t>
      </w:r>
    </w:p>
    <w:p>
      <w:pPr>
        <w:pStyle w:val="Heading2"/>
      </w:pPr>
      <w:r>
        <w:t>Text from image296.png.png</w:t>
      </w:r>
    </w:p>
    <w:p>
      <w:r>
        <w:t>Extracted Text Placeholder</w:t>
      </w:r>
    </w:p>
    <w:p>
      <w:pPr>
        <w:pStyle w:val="Heading2"/>
      </w:pPr>
      <w:r>
        <w:t>Text from image948.png.png</w:t>
      </w:r>
    </w:p>
    <w:p>
      <w:r>
        <w:t>Extracted Text Placeholder</w:t>
      </w:r>
    </w:p>
    <w:p>
      <w:pPr>
        <w:pStyle w:val="Heading2"/>
      </w:pPr>
      <w:r>
        <w:t>Text from image1024.png.png</w:t>
      </w:r>
    </w:p>
    <w:p>
      <w:r>
        <w:t>Extracted Text Placeholder</w:t>
      </w:r>
    </w:p>
    <w:p>
      <w:pPr>
        <w:pStyle w:val="Heading2"/>
      </w:pPr>
      <w:r>
        <w:t>Text from image77.png.png</w:t>
      </w:r>
    </w:p>
    <w:p>
      <w:r>
        <w:t>Extracted Text Placeholder</w:t>
      </w:r>
    </w:p>
    <w:p>
      <w:pPr>
        <w:pStyle w:val="Heading2"/>
      </w:pPr>
      <w:r>
        <w:t>Text from image380.png.png</w:t>
      </w:r>
    </w:p>
    <w:p>
      <w:r>
        <w:t>Extracted Text Placeholder</w:t>
      </w:r>
    </w:p>
    <w:p>
      <w:pPr>
        <w:pStyle w:val="Heading2"/>
      </w:pPr>
      <w:r>
        <w:t>Text from image587.png.png</w:t>
      </w:r>
    </w:p>
    <w:p>
      <w:r>
        <w:t>Extracted Text Placeholder</w:t>
      </w:r>
    </w:p>
    <w:p>
      <w:pPr>
        <w:pStyle w:val="Heading2"/>
      </w:pPr>
      <w:r>
        <w:t>Text from image601.png.png</w:t>
      </w:r>
    </w:p>
    <w:p>
      <w:r>
        <w:t>Extracted Text Placeholder</w:t>
      </w:r>
    </w:p>
    <w:p>
      <w:pPr>
        <w:pStyle w:val="Heading2"/>
      </w:pPr>
      <w:r>
        <w:t>Text from image808.png.png</w:t>
      </w:r>
    </w:p>
    <w:p>
      <w:r>
        <w:t>Extracted Text Placeholder</w:t>
      </w:r>
    </w:p>
    <w:p>
      <w:pPr>
        <w:pStyle w:val="Heading2"/>
      </w:pPr>
      <w:r>
        <w:t>Text from image240.png.png</w:t>
      </w:r>
    </w:p>
    <w:p>
      <w:r>
        <w:t>Extracted Text Placeholder</w:t>
      </w:r>
    </w:p>
    <w:p>
      <w:pPr>
        <w:pStyle w:val="Heading2"/>
      </w:pPr>
      <w:r>
        <w:t>Text from image447.png.png</w:t>
      </w:r>
    </w:p>
    <w:p>
      <w:r>
        <w:t>Extracted Text Placeholder</w:t>
      </w:r>
    </w:p>
    <w:p>
      <w:pPr>
        <w:pStyle w:val="Heading2"/>
      </w:pPr>
      <w:r>
        <w:t>Text from image892.png.png</w:t>
      </w:r>
    </w:p>
    <w:p>
      <w:r>
        <w:t>Extracted Text Placeholder</w:t>
      </w:r>
    </w:p>
    <w:p>
      <w:pPr>
        <w:pStyle w:val="Heading2"/>
      </w:pPr>
      <w:r>
        <w:t>Text from image100.png.png</w:t>
      </w:r>
    </w:p>
    <w:p>
      <w:r>
        <w:t>Extracted Text Placeholder</w:t>
      </w:r>
    </w:p>
    <w:p>
      <w:pPr>
        <w:pStyle w:val="Heading2"/>
      </w:pPr>
      <w:r>
        <w:t>Text from image307.png.png</w:t>
      </w:r>
    </w:p>
    <w:p>
      <w:r>
        <w:t>Extracted Text Placeholder</w:t>
      </w:r>
    </w:p>
    <w:p>
      <w:pPr>
        <w:pStyle w:val="Heading2"/>
      </w:pPr>
      <w:r>
        <w:t>Text from image752.png.png</w:t>
      </w:r>
    </w:p>
    <w:p>
      <w:r>
        <w:t>Extracted Text Placeholder</w:t>
      </w:r>
    </w:p>
    <w:p>
      <w:pPr>
        <w:pStyle w:val="Heading2"/>
      </w:pPr>
      <w:r>
        <w:t>Text from image959.png.png</w:t>
      </w:r>
    </w:p>
    <w:p>
      <w:r>
        <w:t>Extracted Text Placeholder</w:t>
      </w:r>
    </w:p>
    <w:p>
      <w:pPr>
        <w:pStyle w:val="Heading2"/>
      </w:pPr>
      <w:r>
        <w:t>Text from image88.png.png</w:t>
      </w:r>
    </w:p>
    <w:p>
      <w:r>
        <w:t>Extracted Text Placeholder</w:t>
      </w:r>
    </w:p>
    <w:p>
      <w:pPr>
        <w:pStyle w:val="Heading2"/>
      </w:pPr>
      <w:r>
        <w:t>Text from image184.png.png</w:t>
      </w:r>
    </w:p>
    <w:p>
      <w:r>
        <w:t>Extracted Text Placeholder</w:t>
      </w:r>
    </w:p>
    <w:p>
      <w:pPr>
        <w:pStyle w:val="Heading2"/>
      </w:pPr>
      <w:r>
        <w:t>Text from image391.png.png</w:t>
      </w:r>
    </w:p>
    <w:p>
      <w:r>
        <w:t>Extracted Text Placeholder</w:t>
      </w:r>
    </w:p>
    <w:p>
      <w:pPr>
        <w:pStyle w:val="Heading2"/>
      </w:pPr>
      <w:r>
        <w:t>Text from image612.png.png</w:t>
      </w:r>
    </w:p>
    <w:p>
      <w:r>
        <w:t>Extracted Text Placeholder</w:t>
      </w:r>
    </w:p>
    <w:p>
      <w:pPr>
        <w:pStyle w:val="Heading2"/>
      </w:pPr>
      <w:r>
        <w:t>Text from image819.png.png</w:t>
      </w:r>
    </w:p>
    <w:p>
      <w:r>
        <w:t>Extracted Text Placeholder</w:t>
      </w:r>
    </w:p>
    <w:p>
      <w:pPr>
        <w:pStyle w:val="Heading2"/>
      </w:pPr>
      <w:r>
        <w:t>Text from image251.png.png</w:t>
      </w:r>
    </w:p>
    <w:p>
      <w:r>
        <w:t>Extracted Text Placeholder</w:t>
      </w:r>
    </w:p>
    <w:p>
      <w:pPr>
        <w:pStyle w:val="Heading2"/>
      </w:pPr>
      <w:r>
        <w:t>Text from image458.png.png</w:t>
      </w:r>
    </w:p>
    <w:p>
      <w:r>
        <w:t>Extracted Text Placeholder</w:t>
      </w:r>
    </w:p>
    <w:p>
      <w:pPr>
        <w:pStyle w:val="Heading2"/>
      </w:pPr>
      <w:r>
        <w:t>Text from image665.png.png</w:t>
      </w:r>
    </w:p>
    <w:p>
      <w:r>
        <w:t>Extracted Text Placeholder</w:t>
      </w:r>
    </w:p>
    <w:p>
      <w:pPr>
        <w:pStyle w:val="Heading2"/>
      </w:pPr>
      <w:r>
        <w:t>Text from image111.png.png</w:t>
      </w:r>
    </w:p>
    <w:p>
      <w:r>
        <w:t>Extracted Text Placeholder</w:t>
      </w:r>
    </w:p>
    <w:p>
      <w:pPr>
        <w:pStyle w:val="Heading2"/>
      </w:pPr>
      <w:r>
        <w:t>Text from image318.png.png</w:t>
      </w:r>
    </w:p>
    <w:p>
      <w:r>
        <w:t>Extracted Text Placeholder</w:t>
      </w:r>
    </w:p>
    <w:p>
      <w:pPr>
        <w:pStyle w:val="Heading2"/>
      </w:pPr>
      <w:r>
        <w:t>Text from image525.png.png</w:t>
      </w:r>
    </w:p>
    <w:p>
      <w:r>
        <w:t>Extracted Text Placeholder</w:t>
      </w:r>
    </w:p>
    <w:p>
      <w:pPr>
        <w:pStyle w:val="Heading2"/>
      </w:pPr>
      <w:r>
        <w:t>Text from image763.png.png</w:t>
      </w:r>
    </w:p>
    <w:p>
      <w:r>
        <w:t>Extracted Text Placeholder</w:t>
      </w:r>
    </w:p>
    <w:p>
      <w:pPr>
        <w:pStyle w:val="Heading2"/>
      </w:pPr>
      <w:r>
        <w:t>Text from image970.png.png</w:t>
      </w:r>
    </w:p>
    <w:p>
      <w:r>
        <w:t>Extracted Text Placeholder</w:t>
      </w:r>
    </w:p>
    <w:p>
      <w:pPr>
        <w:pStyle w:val="Heading2"/>
      </w:pPr>
      <w:r>
        <w:t>Text from image15.png.png</w:t>
      </w:r>
    </w:p>
    <w:p>
      <w:r>
        <w:t>Extracted Text Placeholder</w:t>
      </w:r>
    </w:p>
    <w:p>
      <w:pPr>
        <w:pStyle w:val="Heading2"/>
      </w:pPr>
      <w:r>
        <w:t>Text from image623.png.png</w:t>
      </w:r>
    </w:p>
    <w:p>
      <w:r>
        <w:t>Extracted Text Placeholder</w:t>
      </w:r>
    </w:p>
    <w:p>
      <w:pPr>
        <w:pStyle w:val="Heading2"/>
      </w:pPr>
      <w:r>
        <w:t>Text from image830.png.png</w:t>
      </w:r>
    </w:p>
    <w:p>
      <w:r>
        <w:t>Extracted Text Placeholder</w:t>
      </w:r>
    </w:p>
    <w:p>
      <w:pPr>
        <w:pStyle w:val="Heading2"/>
      </w:pPr>
      <w:r>
        <w:t>Text from image262.png.png</w:t>
      </w:r>
    </w:p>
    <w:p>
      <w:r>
        <w:t>Extracted Text Placeholder</w:t>
      </w:r>
    </w:p>
    <w:p>
      <w:pPr>
        <w:pStyle w:val="Heading2"/>
      </w:pPr>
      <w:r>
        <w:t>Text from image469.png.png</w:t>
      </w:r>
    </w:p>
    <w:p>
      <w:r>
        <w:t>Extracted Text Placeholder</w:t>
      </w:r>
    </w:p>
    <w:p>
      <w:pPr>
        <w:pStyle w:val="Heading2"/>
      </w:pPr>
      <w:r>
        <w:t>Text from image1015.png.png</w:t>
      </w:r>
    </w:p>
    <w:p>
      <w:r>
        <w:t>Extracted Text Placeholder</w:t>
      </w:r>
    </w:p>
    <w:p>
      <w:pPr>
        <w:pStyle w:val="Heading2"/>
      </w:pPr>
      <w:r>
        <w:t>Text from image122.png.png</w:t>
      </w:r>
    </w:p>
    <w:p>
      <w:r>
        <w:t>Extracted Text Placeholder</w:t>
      </w:r>
    </w:p>
    <w:p>
      <w:pPr>
        <w:pStyle w:val="Heading2"/>
      </w:pPr>
      <w:r>
        <w:t>Text from image676.png.png</w:t>
      </w:r>
    </w:p>
    <w:p>
      <w:r>
        <w:t>Extracted Text Placeholder</w:t>
      </w:r>
    </w:p>
    <w:p>
      <w:pPr>
        <w:pStyle w:val="Heading2"/>
      </w:pPr>
      <w:r>
        <w:t>Text from image774.png.png</w:t>
      </w:r>
    </w:p>
    <w:p>
      <w:r>
        <w:t>Extracted Text Placeholder</w:t>
      </w:r>
    </w:p>
    <w:p>
      <w:pPr>
        <w:pStyle w:val="Heading2"/>
      </w:pPr>
      <w:r>
        <w:t>Text from image897.png.png</w:t>
      </w:r>
    </w:p>
    <w:p>
      <w:r>
        <w:t>Extracted Text Placeholder</w:t>
      </w:r>
    </w:p>
    <w:p>
      <w:pPr>
        <w:pStyle w:val="Heading2"/>
      </w:pPr>
      <w:r>
        <w:t>Text from image981.png.png</w:t>
      </w:r>
    </w:p>
    <w:p>
      <w:r>
        <w:t>Extracted Text Placeholder</w:t>
      </w:r>
    </w:p>
    <w:p>
      <w:pPr>
        <w:pStyle w:val="Heading2"/>
      </w:pPr>
      <w:r>
        <w:t>Text from image26.png.png</w:t>
      </w:r>
    </w:p>
    <w:p>
      <w:r>
        <w:t>Extracted Text Placeholder</w:t>
      </w:r>
    </w:p>
    <w:p>
      <w:pPr>
        <w:pStyle w:val="Heading2"/>
      </w:pPr>
      <w:r>
        <w:t>Text from image329.png.png</w:t>
      </w:r>
    </w:p>
    <w:p>
      <w:r>
        <w:t>Extracted Text Placeholder</w:t>
      </w:r>
    </w:p>
    <w:p>
      <w:pPr>
        <w:pStyle w:val="Heading2"/>
      </w:pPr>
      <w:r>
        <w:t>Text from image536.png.png</w:t>
      </w:r>
    </w:p>
    <w:p>
      <w:r>
        <w:t>Extracted Text Placeholder</w:t>
      </w:r>
    </w:p>
    <w:p>
      <w:pPr>
        <w:pStyle w:val="Heading2"/>
      </w:pPr>
      <w:r>
        <w:t>Text from image634.png.png</w:t>
      </w:r>
    </w:p>
    <w:p>
      <w:r>
        <w:t>Extracted Text Placeholder</w:t>
      </w:r>
    </w:p>
    <w:p>
      <w:pPr>
        <w:pStyle w:val="Heading2"/>
      </w:pPr>
      <w:r>
        <w:t>Text from image175.png.png</w:t>
      </w:r>
    </w:p>
    <w:p>
      <w:r>
        <w:t>Extracted Text Placeholder</w:t>
      </w:r>
    </w:p>
    <w:p>
      <w:pPr>
        <w:pStyle w:val="Heading2"/>
      </w:pPr>
      <w:r>
        <w:t>Text from image273.png.png</w:t>
      </w:r>
    </w:p>
    <w:p>
      <w:r>
        <w:t>Extracted Text Placeholder</w:t>
      </w:r>
    </w:p>
    <w:p>
      <w:pPr>
        <w:pStyle w:val="Heading2"/>
      </w:pPr>
      <w:r>
        <w:t>Text from image396.png.png</w:t>
      </w:r>
    </w:p>
    <w:p>
      <w:r>
        <w:t>Extracted Text Placeholder</w:t>
      </w:r>
    </w:p>
    <w:p>
      <w:pPr>
        <w:pStyle w:val="Heading2"/>
      </w:pPr>
      <w:r>
        <w:t>Text from image841.png.png</w:t>
      </w:r>
    </w:p>
    <w:p>
      <w:r>
        <w:t>Extracted Text Placeholder</w:t>
      </w:r>
    </w:p>
    <w:p>
      <w:pPr>
        <w:pStyle w:val="Heading2"/>
      </w:pPr>
      <w:r>
        <w:t>Text from image1026.png.png</w:t>
      </w:r>
    </w:p>
    <w:p>
      <w:r>
        <w:t>Extracted Text Placeholder</w:t>
      </w:r>
    </w:p>
    <w:p>
      <w:pPr>
        <w:pStyle w:val="Heading2"/>
      </w:pPr>
      <w:r>
        <w:t>Text from image480.png.png</w:t>
      </w:r>
    </w:p>
    <w:p>
      <w:r>
        <w:t>Extracted Text Placeholder</w:t>
      </w:r>
    </w:p>
    <w:p>
      <w:pPr>
        <w:pStyle w:val="Heading2"/>
      </w:pPr>
      <w:r>
        <w:t>Text from image687.png.png</w:t>
      </w:r>
    </w:p>
    <w:p>
      <w:r>
        <w:t>Extracted Text Placeholder</w:t>
      </w:r>
    </w:p>
    <w:p>
      <w:pPr>
        <w:pStyle w:val="Heading2"/>
      </w:pPr>
      <w:r>
        <w:t>Text from image701.png.png</w:t>
      </w:r>
    </w:p>
    <w:p>
      <w:r>
        <w:t>Extracted Text Placeholder</w:t>
      </w:r>
    </w:p>
    <w:p>
      <w:pPr>
        <w:pStyle w:val="Heading2"/>
      </w:pPr>
      <w:r>
        <w:t>Text from image908.png.png</w:t>
      </w:r>
    </w:p>
    <w:p>
      <w:r>
        <w:t>Extracted Text Placeholder</w:t>
      </w:r>
    </w:p>
    <w:p>
      <w:pPr>
        <w:pStyle w:val="Heading2"/>
      </w:pPr>
      <w:r>
        <w:t>Text from image37.png.png</w:t>
      </w:r>
    </w:p>
    <w:p>
      <w:r>
        <w:t>Extracted Text Placeholder</w:t>
      </w:r>
    </w:p>
    <w:p>
      <w:pPr>
        <w:pStyle w:val="Heading2"/>
      </w:pPr>
      <w:r>
        <w:t>Text from image133.png.png</w:t>
      </w:r>
    </w:p>
    <w:p>
      <w:r>
        <w:t>Extracted Text Placeholder</w:t>
      </w:r>
    </w:p>
    <w:p>
      <w:pPr>
        <w:pStyle w:val="Heading2"/>
      </w:pPr>
      <w:r>
        <w:t>Text from image340.png.png</w:t>
      </w:r>
    </w:p>
    <w:p>
      <w:r>
        <w:t>Extracted Text Placeholder</w:t>
      </w:r>
    </w:p>
    <w:p>
      <w:pPr>
        <w:pStyle w:val="Heading2"/>
      </w:pPr>
      <w:r>
        <w:t>Text from image547.png.png</w:t>
      </w:r>
    </w:p>
    <w:p>
      <w:r>
        <w:t>Extracted Text Placeholder</w:t>
      </w:r>
    </w:p>
    <w:p>
      <w:pPr>
        <w:pStyle w:val="Heading2"/>
      </w:pPr>
      <w:r>
        <w:t>Text from image992.png.png</w:t>
      </w:r>
    </w:p>
    <w:p>
      <w:r>
        <w:t>Extracted Text Placeholder</w:t>
      </w:r>
    </w:p>
    <w:p>
      <w:pPr>
        <w:pStyle w:val="Heading2"/>
      </w:pPr>
      <w:r>
        <w:t>Text from image186.png.png</w:t>
      </w:r>
    </w:p>
    <w:p>
      <w:r>
        <w:t>Extracted Text Placeholder</w:t>
      </w:r>
    </w:p>
    <w:p>
      <w:pPr>
        <w:pStyle w:val="Heading2"/>
      </w:pPr>
      <w:r>
        <w:t>Text from image200.png.png</w:t>
      </w:r>
    </w:p>
    <w:p>
      <w:r>
        <w:t>Extracted Text Placeholder</w:t>
      </w:r>
    </w:p>
    <w:p>
      <w:pPr>
        <w:pStyle w:val="Heading2"/>
      </w:pPr>
      <w:r>
        <w:t>Text from image407.png.png</w:t>
      </w:r>
    </w:p>
    <w:p>
      <w:r>
        <w:t>Extracted Text Placeholder</w:t>
      </w:r>
    </w:p>
    <w:p>
      <w:pPr>
        <w:pStyle w:val="Heading2"/>
      </w:pPr>
      <w:r>
        <w:t>Text from image852.png.png</w:t>
      </w:r>
    </w:p>
    <w:p>
      <w:r>
        <w:t>Extracted Text Placeholder</w:t>
      </w:r>
    </w:p>
    <w:p>
      <w:pPr>
        <w:pStyle w:val="Heading2"/>
      </w:pPr>
      <w:r>
        <w:t>Text from image284.png.png</w:t>
      </w:r>
    </w:p>
    <w:p>
      <w:r>
        <w:t>Extracted Text Placeholder</w:t>
      </w:r>
    </w:p>
    <w:p>
      <w:pPr>
        <w:pStyle w:val="Heading2"/>
      </w:pPr>
      <w:r>
        <w:t>Text from image491.png.png</w:t>
      </w:r>
    </w:p>
    <w:p>
      <w:r>
        <w:t>Extracted Text Placeholder</w:t>
      </w:r>
    </w:p>
    <w:p>
      <w:pPr>
        <w:pStyle w:val="Heading2"/>
      </w:pPr>
      <w:r>
        <w:t>Text from image712.png.png</w:t>
      </w:r>
    </w:p>
    <w:p>
      <w:r>
        <w:t>Extracted Text Placeholder</w:t>
      </w:r>
    </w:p>
    <w:p>
      <w:pPr>
        <w:pStyle w:val="Heading2"/>
      </w:pPr>
      <w:r>
        <w:t>Text from image919.png.png</w:t>
      </w:r>
    </w:p>
    <w:p>
      <w:r>
        <w:t>Extracted Text Placeholder</w:t>
      </w:r>
    </w:p>
    <w:p>
      <w:pPr>
        <w:pStyle w:val="Heading2"/>
      </w:pPr>
      <w:r>
        <w:t>Text from image48.png.png</w:t>
      </w:r>
    </w:p>
    <w:p>
      <w:r>
        <w:t>Extracted Text Placeholder</w:t>
      </w:r>
    </w:p>
    <w:p>
      <w:pPr>
        <w:pStyle w:val="Heading2"/>
      </w:pPr>
      <w:r>
        <w:t>Text from image144.png.png</w:t>
      </w:r>
    </w:p>
    <w:p>
      <w:r>
        <w:t>Extracted Text Placeholder</w:t>
      </w:r>
    </w:p>
    <w:p>
      <w:pPr>
        <w:pStyle w:val="Heading2"/>
      </w:pPr>
      <w:r>
        <w:t>Text from image351.png.png</w:t>
      </w:r>
    </w:p>
    <w:p>
      <w:r>
        <w:t>Extracted Text Placeholder</w:t>
      </w:r>
    </w:p>
    <w:p>
      <w:pPr>
        <w:pStyle w:val="Heading2"/>
      </w:pPr>
      <w:r>
        <w:t>Text from image558.png.png</w:t>
      </w:r>
    </w:p>
    <w:p>
      <w:r>
        <w:t>Extracted Text Placeholder</w:t>
      </w:r>
    </w:p>
    <w:p>
      <w:pPr>
        <w:pStyle w:val="Heading2"/>
      </w:pPr>
      <w:r>
        <w:t>Text from image765.png.png</w:t>
      </w:r>
    </w:p>
    <w:p>
      <w:r>
        <w:t>Extracted Text Placeholder</w:t>
      </w:r>
    </w:p>
    <w:p>
      <w:pPr>
        <w:pStyle w:val="Heading2"/>
      </w:pPr>
      <w:r>
        <w:t>Text from image211.png.png</w:t>
      </w:r>
    </w:p>
    <w:p>
      <w:r>
        <w:t>Extracted Text Placeholder</w:t>
      </w:r>
    </w:p>
    <w:p>
      <w:pPr>
        <w:pStyle w:val="Heading2"/>
      </w:pPr>
      <w:r>
        <w:t>Text from image418.png.png</w:t>
      </w:r>
    </w:p>
    <w:p>
      <w:r>
        <w:t>Extracted Text Placeholder</w:t>
      </w:r>
    </w:p>
    <w:p>
      <w:pPr>
        <w:pStyle w:val="Heading2"/>
      </w:pPr>
      <w:r>
        <w:t>Text from image863.png.png</w:t>
      </w:r>
    </w:p>
    <w:p>
      <w:r>
        <w:t>Extracted Text Placeholder</w:t>
      </w:r>
    </w:p>
    <w:p>
      <w:pPr>
        <w:pStyle w:val="Heading2"/>
      </w:pPr>
      <w:r>
        <w:t>Text from image625.png.png</w:t>
      </w:r>
    </w:p>
    <w:p>
      <w:r>
        <w:t>Extracted Text Placeholder</w:t>
      </w:r>
    </w:p>
    <w:p>
      <w:pPr>
        <w:pStyle w:val="Heading2"/>
      </w:pPr>
      <w:r>
        <w:t>Text from image723.png.png</w:t>
      </w:r>
    </w:p>
    <w:p>
      <w:r>
        <w:t>Extracted Text Placeholder</w:t>
      </w:r>
    </w:p>
    <w:p>
      <w:pPr>
        <w:pStyle w:val="Heading2"/>
      </w:pPr>
      <w:r>
        <w:t>Text from image930.png.png</w:t>
      </w:r>
    </w:p>
    <w:p>
      <w:r>
        <w:t>Extracted Text Placeholder</w:t>
      </w:r>
    </w:p>
    <w:p>
      <w:pPr>
        <w:pStyle w:val="Heading2"/>
      </w:pPr>
      <w:r>
        <w:t>Text from image59.png.png</w:t>
      </w:r>
    </w:p>
    <w:p>
      <w:r>
        <w:t>Extracted Text Placeholder</w:t>
      </w:r>
    </w:p>
    <w:p>
      <w:pPr>
        <w:pStyle w:val="Heading2"/>
      </w:pPr>
      <w:r>
        <w:t>Text from image362.png.png</w:t>
      </w:r>
    </w:p>
    <w:p>
      <w:r>
        <w:t>Extracted Text Placeholder</w:t>
      </w:r>
    </w:p>
    <w:p>
      <w:pPr>
        <w:pStyle w:val="Heading2"/>
      </w:pPr>
      <w:r>
        <w:t>Text from image569.png.png</w:t>
      </w:r>
    </w:p>
    <w:p>
      <w:r>
        <w:t>Extracted Text Placeholder</w:t>
      </w:r>
    </w:p>
    <w:p>
      <w:pPr>
        <w:pStyle w:val="Heading2"/>
      </w:pPr>
      <w:r>
        <w:t>Text from image222.png.png</w:t>
      </w:r>
    </w:p>
    <w:p>
      <w:r>
        <w:t>Extracted Text Placeholder</w:t>
      </w:r>
    </w:p>
    <w:p>
      <w:pPr>
        <w:pStyle w:val="Heading2"/>
      </w:pPr>
      <w:r>
        <w:t>Text from image776.png.png</w:t>
      </w:r>
    </w:p>
    <w:p>
      <w:r>
        <w:t>Extracted Text Placeholder</w:t>
      </w:r>
    </w:p>
    <w:p>
      <w:pPr>
        <w:pStyle w:val="Heading2"/>
      </w:pPr>
      <w:r>
        <w:t>Text from image874.png.png</w:t>
      </w:r>
    </w:p>
    <w:p>
      <w:r>
        <w:t>Extracted Text Placeholder</w:t>
      </w:r>
    </w:p>
    <w:p>
      <w:pPr>
        <w:pStyle w:val="Heading2"/>
      </w:pPr>
      <w:r>
        <w:t>Text from image429.png.png</w:t>
      </w:r>
    </w:p>
    <w:p>
      <w:r>
        <w:t>Extracted Text Placeholder</w:t>
      </w:r>
    </w:p>
    <w:p>
      <w:pPr>
        <w:pStyle w:val="Heading2"/>
      </w:pPr>
      <w:r>
        <w:t>Text from image636.png.png</w:t>
      </w:r>
    </w:p>
    <w:p>
      <w:r>
        <w:t>Extracted Text Placeholder</w:t>
      </w:r>
    </w:p>
    <w:p>
      <w:pPr>
        <w:pStyle w:val="Heading2"/>
      </w:pPr>
      <w:r>
        <w:t>Text from image734.png.png</w:t>
      </w:r>
    </w:p>
    <w:p>
      <w:r>
        <w:t>Extracted Text Placeholder</w:t>
      </w:r>
    </w:p>
    <w:p>
      <w:pPr>
        <w:pStyle w:val="Heading2"/>
      </w:pPr>
      <w:r>
        <w:t>Text from image275.png.png</w:t>
      </w:r>
    </w:p>
    <w:p>
      <w:r>
        <w:t>Extracted Text Placeholder</w:t>
      </w:r>
    </w:p>
    <w:p>
      <w:pPr>
        <w:pStyle w:val="Heading2"/>
      </w:pPr>
      <w:r>
        <w:t>Text from image496.png.png</w:t>
      </w:r>
    </w:p>
    <w:p>
      <w:r>
        <w:t>Extracted Text Placeholder</w:t>
      </w:r>
    </w:p>
    <w:p>
      <w:pPr>
        <w:pStyle w:val="Heading2"/>
      </w:pPr>
      <w:r>
        <w:t>Text from image941.png.png</w:t>
      </w:r>
    </w:p>
    <w:p>
      <w:r>
        <w:t>Extracted Text Placeholder</w:t>
      </w:r>
    </w:p>
    <w:p>
      <w:pPr>
        <w:pStyle w:val="Heading2"/>
      </w:pPr>
      <w:r>
        <w:t>Text from image70.png.png</w:t>
      </w:r>
    </w:p>
    <w:p>
      <w:r>
        <w:t>Extracted Text Placeholder</w:t>
      </w:r>
    </w:p>
    <w:p>
      <w:pPr>
        <w:pStyle w:val="Heading2"/>
      </w:pPr>
      <w:r>
        <w:t>Text from image135.png.png</w:t>
      </w:r>
    </w:p>
    <w:p>
      <w:r>
        <w:t>Extracted Text Placeholder</w:t>
      </w:r>
    </w:p>
    <w:p>
      <w:pPr>
        <w:pStyle w:val="Heading2"/>
      </w:pPr>
      <w:r>
        <w:t>Text from image373.png.png</w:t>
      </w:r>
    </w:p>
    <w:p>
      <w:r>
        <w:t>Extracted Text Placeholder</w:t>
      </w:r>
    </w:p>
    <w:p>
      <w:pPr>
        <w:pStyle w:val="Heading2"/>
      </w:pPr>
      <w:r>
        <w:t>Text from image580.png.png</w:t>
      </w:r>
    </w:p>
    <w:p>
      <w:r>
        <w:t>Extracted Text Placeholder</w:t>
      </w:r>
    </w:p>
    <w:p>
      <w:pPr>
        <w:pStyle w:val="Heading2"/>
      </w:pPr>
      <w:r>
        <w:t>Text from image787.png.png</w:t>
      </w:r>
    </w:p>
    <w:p>
      <w:r>
        <w:t>Extracted Text Placeholder</w:t>
      </w:r>
    </w:p>
    <w:p>
      <w:pPr>
        <w:pStyle w:val="Heading2"/>
      </w:pPr>
      <w:r>
        <w:t>Text from image801.png.png</w:t>
      </w:r>
    </w:p>
    <w:p>
      <w:r>
        <w:t>Extracted Text Placeholder</w:t>
      </w:r>
    </w:p>
    <w:p>
      <w:pPr>
        <w:pStyle w:val="Heading2"/>
      </w:pPr>
      <w:r>
        <w:t>Text from image1.png.png</w:t>
      </w:r>
    </w:p>
    <w:p>
      <w:r>
        <w:t>Extracted Text Placeholder</w:t>
      </w:r>
    </w:p>
    <w:p>
      <w:pPr>
        <w:pStyle w:val="Heading2"/>
      </w:pPr>
      <w:r>
        <w:t>Text from image233.png.png</w:t>
      </w:r>
    </w:p>
    <w:p>
      <w:r>
        <w:t>Extracted Text Placeholder</w:t>
      </w:r>
    </w:p>
    <w:p>
      <w:pPr>
        <w:pStyle w:val="Heading2"/>
      </w:pPr>
      <w:r>
        <w:t>Text from image440.png.png</w:t>
      </w:r>
    </w:p>
    <w:p>
      <w:r>
        <w:t>Extracted Text Placeholder</w:t>
      </w:r>
    </w:p>
    <w:p>
      <w:pPr>
        <w:pStyle w:val="Heading2"/>
      </w:pPr>
      <w:r>
        <w:t>Text from image647.png.png</w:t>
      </w:r>
    </w:p>
    <w:p>
      <w:r>
        <w:t>Extracted Text Placeholder</w:t>
      </w:r>
    </w:p>
    <w:p>
      <w:pPr>
        <w:pStyle w:val="Heading2"/>
      </w:pPr>
      <w:r>
        <w:t>Text from image286.png.png</w:t>
      </w:r>
    </w:p>
    <w:p>
      <w:r>
        <w:t>Extracted Text Placeholder</w:t>
      </w:r>
    </w:p>
    <w:p>
      <w:pPr>
        <w:pStyle w:val="Heading2"/>
      </w:pPr>
      <w:r>
        <w:t>Text from image300.png.png</w:t>
      </w:r>
    </w:p>
    <w:p>
      <w:r>
        <w:t>Extracted Text Placeholder</w:t>
      </w:r>
    </w:p>
    <w:p>
      <w:pPr>
        <w:pStyle w:val="Heading2"/>
      </w:pPr>
      <w:r>
        <w:t>Text from image507.png.png</w:t>
      </w:r>
    </w:p>
    <w:p>
      <w:r>
        <w:t>Extracted Text Placeholder</w:t>
      </w:r>
    </w:p>
    <w:p>
      <w:pPr>
        <w:pStyle w:val="Heading2"/>
      </w:pPr>
      <w:r>
        <w:t>Text from image952.png.png</w:t>
      </w:r>
    </w:p>
    <w:p>
      <w:r>
        <w:t>Extracted Text Placeholder</w:t>
      </w:r>
    </w:p>
    <w:p>
      <w:pPr>
        <w:pStyle w:val="Heading2"/>
      </w:pPr>
      <w:r>
        <w:t>Text from image81.png.png</w:t>
      </w:r>
    </w:p>
    <w:p>
      <w:r>
        <w:t>Extracted Text Placeholder</w:t>
      </w:r>
    </w:p>
    <w:p>
      <w:pPr>
        <w:pStyle w:val="Heading2"/>
      </w:pPr>
      <w:r>
        <w:t>Text from image146.png.png</w:t>
      </w:r>
    </w:p>
    <w:p>
      <w:r>
        <w:t>Extracted Text Placeholder</w:t>
      </w:r>
    </w:p>
    <w:p>
      <w:pPr>
        <w:pStyle w:val="Heading2"/>
      </w:pPr>
      <w:r>
        <w:t>Text from image384.png.png</w:t>
      </w:r>
    </w:p>
    <w:p>
      <w:r>
        <w:t>Extracted Text Placeholder</w:t>
      </w:r>
    </w:p>
    <w:p>
      <w:pPr>
        <w:pStyle w:val="Heading2"/>
      </w:pPr>
      <w:r>
        <w:t>Text from image591.png.png</w:t>
      </w:r>
    </w:p>
    <w:p>
      <w:r>
        <w:t>Extracted Text Placeholder</w:t>
      </w:r>
    </w:p>
    <w:p>
      <w:pPr>
        <w:pStyle w:val="Heading2"/>
      </w:pPr>
      <w:r>
        <w:t>Text from image812.png.png</w:t>
      </w:r>
    </w:p>
    <w:p>
      <w:r>
        <w:t>Extracted Text Placeholder</w:t>
      </w:r>
    </w:p>
    <w:p>
      <w:pPr>
        <w:pStyle w:val="Heading2"/>
      </w:pPr>
      <w:r>
        <w:t>Text from image997.png.png</w:t>
      </w:r>
    </w:p>
    <w:p>
      <w:r>
        <w:t>Extracted Text Placeholder</w:t>
      </w:r>
    </w:p>
    <w:p>
      <w:pPr>
        <w:pStyle w:val="Heading2"/>
      </w:pPr>
      <w:r>
        <w:t>Text from image244.png.png</w:t>
      </w:r>
    </w:p>
    <w:p>
      <w:r>
        <w:t>Extracted Text Placeholder</w:t>
      </w:r>
    </w:p>
    <w:p>
      <w:pPr>
        <w:pStyle w:val="Heading2"/>
      </w:pPr>
      <w:r>
        <w:t>Text from image451.png.png</w:t>
      </w:r>
    </w:p>
    <w:p>
      <w:r>
        <w:t>Extracted Text Placeholder</w:t>
      </w:r>
    </w:p>
    <w:p>
      <w:pPr>
        <w:pStyle w:val="Heading2"/>
      </w:pPr>
      <w:r>
        <w:t>Text from image658.png.png</w:t>
      </w:r>
    </w:p>
    <w:p>
      <w:r>
        <w:t>Extracted Text Placeholder</w:t>
      </w:r>
    </w:p>
    <w:p>
      <w:pPr>
        <w:pStyle w:val="Heading2"/>
      </w:pPr>
      <w:r>
        <w:t>Text from image865.png.png</w:t>
      </w:r>
    </w:p>
    <w:p>
      <w:r>
        <w:t>Extracted Text Placeholder</w:t>
      </w:r>
    </w:p>
    <w:p>
      <w:pPr>
        <w:pStyle w:val="Heading2"/>
      </w:pPr>
      <w:r>
        <w:t>Text from image8.png.png</w:t>
      </w:r>
    </w:p>
    <w:p>
      <w:r>
        <w:t>Extracted Text Placeholder</w:t>
      </w:r>
    </w:p>
    <w:p>
      <w:pPr>
        <w:pStyle w:val="Heading2"/>
      </w:pPr>
      <w:r>
        <w:t>Text from image104.png.png</w:t>
      </w:r>
    </w:p>
    <w:p>
      <w:r>
        <w:t>Extracted Text Placeholder</w:t>
      </w:r>
    </w:p>
    <w:p>
      <w:pPr>
        <w:pStyle w:val="Heading2"/>
      </w:pPr>
      <w:r>
        <w:t>Text from image311.png.png</w:t>
      </w:r>
    </w:p>
    <w:p>
      <w:r>
        <w:t>Extracted Text Placeholder</w:t>
      </w:r>
    </w:p>
    <w:p>
      <w:pPr>
        <w:pStyle w:val="Heading2"/>
      </w:pPr>
      <w:r>
        <w:t>Text from image518.png.png</w:t>
      </w:r>
    </w:p>
    <w:p>
      <w:r>
        <w:t>Extracted Text Placeholder</w:t>
      </w:r>
    </w:p>
    <w:p>
      <w:pPr>
        <w:pStyle w:val="Heading2"/>
      </w:pPr>
      <w:r>
        <w:t>Text from image963.png.png</w:t>
      </w:r>
    </w:p>
    <w:p>
      <w:r>
        <w:t>Extracted Text Placeholder</w:t>
      </w:r>
    </w:p>
    <w:p>
      <w:pPr>
        <w:pStyle w:val="Heading2"/>
      </w:pPr>
      <w:r>
        <w:t>Text from image92.png.png</w:t>
      </w:r>
    </w:p>
    <w:p>
      <w:r>
        <w:t>Extracted Text Placeholder</w:t>
      </w:r>
    </w:p>
    <w:p>
      <w:pPr>
        <w:pStyle w:val="Heading2"/>
      </w:pPr>
      <w:r>
        <w:t>Text from image725.png.png</w:t>
      </w:r>
    </w:p>
    <w:p>
      <w:r>
        <w:t>Extracted Text Placeholder</w:t>
      </w:r>
    </w:p>
    <w:p>
      <w:pPr>
        <w:pStyle w:val="Heading2"/>
      </w:pPr>
      <w:r>
        <w:t>Text from image823.png.png</w:t>
      </w:r>
    </w:p>
    <w:p>
      <w:r>
        <w:t>Extracted Text Placeholder</w:t>
      </w:r>
    </w:p>
    <w:p>
      <w:pPr>
        <w:pStyle w:val="Heading2"/>
      </w:pPr>
      <w:r>
        <w:t>Text from image1008.png.png</w:t>
      </w:r>
    </w:p>
    <w:p>
      <w:r>
        <w:t>Extracted Text Placeholder</w:t>
      </w:r>
    </w:p>
    <w:p>
      <w:pPr>
        <w:pStyle w:val="Heading2"/>
      </w:pPr>
      <w:r>
        <w:t>Text from image157.png.png</w:t>
      </w:r>
    </w:p>
    <w:p>
      <w:r>
        <w:t>Extracted Text Placeholder</w:t>
      </w:r>
    </w:p>
    <w:p>
      <w:pPr>
        <w:pStyle w:val="Heading2"/>
      </w:pPr>
      <w:r>
        <w:t>Text from image462.png.png</w:t>
      </w:r>
    </w:p>
    <w:p>
      <w:r>
        <w:t>Extracted Text Placeholder</w:t>
      </w:r>
    </w:p>
    <w:p>
      <w:pPr>
        <w:pStyle w:val="Heading2"/>
      </w:pPr>
      <w:r>
        <w:t>Text from image669.png.png</w:t>
      </w:r>
    </w:p>
    <w:p>
      <w:r>
        <w:t>Extracted Text Placeholder</w:t>
      </w:r>
    </w:p>
    <w:p>
      <w:pPr>
        <w:pStyle w:val="Heading2"/>
      </w:pPr>
      <w:r>
        <w:t>Text from image876.png.png</w:t>
      </w:r>
    </w:p>
    <w:p>
      <w:r>
        <w:t>Extracted Text Placeholder</w:t>
      </w:r>
    </w:p>
    <w:p>
      <w:pPr>
        <w:pStyle w:val="Heading2"/>
      </w:pPr>
      <w:r>
        <w:t>Text from image974.png.png</w:t>
      </w:r>
    </w:p>
    <w:p>
      <w:r>
        <w:t>Extracted Text Placeholder</w:t>
      </w:r>
    </w:p>
    <w:p>
      <w:pPr>
        <w:pStyle w:val="Heading2"/>
      </w:pPr>
      <w:r>
        <w:t>Text from image19.png.png</w:t>
      </w:r>
    </w:p>
    <w:p>
      <w:r>
        <w:t>Extracted Text Placeholder</w:t>
      </w:r>
    </w:p>
    <w:p>
      <w:pPr>
        <w:pStyle w:val="Heading2"/>
      </w:pPr>
      <w:r>
        <w:t>Text from image322.png.png</w:t>
      </w:r>
    </w:p>
    <w:p>
      <w:r>
        <w:t>Extracted Text Placeholder</w:t>
      </w:r>
    </w:p>
    <w:p>
      <w:pPr>
        <w:pStyle w:val="Heading2"/>
      </w:pPr>
      <w:r>
        <w:t>Text from image529.png.png</w:t>
      </w:r>
    </w:p>
    <w:p>
      <w:r>
        <w:t>Extracted Text Placeholder</w:t>
      </w:r>
    </w:p>
    <w:p>
      <w:pPr>
        <w:pStyle w:val="Heading2"/>
      </w:pPr>
      <w:r>
        <w:t>Text from image736.png.png</w:t>
      </w:r>
    </w:p>
    <w:p>
      <w:r>
        <w:t>Extracted Text Placeholder</w:t>
      </w:r>
    </w:p>
    <w:p>
      <w:pPr>
        <w:pStyle w:val="Heading2"/>
      </w:pPr>
      <w:r>
        <w:t>Text from image834.png.png</w:t>
      </w:r>
    </w:p>
    <w:p>
      <w:r>
        <w:t>Extracted Text Placeholder</w:t>
      </w:r>
    </w:p>
    <w:p>
      <w:pPr>
        <w:pStyle w:val="Heading2"/>
      </w:pPr>
      <w:r>
        <w:t>Text from image168.png.png</w:t>
      </w:r>
    </w:p>
    <w:p>
      <w:r>
        <w:t>Extracted Text Placeholder</w:t>
      </w:r>
    </w:p>
    <w:p>
      <w:pPr>
        <w:pStyle w:val="Heading2"/>
      </w:pPr>
      <w:r>
        <w:t>Text from image375.png.png</w:t>
      </w:r>
    </w:p>
    <w:p>
      <w:r>
        <w:t>Extracted Text Placeholder</w:t>
      </w:r>
    </w:p>
    <w:p>
      <w:pPr>
        <w:pStyle w:val="Heading2"/>
      </w:pPr>
      <w:r>
        <w:t>Text from image596.png.png</w:t>
      </w:r>
    </w:p>
    <w:p>
      <w:r>
        <w:t>Extracted Text Placeholder</w:t>
      </w:r>
    </w:p>
    <w:p>
      <w:pPr>
        <w:pStyle w:val="Heading2"/>
      </w:pPr>
      <w:r>
        <w:t>Text from image1019.png.png</w:t>
      </w:r>
    </w:p>
    <w:p>
      <w:r>
        <w:t>Extracted Text Placeholder</w:t>
      </w:r>
    </w:p>
    <w:p>
      <w:pPr>
        <w:pStyle w:val="Heading2"/>
      </w:pPr>
      <w:r>
        <w:t>Text from image235.png.png</w:t>
      </w:r>
    </w:p>
    <w:p>
      <w:r>
        <w:t>Extracted Text Placeholder</w:t>
      </w:r>
    </w:p>
    <w:p>
      <w:pPr>
        <w:pStyle w:val="Heading2"/>
      </w:pPr>
      <w:r>
        <w:t>Text from image473.png.png</w:t>
      </w:r>
    </w:p>
    <w:p>
      <w:r>
        <w:t>Extracted Text Placeholder</w:t>
      </w:r>
    </w:p>
    <w:p>
      <w:pPr>
        <w:pStyle w:val="Heading2"/>
      </w:pPr>
      <w:r>
        <w:t>Text from image680.png.png</w:t>
      </w:r>
    </w:p>
    <w:p>
      <w:r>
        <w:t>Extracted Text Placeholder</w:t>
      </w:r>
    </w:p>
    <w:p>
      <w:pPr>
        <w:pStyle w:val="Heading2"/>
      </w:pPr>
      <w:r>
        <w:t>Text from image887.png.png</w:t>
      </w:r>
    </w:p>
    <w:p>
      <w:r>
        <w:t>Extracted Text Placeholder</w:t>
      </w:r>
    </w:p>
    <w:p>
      <w:pPr>
        <w:pStyle w:val="Heading2"/>
      </w:pPr>
      <w:r>
        <w:t>Text from image901.png.png</w:t>
      </w:r>
    </w:p>
    <w:p>
      <w:r>
        <w:t>Extracted Text Placeholder</w:t>
      </w:r>
    </w:p>
    <w:p>
      <w:pPr>
        <w:pStyle w:val="Heading2"/>
      </w:pPr>
      <w:r>
        <w:t>Text from image30.png.png</w:t>
      </w:r>
    </w:p>
    <w:p>
      <w:r>
        <w:t>Extracted Text Placeholder</w:t>
      </w:r>
    </w:p>
    <w:p>
      <w:pPr>
        <w:pStyle w:val="Heading2"/>
      </w:pPr>
      <w:r>
        <w:t>Text from image95.png.png</w:t>
      </w:r>
    </w:p>
    <w:p>
      <w:r>
        <w:t>Extracted Text Placeholder</w:t>
      </w:r>
    </w:p>
    <w:p>
      <w:pPr>
        <w:pStyle w:val="Heading2"/>
      </w:pPr>
      <w:r>
        <w:t>Text from image333.png.png</w:t>
      </w:r>
    </w:p>
    <w:p>
      <w:r>
        <w:t>Extracted Text Placeholder</w:t>
      </w:r>
    </w:p>
    <w:p>
      <w:pPr>
        <w:pStyle w:val="Heading2"/>
      </w:pPr>
      <w:r>
        <w:t>Text from image540.png.png</w:t>
      </w:r>
    </w:p>
    <w:p>
      <w:r>
        <w:t>Extracted Text Placeholder</w:t>
      </w:r>
    </w:p>
    <w:p>
      <w:pPr>
        <w:pStyle w:val="Heading2"/>
      </w:pPr>
      <w:r>
        <w:t>Text from image747.png.png</w:t>
      </w:r>
    </w:p>
    <w:p>
      <w:r>
        <w:t>Extracted Text Placeholder</w:t>
      </w:r>
    </w:p>
    <w:p>
      <w:pPr>
        <w:pStyle w:val="Heading2"/>
      </w:pPr>
      <w:r>
        <w:t>Text from image179.png.png</w:t>
      </w:r>
    </w:p>
    <w:p>
      <w:r>
        <w:t>Extracted Text Placeholder</w:t>
      </w:r>
    </w:p>
    <w:p>
      <w:pPr>
        <w:pStyle w:val="Heading2"/>
      </w:pPr>
      <w:r>
        <w:t>Text from image386.png.png</w:t>
      </w:r>
    </w:p>
    <w:p>
      <w:r>
        <w:t>Extracted Text Placeholder</w:t>
      </w:r>
    </w:p>
    <w:p>
      <w:pPr>
        <w:pStyle w:val="Heading2"/>
      </w:pPr>
      <w:r>
        <w:t>Text from image400.png.png</w:t>
      </w:r>
    </w:p>
    <w:p>
      <w:r>
        <w:t>Extracted Text Placeholder</w:t>
      </w:r>
    </w:p>
    <w:p>
      <w:pPr>
        <w:pStyle w:val="Heading2"/>
      </w:pPr>
      <w:r>
        <w:t>Text from image607.png.png</w:t>
      </w:r>
    </w:p>
    <w:p>
      <w:r>
        <w:t>Extracted Text Placeholder</w:t>
      </w:r>
    </w:p>
    <w:p>
      <w:pPr>
        <w:pStyle w:val="Heading2"/>
      </w:pPr>
      <w:r>
        <w:t>Text from image1030.png.png</w:t>
      </w:r>
    </w:p>
    <w:p>
      <w:r>
        <w:t>Extracted Text Placeholder</w:t>
      </w:r>
    </w:p>
    <w:p>
      <w:pPr>
        <w:pStyle w:val="Heading2"/>
      </w:pPr>
      <w:r>
        <w:t>Text from image246.png.png</w:t>
      </w:r>
    </w:p>
    <w:p>
      <w:r>
        <w:t>Extracted Text Placeholder</w:t>
      </w:r>
    </w:p>
    <w:p>
      <w:pPr>
        <w:pStyle w:val="Heading2"/>
      </w:pPr>
      <w:r>
        <w:t>Text from image484.png.png</w:t>
      </w:r>
    </w:p>
    <w:p>
      <w:r>
        <w:t>Extracted Text Placeholder</w:t>
      </w:r>
    </w:p>
    <w:p>
      <w:pPr>
        <w:pStyle w:val="Heading2"/>
      </w:pPr>
      <w:r>
        <w:t>Text from image691.png.png</w:t>
      </w:r>
    </w:p>
    <w:p>
      <w:r>
        <w:t>Extracted Text Placeholder</w:t>
      </w:r>
    </w:p>
    <w:p>
      <w:pPr>
        <w:pStyle w:val="Heading2"/>
      </w:pPr>
      <w:r>
        <w:t>Text from image912.png.png</w:t>
      </w:r>
    </w:p>
    <w:p>
      <w:r>
        <w:t>Extracted Text Placeholder</w:t>
      </w:r>
    </w:p>
    <w:p>
      <w:pPr>
        <w:pStyle w:val="Heading2"/>
      </w:pPr>
      <w:r>
        <w:t>Text from image41.png.png</w:t>
      </w:r>
    </w:p>
    <w:p>
      <w:r>
        <w:t>Extracted Text Placeholder</w:t>
      </w:r>
    </w:p>
    <w:p>
      <w:pPr>
        <w:pStyle w:val="Heading2"/>
      </w:pPr>
      <w:r>
        <w:t>Text from image344.png.png</w:t>
      </w:r>
    </w:p>
    <w:p>
      <w:r>
        <w:t>Extracted Text Placeholder</w:t>
      </w:r>
    </w:p>
    <w:p>
      <w:pPr>
        <w:pStyle w:val="Heading2"/>
      </w:pPr>
      <w:r>
        <w:t>Text from image551.png.png</w:t>
      </w:r>
    </w:p>
    <w:p>
      <w:r>
        <w:t>Extracted Text Placeholder</w:t>
      </w:r>
    </w:p>
    <w:p>
      <w:pPr>
        <w:pStyle w:val="Heading2"/>
      </w:pPr>
      <w:r>
        <w:t>Text from image758.png.png</w:t>
      </w:r>
    </w:p>
    <w:p>
      <w:r>
        <w:t>Extracted Text Placeholder</w:t>
      </w:r>
    </w:p>
    <w:p>
      <w:pPr>
        <w:pStyle w:val="Heading2"/>
      </w:pPr>
      <w:r>
        <w:t>Text from image106.png.png</w:t>
      </w:r>
    </w:p>
    <w:p>
      <w:r>
        <w:t>Extracted Text Placeholder</w:t>
      </w:r>
    </w:p>
    <w:p>
      <w:pPr>
        <w:pStyle w:val="Heading2"/>
      </w:pPr>
      <w:r>
        <w:t>Text from image190.png.png</w:t>
      </w:r>
    </w:p>
    <w:p>
      <w:r>
        <w:t>Extracted Text Placeholder</w:t>
      </w:r>
    </w:p>
    <w:p>
      <w:pPr>
        <w:pStyle w:val="Heading2"/>
      </w:pPr>
      <w:r>
        <w:t>Text from image204.png.png</w:t>
      </w:r>
    </w:p>
    <w:p>
      <w:r>
        <w:t>Extracted Text Placeholder</w:t>
      </w:r>
    </w:p>
    <w:p>
      <w:pPr>
        <w:pStyle w:val="Heading2"/>
      </w:pPr>
      <w:r>
        <w:t>Text from image411.png.png</w:t>
      </w:r>
    </w:p>
    <w:p>
      <w:r>
        <w:t>Extracted Text Placeholder</w:t>
      </w:r>
    </w:p>
    <w:p>
      <w:pPr>
        <w:pStyle w:val="Heading2"/>
      </w:pPr>
      <w:r>
        <w:t>Text from image965.png.png</w:t>
      </w:r>
    </w:p>
    <w:p>
      <w:r>
        <w:t>Extracted Text Placeholder</w:t>
      </w:r>
    </w:p>
    <w:p>
      <w:pPr>
        <w:pStyle w:val="Heading2"/>
      </w:pPr>
      <w:r>
        <w:t>Text from image618.png.png</w:t>
      </w:r>
    </w:p>
    <w:p>
      <w:r>
        <w:t>Extracted Text Placeholder</w:t>
      </w:r>
    </w:p>
    <w:p>
      <w:pPr>
        <w:pStyle w:val="Heading2"/>
      </w:pPr>
      <w:r>
        <w:t>Text from image825.png.png</w:t>
      </w:r>
    </w:p>
    <w:p>
      <w:r>
        <w:t>Extracted Text Placeholder</w:t>
      </w:r>
    </w:p>
    <w:p>
      <w:pPr>
        <w:pStyle w:val="Heading2"/>
      </w:pPr>
      <w:r>
        <w:t>Text from image923.png.png</w:t>
      </w:r>
    </w:p>
    <w:p>
      <w:r>
        <w:t>Extracted Text Placeholder</w:t>
      </w:r>
    </w:p>
    <w:p>
      <w:pPr>
        <w:pStyle w:val="Heading2"/>
      </w:pPr>
      <w:r>
        <w:t>Text from image52.png.png</w:t>
      </w:r>
    </w:p>
    <w:p>
      <w:r>
        <w:t>Extracted Text Placeholder</w:t>
      </w:r>
    </w:p>
    <w:p>
      <w:pPr>
        <w:pStyle w:val="Heading2"/>
      </w:pPr>
      <w:r>
        <w:t>Text from image257.png.png</w:t>
      </w:r>
    </w:p>
    <w:p>
      <w:r>
        <w:t>Extracted Text Placeholder</w:t>
      </w:r>
    </w:p>
    <w:p>
      <w:pPr>
        <w:pStyle w:val="Heading2"/>
      </w:pPr>
      <w:r>
        <w:t>Text from image562.png.png</w:t>
      </w:r>
    </w:p>
    <w:p>
      <w:r>
        <w:t>Extracted Text Placeholder</w:t>
      </w:r>
    </w:p>
    <w:p>
      <w:pPr>
        <w:pStyle w:val="Heading2"/>
      </w:pPr>
      <w:r>
        <w:t>Text from image117.png.png</w:t>
      </w:r>
    </w:p>
    <w:p>
      <w:r>
        <w:t>Extracted Text Placeholder</w:t>
      </w:r>
    </w:p>
    <w:p>
      <w:pPr>
        <w:pStyle w:val="Heading2"/>
      </w:pPr>
      <w:r>
        <w:t>Text from image769.png.png</w:t>
      </w:r>
    </w:p>
    <w:p>
      <w:r>
        <w:t>Extracted Text Placeholder</w:t>
      </w:r>
    </w:p>
    <w:p>
      <w:pPr>
        <w:pStyle w:val="Heading2"/>
      </w:pPr>
      <w:r>
        <w:t>Text from image976.png.png</w:t>
      </w:r>
    </w:p>
    <w:p>
      <w:r>
        <w:t>Extracted Text Placeholder</w:t>
      </w:r>
    </w:p>
    <w:p>
      <w:pPr>
        <w:pStyle w:val="Heading2"/>
      </w:pPr>
      <w:r>
        <w:t>Text from image422.png.png</w:t>
      </w:r>
    </w:p>
    <w:p>
      <w:r>
        <w:t>Extracted Text Placeholder</w:t>
      </w:r>
    </w:p>
    <w:p>
      <w:pPr>
        <w:pStyle w:val="Heading2"/>
      </w:pPr>
      <w:r>
        <w:t>Text from image629.png.png</w:t>
      </w:r>
    </w:p>
    <w:p>
      <w:r>
        <w:t>Extracted Text Placeholder</w:t>
      </w:r>
    </w:p>
    <w:p>
      <w:pPr>
        <w:pStyle w:val="Heading2"/>
      </w:pPr>
      <w:r>
        <w:t>Text from image836.png.png</w:t>
      </w:r>
    </w:p>
    <w:p>
      <w:r>
        <w:t>Extracted Text Placeholder</w:t>
      </w:r>
    </w:p>
    <w:p>
      <w:pPr>
        <w:pStyle w:val="Heading2"/>
      </w:pPr>
      <w:r>
        <w:t>Text from image268.png.png</w:t>
      </w:r>
    </w:p>
    <w:p>
      <w:r>
        <w:t>Extracted Text Placeholder</w:t>
      </w:r>
    </w:p>
    <w:p>
      <w:pPr>
        <w:pStyle w:val="Heading2"/>
      </w:pPr>
      <w:r>
        <w:t>Text from image475.png.png</w:t>
      </w:r>
    </w:p>
    <w:p>
      <w:r>
        <w:t>Extracted Text Placeholder</w:t>
      </w:r>
    </w:p>
    <w:p>
      <w:pPr>
        <w:pStyle w:val="Heading2"/>
      </w:pPr>
      <w:r>
        <w:t>Text from image696.png.png</w:t>
      </w:r>
    </w:p>
    <w:p>
      <w:r>
        <w:t>Extracted Text Placeholder</w:t>
      </w:r>
    </w:p>
    <w:p>
      <w:pPr>
        <w:pStyle w:val="Heading2"/>
      </w:pPr>
      <w:r>
        <w:t>Text from image934.png.png</w:t>
      </w:r>
    </w:p>
    <w:p>
      <w:r>
        <w:t>Extracted Text Placeholder</w:t>
      </w:r>
    </w:p>
    <w:p>
      <w:pPr>
        <w:pStyle w:val="Heading2"/>
      </w:pPr>
      <w:r>
        <w:t>Text from image63.png.png</w:t>
      </w:r>
    </w:p>
    <w:p>
      <w:r>
        <w:t>Extracted Text Placeholder</w:t>
      </w:r>
    </w:p>
    <w:p>
      <w:pPr>
        <w:pStyle w:val="Heading2"/>
      </w:pPr>
      <w:r>
        <w:t>Text from image128.png.png</w:t>
      </w:r>
    </w:p>
    <w:p>
      <w:r>
        <w:t>Extracted Text Placeholder</w:t>
      </w:r>
    </w:p>
    <w:p>
      <w:pPr>
        <w:pStyle w:val="Heading2"/>
      </w:pPr>
      <w:r>
        <w:t>Text from image335.png.png</w:t>
      </w:r>
    </w:p>
    <w:p>
      <w:r>
        <w:t>Extracted Text Placeholder</w:t>
      </w:r>
    </w:p>
    <w:p>
      <w:pPr>
        <w:pStyle w:val="Heading2"/>
      </w:pPr>
      <w:r>
        <w:t>Text from image573.png.png</w:t>
      </w:r>
    </w:p>
    <w:p>
      <w:r>
        <w:t>Extracted Text Placeholder</w:t>
      </w:r>
    </w:p>
    <w:p>
      <w:pPr>
        <w:pStyle w:val="Heading2"/>
      </w:pPr>
      <w:r>
        <w:t>Text from image780.png.png</w:t>
      </w:r>
    </w:p>
    <w:p>
      <w:r>
        <w:t>Extracted Text Placeholder</w:t>
      </w:r>
    </w:p>
    <w:p>
      <w:pPr>
        <w:pStyle w:val="Heading2"/>
      </w:pPr>
      <w:r>
        <w:t>Text from image987.png.png</w:t>
      </w:r>
    </w:p>
    <w:p>
      <w:r>
        <w:t>Extracted Text Placeholder</w:t>
      </w:r>
    </w:p>
    <w:p>
      <w:pPr>
        <w:pStyle w:val="Heading2"/>
      </w:pPr>
      <w:r>
        <w:t>Text from image195.png.png</w:t>
      </w:r>
    </w:p>
    <w:p>
      <w:r>
        <w:t>Extracted Text Placeholder</w:t>
      </w:r>
    </w:p>
    <w:p>
      <w:pPr>
        <w:pStyle w:val="Heading2"/>
      </w:pPr>
      <w:r>
        <w:t>Text from image433.png.png</w:t>
      </w:r>
    </w:p>
    <w:p>
      <w:r>
        <w:t>Extracted Text Placeholder</w:t>
      </w:r>
    </w:p>
    <w:p>
      <w:pPr>
        <w:pStyle w:val="Heading2"/>
      </w:pPr>
      <w:r>
        <w:t>Text from image640.png.png</w:t>
      </w:r>
    </w:p>
    <w:p>
      <w:r>
        <w:t>Extracted Text Placeholder</w:t>
      </w:r>
    </w:p>
    <w:p>
      <w:pPr>
        <w:pStyle w:val="Heading2"/>
      </w:pPr>
      <w:r>
        <w:t>Text from image847.png.png</w:t>
      </w:r>
    </w:p>
    <w:p>
      <w:r>
        <w:t>Extracted Text Placeholder</w:t>
      </w:r>
    </w:p>
    <w:p>
      <w:pPr>
        <w:pStyle w:val="Heading2"/>
      </w:pPr>
      <w:r>
        <w:t>Text from image279.png.png</w:t>
      </w:r>
    </w:p>
    <w:p>
      <w:r>
        <w:t>Extracted Text Placeholder</w:t>
      </w:r>
    </w:p>
    <w:p>
      <w:pPr>
        <w:pStyle w:val="Heading2"/>
      </w:pPr>
      <w:r>
        <w:t>Text from image486.png.png</w:t>
      </w:r>
    </w:p>
    <w:p>
      <w:r>
        <w:t>Extracted Text Placeholder</w:t>
      </w:r>
    </w:p>
    <w:p>
      <w:pPr>
        <w:pStyle w:val="Heading2"/>
      </w:pPr>
      <w:r>
        <w:t>Text from image500.png.png</w:t>
      </w:r>
    </w:p>
    <w:p>
      <w:r>
        <w:t>Extracted Text Placeholder</w:t>
      </w:r>
    </w:p>
    <w:p>
      <w:pPr>
        <w:pStyle w:val="Heading2"/>
      </w:pPr>
      <w:r>
        <w:t>Text from image707.png.png</w:t>
      </w:r>
    </w:p>
    <w:p>
      <w:r>
        <w:t>Extracted Text Placeholder</w:t>
      </w:r>
    </w:p>
    <w:p>
      <w:pPr>
        <w:pStyle w:val="Heading2"/>
      </w:pPr>
      <w:r>
        <w:t>Text from image74.png.png</w:t>
      </w:r>
    </w:p>
    <w:p>
      <w:r>
        <w:t>Extracted Text Placeholder</w:t>
      </w:r>
    </w:p>
    <w:p>
      <w:pPr>
        <w:pStyle w:val="Heading2"/>
      </w:pPr>
      <w:r>
        <w:t>Text from image139.png.png</w:t>
      </w:r>
    </w:p>
    <w:p>
      <w:r>
        <w:t>Extracted Text Placeholder</w:t>
      </w:r>
    </w:p>
    <w:p>
      <w:pPr>
        <w:pStyle w:val="Heading2"/>
      </w:pPr>
      <w:r>
        <w:t>Text from image584.png.png</w:t>
      </w:r>
    </w:p>
    <w:p>
      <w:r>
        <w:t>Extracted Text Placeholder</w:t>
      </w:r>
    </w:p>
    <w:p>
      <w:pPr>
        <w:pStyle w:val="Heading2"/>
      </w:pPr>
      <w:r>
        <w:t>Text from image791.png.png</w:t>
      </w:r>
    </w:p>
    <w:p>
      <w:r>
        <w:t>Extracted Text Placeholder</w:t>
      </w:r>
    </w:p>
    <w:p>
      <w:pPr>
        <w:pStyle w:val="Heading2"/>
      </w:pPr>
      <w:r>
        <w:t>Text from image346.png.png</w:t>
      </w:r>
    </w:p>
    <w:p>
      <w:r>
        <w:t>Extracted Text Placeholder</w:t>
      </w:r>
    </w:p>
    <w:p>
      <w:pPr>
        <w:pStyle w:val="Heading2"/>
      </w:pPr>
      <w:r>
        <w:t>Text from image444.png.png</w:t>
      </w:r>
    </w:p>
    <w:p>
      <w:r>
        <w:t>Extracted Text Placeholder</w:t>
      </w:r>
    </w:p>
    <w:p>
      <w:pPr>
        <w:pStyle w:val="Heading2"/>
      </w:pPr>
      <w:r>
        <w:t>Text from image651.png.png</w:t>
      </w:r>
    </w:p>
    <w:p>
      <w:r>
        <w:t>Extracted Text Placeholder</w:t>
      </w:r>
    </w:p>
    <w:p>
      <w:pPr>
        <w:pStyle w:val="Heading2"/>
      </w:pPr>
      <w:r>
        <w:t>Text from image858.png.png</w:t>
      </w:r>
    </w:p>
    <w:p>
      <w:r>
        <w:t>Extracted Text Placeholder</w:t>
      </w:r>
    </w:p>
    <w:p>
      <w:pPr>
        <w:pStyle w:val="Heading2"/>
      </w:pPr>
      <w:r>
        <w:t>Text from image206.png.png</w:t>
      </w:r>
    </w:p>
    <w:p>
      <w:r>
        <w:t>Extracted Text Placeholder</w:t>
      </w:r>
    </w:p>
    <w:p>
      <w:pPr>
        <w:pStyle w:val="Heading2"/>
      </w:pPr>
      <w:r>
        <w:t>Text from image290.png.png</w:t>
      </w:r>
    </w:p>
    <w:p>
      <w:r>
        <w:t>Extracted Text Placeholder</w:t>
      </w:r>
    </w:p>
    <w:p>
      <w:pPr>
        <w:pStyle w:val="Heading2"/>
      </w:pPr>
      <w:r>
        <w:t>Text from image304.png.png</w:t>
      </w:r>
    </w:p>
    <w:p>
      <w:r>
        <w:t>Extracted Text Placeholder</w:t>
      </w:r>
    </w:p>
    <w:p>
      <w:pPr>
        <w:pStyle w:val="Heading2"/>
      </w:pPr>
      <w:r>
        <w:t>Text from image511.png.png</w:t>
      </w:r>
    </w:p>
    <w:p>
      <w:r>
        <w:t>Extracted Text Placeholder</w:t>
      </w:r>
    </w:p>
    <w:p>
      <w:pPr>
        <w:pStyle w:val="Heading2"/>
      </w:pPr>
      <w:r>
        <w:t>Text from image718.png.png</w:t>
      </w:r>
    </w:p>
    <w:p>
      <w:r>
        <w:t>Extracted Text Placeholder</w:t>
      </w:r>
    </w:p>
    <w:p>
      <w:pPr>
        <w:pStyle w:val="Heading2"/>
      </w:pPr>
      <w:r>
        <w:t>Text from image925.png.png</w:t>
      </w:r>
    </w:p>
    <w:p>
      <w:r>
        <w:t>Extracted Text Placeholder</w:t>
      </w:r>
    </w:p>
    <w:p>
      <w:pPr>
        <w:pStyle w:val="Heading2"/>
      </w:pPr>
      <w:r>
        <w:t>Text from image1001.png.png</w:t>
      </w:r>
    </w:p>
    <w:p>
      <w:r>
        <w:t>Extracted Text Placeholder</w:t>
      </w:r>
    </w:p>
    <w:p>
      <w:pPr>
        <w:pStyle w:val="Heading2"/>
      </w:pPr>
      <w:r>
        <w:t>Text from image150.png.png</w:t>
      </w:r>
    </w:p>
    <w:p>
      <w:r>
        <w:t>Extracted Text Placeholder</w:t>
      </w:r>
    </w:p>
    <w:p>
      <w:pPr>
        <w:pStyle w:val="Heading2"/>
      </w:pPr>
      <w:r>
        <w:t>Text from image357.png.png</w:t>
      </w:r>
    </w:p>
    <w:p>
      <w:r>
        <w:t>Extracted Text Placeholder</w:t>
      </w:r>
    </w:p>
    <w:p>
      <w:pPr>
        <w:pStyle w:val="Heading2"/>
      </w:pPr>
      <w:r>
        <w:t>Text from image217.png.png</w:t>
      </w:r>
    </w:p>
    <w:p>
      <w:r>
        <w:t>Extracted Text Placeholder</w:t>
      </w:r>
    </w:p>
    <w:p>
      <w:pPr>
        <w:pStyle w:val="Heading2"/>
      </w:pPr>
      <w:r>
        <w:t>Text from image662.png.png</w:t>
      </w:r>
    </w:p>
    <w:p>
      <w:r>
        <w:t>Extracted Text Placeholder</w:t>
      </w:r>
    </w:p>
    <w:p>
      <w:pPr>
        <w:pStyle w:val="Heading2"/>
      </w:pPr>
      <w:r>
        <w:t>Text from image869.png.png</w:t>
      </w:r>
    </w:p>
    <w:p>
      <w:r>
        <w:t>Extracted Text Placeholder</w:t>
      </w:r>
    </w:p>
    <w:p>
      <w:pPr>
        <w:pStyle w:val="Heading2"/>
      </w:pPr>
      <w:r>
        <w:t>Text from image12.png.png</w:t>
      </w:r>
    </w:p>
    <w:p>
      <w:r>
        <w:t>Extracted Text Placeholder</w:t>
      </w:r>
    </w:p>
    <w:p>
      <w:pPr>
        <w:pStyle w:val="Heading2"/>
      </w:pPr>
      <w:r>
        <w:t>Text from image522.png.png</w:t>
      </w:r>
    </w:p>
    <w:p>
      <w:r>
        <w:t>Extracted Text Placeholder</w:t>
      </w:r>
    </w:p>
    <w:p>
      <w:pPr>
        <w:pStyle w:val="Heading2"/>
      </w:pPr>
      <w:r>
        <w:t>Text from image729.png.png</w:t>
      </w:r>
    </w:p>
    <w:p>
      <w:r>
        <w:t>Extracted Text Placeholder</w:t>
      </w:r>
    </w:p>
    <w:p>
      <w:pPr>
        <w:pStyle w:val="Heading2"/>
      </w:pPr>
      <w:r>
        <w:t>Text from image936.png.png</w:t>
      </w:r>
    </w:p>
    <w:p>
      <w:r>
        <w:t>Extracted Text Placeholder</w:t>
      </w:r>
    </w:p>
    <w:p>
      <w:pPr>
        <w:pStyle w:val="Heading2"/>
      </w:pPr>
      <w:r>
        <w:t>Text from image65.png.png</w:t>
      </w:r>
    </w:p>
    <w:p>
      <w:r>
        <w:t>Extracted Text Placeholder</w:t>
      </w:r>
    </w:p>
    <w:p>
      <w:pPr>
        <w:pStyle w:val="Heading2"/>
      </w:pPr>
      <w:r>
        <w:t>Text from image161.png.png</w:t>
      </w:r>
    </w:p>
    <w:p>
      <w:r>
        <w:t>Extracted Text Placeholder</w:t>
      </w:r>
    </w:p>
    <w:p>
      <w:pPr>
        <w:pStyle w:val="Heading2"/>
      </w:pPr>
      <w:r>
        <w:t>Text from image368.png.png</w:t>
      </w:r>
    </w:p>
    <w:p>
      <w:r>
        <w:t>Extracted Text Placeholder</w:t>
      </w:r>
    </w:p>
    <w:p>
      <w:pPr>
        <w:pStyle w:val="Heading2"/>
      </w:pPr>
      <w:r>
        <w:t>Text from image575.png.png</w:t>
      </w:r>
    </w:p>
    <w:p>
      <w:r>
        <w:t>Extracted Text Placeholder</w:t>
      </w:r>
    </w:p>
    <w:p>
      <w:pPr>
        <w:pStyle w:val="Heading2"/>
      </w:pPr>
      <w:r>
        <w:t>Text from image796.png.png</w:t>
      </w:r>
    </w:p>
    <w:p>
      <w:r>
        <w:t>Extracted Text Placeholder</w:t>
      </w:r>
    </w:p>
    <w:p>
      <w:pPr>
        <w:pStyle w:val="Heading2"/>
      </w:pPr>
      <w:r>
        <w:t>Text from image1012.png.png</w:t>
      </w:r>
    </w:p>
    <w:p>
      <w:r>
        <w:t>Extracted Text Placeholder</w:t>
      </w:r>
    </w:p>
    <w:p>
      <w:pPr>
        <w:pStyle w:val="Heading2"/>
      </w:pPr>
      <w:r>
        <w:t>Text from image228.png.png</w:t>
      </w:r>
    </w:p>
    <w:p>
      <w:r>
        <w:t>Extracted Text Placeholder</w:t>
      </w:r>
    </w:p>
    <w:p>
      <w:pPr>
        <w:pStyle w:val="Heading2"/>
      </w:pPr>
      <w:r>
        <w:t>Text from image435.png.png</w:t>
      </w:r>
    </w:p>
    <w:p>
      <w:r>
        <w:t>Extracted Text Placeholder</w:t>
      </w:r>
    </w:p>
    <w:p>
      <w:pPr>
        <w:pStyle w:val="Heading2"/>
      </w:pPr>
      <w:r>
        <w:t>Text from image673.png.png</w:t>
      </w:r>
    </w:p>
    <w:p>
      <w:r>
        <w:t>Extracted Text Placeholder</w:t>
      </w:r>
    </w:p>
    <w:p>
      <w:pPr>
        <w:pStyle w:val="Heading2"/>
      </w:pPr>
      <w:r>
        <w:t>Text from image880.png.png</w:t>
      </w:r>
    </w:p>
    <w:p>
      <w:r>
        <w:t>Extracted Text Placeholder</w:t>
      </w:r>
    </w:p>
    <w:p>
      <w:pPr>
        <w:pStyle w:val="Heading2"/>
      </w:pPr>
      <w:r>
        <w:t>Text from image23.png.png</w:t>
      </w:r>
    </w:p>
    <w:p>
      <w:r>
        <w:t>Extracted Text Placeholder</w:t>
      </w:r>
    </w:p>
    <w:p>
      <w:pPr>
        <w:pStyle w:val="Heading2"/>
      </w:pPr>
      <w:r>
        <w:t>Text from image295.png.png</w:t>
      </w:r>
    </w:p>
    <w:p>
      <w:r>
        <w:t>Extracted Text Placeholder</w:t>
      </w:r>
    </w:p>
    <w:p>
      <w:pPr>
        <w:pStyle w:val="Heading2"/>
      </w:pPr>
      <w:r>
        <w:t>Text from image533.png.png</w:t>
      </w:r>
    </w:p>
    <w:p>
      <w:r>
        <w:t>Extracted Text Placeholder</w:t>
      </w:r>
    </w:p>
    <w:p>
      <w:pPr>
        <w:pStyle w:val="Heading2"/>
      </w:pPr>
      <w:r>
        <w:t>Text from image740.png.png</w:t>
      </w:r>
    </w:p>
    <w:p>
      <w:r>
        <w:t>Extracted Text Placeholder</w:t>
      </w:r>
    </w:p>
    <w:p>
      <w:pPr>
        <w:pStyle w:val="Heading2"/>
      </w:pPr>
      <w:r>
        <w:t>Text from image947.png.png</w:t>
      </w:r>
    </w:p>
    <w:p>
      <w:r>
        <w:t>Extracted Text Placeholder</w:t>
      </w:r>
    </w:p>
    <w:p>
      <w:pPr>
        <w:pStyle w:val="Heading2"/>
      </w:pPr>
      <w:r>
        <w:t>Text from image76.png.png</w:t>
      </w:r>
    </w:p>
    <w:p>
      <w:r>
        <w:t>Extracted Text Placeholder</w:t>
      </w:r>
    </w:p>
    <w:p>
      <w:pPr>
        <w:pStyle w:val="Heading2"/>
      </w:pPr>
      <w:r>
        <w:t>Text from image172.png.png</w:t>
      </w:r>
    </w:p>
    <w:p>
      <w:r>
        <w:t>Extracted Text Placeholder</w:t>
      </w:r>
    </w:p>
    <w:p>
      <w:pPr>
        <w:pStyle w:val="Heading2"/>
      </w:pPr>
      <w:r>
        <w:t>Text from image379.png.png</w:t>
      </w:r>
    </w:p>
    <w:p>
      <w:r>
        <w:t>Extracted Text Placeholder</w:t>
      </w:r>
    </w:p>
    <w:p>
      <w:pPr>
        <w:pStyle w:val="Heading2"/>
      </w:pPr>
      <w:r>
        <w:t>Text from image586.png.png</w:t>
      </w:r>
    </w:p>
    <w:p>
      <w:r>
        <w:t>Extracted Text Placeholder</w:t>
      </w:r>
    </w:p>
    <w:p>
      <w:pPr>
        <w:pStyle w:val="Heading2"/>
      </w:pPr>
      <w:r>
        <w:t>Text from image600.png.png</w:t>
      </w:r>
    </w:p>
    <w:p>
      <w:r>
        <w:t>Extracted Text Placeholder</w:t>
      </w:r>
    </w:p>
    <w:p>
      <w:pPr>
        <w:pStyle w:val="Heading2"/>
      </w:pPr>
      <w:r>
        <w:t>Text from image807.png.png</w:t>
      </w:r>
    </w:p>
    <w:p>
      <w:r>
        <w:t>Extracted Text Placeholder</w:t>
      </w:r>
    </w:p>
    <w:p>
      <w:pPr>
        <w:pStyle w:val="Heading2"/>
      </w:pPr>
      <w:r>
        <w:t>Text from image1023.png.png</w:t>
      </w:r>
    </w:p>
    <w:p>
      <w:r>
        <w:t>Extracted Text Placeholder</w:t>
      </w:r>
    </w:p>
    <w:p>
      <w:pPr>
        <w:pStyle w:val="Heading2"/>
      </w:pPr>
      <w:r>
        <w:t>Text from image239.png.png</w:t>
      </w:r>
    </w:p>
    <w:p>
      <w:r>
        <w:t>Extracted Text Placeholder</w:t>
      </w:r>
    </w:p>
    <w:p>
      <w:pPr>
        <w:pStyle w:val="Heading2"/>
      </w:pPr>
      <w:r>
        <w:t>Text from image684.png.png</w:t>
      </w:r>
    </w:p>
    <w:p>
      <w:r>
        <w:t>Extracted Text Placeholder</w:t>
      </w:r>
    </w:p>
    <w:p>
      <w:pPr>
        <w:pStyle w:val="Heading2"/>
      </w:pPr>
      <w:r>
        <w:t>Text from image891.png.png</w:t>
      </w:r>
    </w:p>
    <w:p>
      <w:r>
        <w:t>Extracted Text Placeholder</w:t>
      </w:r>
    </w:p>
    <w:p>
      <w:pPr>
        <w:pStyle w:val="Heading2"/>
      </w:pPr>
      <w:r>
        <w:t>Text from image34.png.png</w:t>
      </w:r>
    </w:p>
    <w:p>
      <w:r>
        <w:t>Extracted Text Placeholder</w:t>
      </w:r>
    </w:p>
    <w:p>
      <w:pPr>
        <w:pStyle w:val="Heading2"/>
      </w:pPr>
      <w:r>
        <w:t>Text from image446.png.png</w:t>
      </w:r>
    </w:p>
    <w:p>
      <w:r>
        <w:t>Extracted Text Placeholder</w:t>
      </w:r>
    </w:p>
    <w:p>
      <w:pPr>
        <w:pStyle w:val="Heading2"/>
      </w:pPr>
      <w:r>
        <w:t>Text from image544.png.png</w:t>
      </w:r>
    </w:p>
    <w:p>
      <w:r>
        <w:t>Extracted Text Placeholder</w:t>
      </w:r>
    </w:p>
    <w:p>
      <w:pPr>
        <w:pStyle w:val="Heading2"/>
      </w:pPr>
      <w:r>
        <w:t>Text from image751.png.png</w:t>
      </w:r>
    </w:p>
    <w:p>
      <w:r>
        <w:t>Extracted Text Placeholder</w:t>
      </w:r>
    </w:p>
    <w:p>
      <w:pPr>
        <w:pStyle w:val="Heading2"/>
      </w:pPr>
      <w:r>
        <w:t>Text from image99.png.png</w:t>
      </w:r>
    </w:p>
    <w:p>
      <w:r>
        <w:t>Extracted Text Placeholder</w:t>
      </w:r>
    </w:p>
    <w:p>
      <w:pPr>
        <w:pStyle w:val="Heading2"/>
      </w:pPr>
      <w:r>
        <w:t>Text from image183.png.png</w:t>
      </w:r>
    </w:p>
    <w:p>
      <w:r>
        <w:t>Extracted Text Placeholder</w:t>
      </w:r>
    </w:p>
    <w:p>
      <w:pPr>
        <w:pStyle w:val="Heading2"/>
      </w:pPr>
      <w:r>
        <w:t>Text from image306.png.png</w:t>
      </w:r>
    </w:p>
    <w:p>
      <w:r>
        <w:t>Extracted Text Placeholder</w:t>
      </w:r>
    </w:p>
    <w:p>
      <w:pPr>
        <w:pStyle w:val="Heading2"/>
      </w:pPr>
      <w:r>
        <w:t>Text from image390.png.png</w:t>
      </w:r>
    </w:p>
    <w:p>
      <w:r>
        <w:t>Extracted Text Placeholder</w:t>
      </w:r>
    </w:p>
    <w:p>
      <w:pPr>
        <w:pStyle w:val="Heading2"/>
      </w:pPr>
      <w:r>
        <w:t>Text from image404.png.png</w:t>
      </w:r>
    </w:p>
    <w:p>
      <w:r>
        <w:t>Extracted Text Placeholder</w:t>
      </w:r>
    </w:p>
    <w:p>
      <w:pPr>
        <w:pStyle w:val="Heading2"/>
      </w:pPr>
      <w:r>
        <w:t>Text from image958.png.png</w:t>
      </w:r>
    </w:p>
    <w:p>
      <w:r>
        <w:t>Extracted Text Placeholder</w:t>
      </w:r>
    </w:p>
    <w:p>
      <w:pPr>
        <w:pStyle w:val="Heading2"/>
      </w:pPr>
      <w:r>
        <w:t>Text from image1034.png.png</w:t>
      </w:r>
    </w:p>
    <w:p>
      <w:r>
        <w:t>Extracted Text Placeholder</w:t>
      </w:r>
    </w:p>
    <w:p>
      <w:pPr>
        <w:pStyle w:val="Heading2"/>
      </w:pPr>
      <w:r>
        <w:t>Text from image87.png.png</w:t>
      </w:r>
    </w:p>
    <w:p>
      <w:r>
        <w:t>Extracted Text Placeholder</w:t>
      </w:r>
    </w:p>
    <w:p>
      <w:pPr>
        <w:pStyle w:val="Heading2"/>
      </w:pPr>
      <w:r>
        <w:t>Text from image611.png.png</w:t>
      </w:r>
    </w:p>
    <w:p>
      <w:r>
        <w:t>Extracted Text Placeholder</w:t>
      </w:r>
    </w:p>
    <w:p>
      <w:pPr>
        <w:pStyle w:val="Heading2"/>
      </w:pPr>
      <w:r>
        <w:t>Text from image818.png.png</w:t>
      </w:r>
    </w:p>
    <w:p>
      <w:r>
        <w:t>Extracted Text Placeholder</w:t>
      </w:r>
    </w:p>
    <w:p>
      <w:pPr>
        <w:pStyle w:val="Heading2"/>
      </w:pPr>
      <w:r>
        <w:t>Text from image250.png.png</w:t>
      </w:r>
    </w:p>
    <w:p>
      <w:r>
        <w:t>Extracted Text Placeholder</w:t>
      </w:r>
    </w:p>
    <w:p>
      <w:pPr>
        <w:pStyle w:val="Heading2"/>
      </w:pPr>
      <w:r>
        <w:t>Text from image457.png.png</w:t>
      </w:r>
    </w:p>
    <w:p>
      <w:r>
        <w:t>Extracted Text Placeholder</w:t>
      </w:r>
    </w:p>
    <w:p>
      <w:pPr>
        <w:pStyle w:val="Heading2"/>
      </w:pPr>
      <w:r>
        <w:t>Text from image110.png.png</w:t>
      </w:r>
    </w:p>
    <w:p>
      <w:r>
        <w:t>Extracted Text Placeholder</w:t>
      </w:r>
    </w:p>
    <w:p>
      <w:pPr>
        <w:pStyle w:val="Heading2"/>
      </w:pPr>
      <w:r>
        <w:t>Text from image317.png.png</w:t>
      </w:r>
    </w:p>
    <w:p>
      <w:r>
        <w:t>Extracted Text Placeholder</w:t>
      </w:r>
    </w:p>
    <w:p>
      <w:pPr>
        <w:pStyle w:val="Heading2"/>
      </w:pPr>
      <w:r>
        <w:t>Text from image762.png.png</w:t>
      </w:r>
    </w:p>
    <w:p>
      <w:r>
        <w:t>Extracted Text Placeholder</w:t>
      </w:r>
    </w:p>
    <w:p>
      <w:pPr>
        <w:pStyle w:val="Heading2"/>
      </w:pPr>
      <w:r>
        <w:t>Text from image969.png.png</w:t>
      </w:r>
    </w:p>
    <w:p>
      <w:r>
        <w:t>Extracted Text Placeholder</w:t>
      </w:r>
    </w:p>
    <w:p>
      <w:pPr>
        <w:pStyle w:val="Heading2"/>
      </w:pPr>
      <w:r>
        <w:t>Text from image194.png.png</w:t>
      </w:r>
    </w:p>
    <w:p>
      <w:r>
        <w:t>Extracted Text Placeholder</w:t>
      </w:r>
    </w:p>
    <w:p>
      <w:pPr>
        <w:pStyle w:val="Heading2"/>
      </w:pPr>
      <w:r>
        <w:t>Text from image622.png.png</w:t>
      </w:r>
    </w:p>
    <w:p>
      <w:r>
        <w:t>Extracted Text Placeholder</w:t>
      </w:r>
    </w:p>
    <w:p>
      <w:pPr>
        <w:pStyle w:val="Heading2"/>
      </w:pPr>
      <w:r>
        <w:t>Text from image829.png.png</w:t>
      </w:r>
    </w:p>
    <w:p>
      <w:r>
        <w:t>Extracted Text Placeholder</w:t>
      </w:r>
    </w:p>
    <w:p>
      <w:pPr>
        <w:pStyle w:val="Heading2"/>
      </w:pPr>
      <w:r>
        <w:t>Text from image261.png.png</w:t>
      </w:r>
    </w:p>
    <w:p>
      <w:r>
        <w:t>Extracted Text Placeholder</w:t>
      </w:r>
    </w:p>
    <w:p>
      <w:pPr>
        <w:pStyle w:val="Heading2"/>
      </w:pPr>
      <w:r>
        <w:t>Text from image468.png.png</w:t>
      </w:r>
    </w:p>
    <w:p>
      <w:r>
        <w:t>Extracted Text Placeholder</w:t>
      </w:r>
    </w:p>
    <w:p>
      <w:pPr>
        <w:pStyle w:val="Heading2"/>
      </w:pPr>
      <w:r>
        <w:t>Text from image675.png.png</w:t>
      </w:r>
    </w:p>
    <w:p>
      <w:r>
        <w:t>Extracted Text Placeholder</w:t>
      </w:r>
    </w:p>
    <w:p>
      <w:pPr>
        <w:pStyle w:val="Heading2"/>
      </w:pPr>
      <w:r>
        <w:t>Text from image896.png.png</w:t>
      </w:r>
    </w:p>
    <w:p>
      <w:r>
        <w:t>Extracted Text Placeholder</w:t>
      </w:r>
    </w:p>
    <w:p>
      <w:pPr>
        <w:pStyle w:val="Heading2"/>
      </w:pPr>
      <w:r>
        <w:t>Text from image25.png.png</w:t>
      </w:r>
    </w:p>
    <w:p>
      <w:r>
        <w:t>Extracted Text Placeholder</w:t>
      </w:r>
    </w:p>
    <w:p>
      <w:pPr>
        <w:pStyle w:val="Heading2"/>
      </w:pPr>
      <w:r>
        <w:t>Text from image121.png.png</w:t>
      </w:r>
    </w:p>
    <w:p>
      <w:r>
        <w:t>Extracted Text Placeholder</w:t>
      </w:r>
    </w:p>
    <w:p>
      <w:pPr>
        <w:pStyle w:val="Heading2"/>
      </w:pPr>
      <w:r>
        <w:t>Text from image328.png.png</w:t>
      </w:r>
    </w:p>
    <w:p>
      <w:r>
        <w:t>Extracted Text Placeholder</w:t>
      </w:r>
    </w:p>
    <w:p>
      <w:pPr>
        <w:pStyle w:val="Heading2"/>
      </w:pPr>
      <w:r>
        <w:t>Text from image535.png.png</w:t>
      </w:r>
    </w:p>
    <w:p>
      <w:r>
        <w:t>Extracted Text Placeholder</w:t>
      </w:r>
    </w:p>
    <w:p>
      <w:pPr>
        <w:pStyle w:val="Heading2"/>
      </w:pPr>
      <w:r>
        <w:t>Text from image773.png.png</w:t>
      </w:r>
    </w:p>
    <w:p>
      <w:r>
        <w:t>Extracted Text Placeholder</w:t>
      </w:r>
    </w:p>
    <w:p>
      <w:pPr>
        <w:pStyle w:val="Heading2"/>
      </w:pPr>
      <w:r>
        <w:t>Text from image980.png.png</w:t>
      </w:r>
    </w:p>
    <w:p>
      <w:r>
        <w:t>Extracted Text Placeholder</w:t>
      </w:r>
    </w:p>
    <w:p>
      <w:pPr>
        <w:pStyle w:val="Heading2"/>
      </w:pPr>
      <w:r>
        <w:t>Text from image633.png.png</w:t>
      </w:r>
    </w:p>
    <w:p>
      <w:r>
        <w:t>Extracted Text Placeholder</w:t>
      </w:r>
    </w:p>
    <w:p>
      <w:pPr>
        <w:pStyle w:val="Heading2"/>
      </w:pPr>
      <w:r>
        <w:t>Text from image840.png.png</w:t>
      </w:r>
    </w:p>
    <w:p>
      <w:r>
        <w:t>Extracted Text Placeholder</w:t>
      </w:r>
    </w:p>
    <w:p>
      <w:pPr>
        <w:pStyle w:val="Heading2"/>
      </w:pPr>
      <w:r>
        <w:t>Text from image1025.png.png</w:t>
      </w:r>
    </w:p>
    <w:p>
      <w:r>
        <w:t>Extracted Text Placeholder</w:t>
      </w:r>
    </w:p>
    <w:p>
      <w:pPr>
        <w:pStyle w:val="Heading2"/>
      </w:pPr>
      <w:r>
        <w:t>Text from image272.png.png</w:t>
      </w:r>
    </w:p>
    <w:p>
      <w:r>
        <w:t>Extracted Text Placeholder</w:t>
      </w:r>
    </w:p>
    <w:p>
      <w:pPr>
        <w:pStyle w:val="Heading2"/>
      </w:pPr>
      <w:r>
        <w:t>Text from image395.png.png</w:t>
      </w:r>
    </w:p>
    <w:p>
      <w:r>
        <w:t>Extracted Text Placeholder</w:t>
      </w:r>
    </w:p>
    <w:p>
      <w:pPr>
        <w:pStyle w:val="Heading2"/>
      </w:pPr>
      <w:r>
        <w:t>Text from image479.png.png</w:t>
      </w:r>
    </w:p>
    <w:p>
      <w:r>
        <w:t>Extracted Text Placeholder</w:t>
      </w:r>
    </w:p>
    <w:p>
      <w:pPr>
        <w:pStyle w:val="Heading2"/>
      </w:pPr>
      <w:r>
        <w:t>Text from image700.png.png</w:t>
      </w:r>
    </w:p>
    <w:p>
      <w:r>
        <w:t>Extracted Text Placeholder</w:t>
      </w:r>
    </w:p>
    <w:p>
      <w:pPr>
        <w:pStyle w:val="Heading2"/>
      </w:pPr>
      <w:r>
        <w:t>Text from image132.png.png</w:t>
      </w:r>
    </w:p>
    <w:p>
      <w:r>
        <w:t>Extracted Text Placeholder</w:t>
      </w:r>
    </w:p>
    <w:p>
      <w:pPr>
        <w:pStyle w:val="Heading2"/>
      </w:pPr>
      <w:r>
        <w:t>Text from image339.png.png</w:t>
      </w:r>
    </w:p>
    <w:p>
      <w:r>
        <w:t>Extracted Text Placeholder</w:t>
      </w:r>
    </w:p>
    <w:p>
      <w:pPr>
        <w:pStyle w:val="Heading2"/>
      </w:pPr>
      <w:r>
        <w:t>Text from image686.png.png</w:t>
      </w:r>
    </w:p>
    <w:p>
      <w:r>
        <w:t>Extracted Text Placeholder</w:t>
      </w:r>
    </w:p>
    <w:p>
      <w:pPr>
        <w:pStyle w:val="Heading2"/>
      </w:pPr>
      <w:r>
        <w:t>Text from image784.png.png</w:t>
      </w:r>
    </w:p>
    <w:p>
      <w:r>
        <w:t>Extracted Text Placeholder</w:t>
      </w:r>
    </w:p>
    <w:p>
      <w:pPr>
        <w:pStyle w:val="Heading2"/>
      </w:pPr>
      <w:r>
        <w:t>Text from image907.png.png</w:t>
      </w:r>
    </w:p>
    <w:p>
      <w:r>
        <w:t>Extracted Text Placeholder</w:t>
      </w:r>
    </w:p>
    <w:p>
      <w:pPr>
        <w:pStyle w:val="Heading2"/>
      </w:pPr>
      <w:r>
        <w:t>Text from image991.png.png</w:t>
      </w:r>
    </w:p>
    <w:p>
      <w:r>
        <w:t>Extracted Text Placeholder</w:t>
      </w:r>
    </w:p>
    <w:p>
      <w:pPr>
        <w:pStyle w:val="Heading2"/>
      </w:pPr>
      <w:r>
        <w:t>Text from image36.png.png</w:t>
      </w:r>
    </w:p>
    <w:p>
      <w:r>
        <w:t>Extracted Text Placeholder</w:t>
      </w:r>
    </w:p>
    <w:p>
      <w:pPr>
        <w:pStyle w:val="Heading2"/>
      </w:pPr>
      <w:r>
        <w:t>Text from image546.png.png</w:t>
      </w:r>
    </w:p>
    <w:p>
      <w:r>
        <w:t>Extracted Text Placeholder</w:t>
      </w:r>
    </w:p>
    <w:p>
      <w:pPr>
        <w:pStyle w:val="Heading2"/>
      </w:pPr>
      <w:r>
        <w:t>Text from image644.png.png</w:t>
      </w:r>
    </w:p>
    <w:p>
      <w:r>
        <w:t>Extracted Text Placeholder</w:t>
      </w:r>
    </w:p>
    <w:p>
      <w:pPr>
        <w:pStyle w:val="Heading2"/>
      </w:pPr>
      <w:r>
        <w:t>Text from image851.png.png</w:t>
      </w:r>
    </w:p>
    <w:p>
      <w:r>
        <w:t>Extracted Text Placeholder</w:t>
      </w:r>
    </w:p>
    <w:p>
      <w:pPr>
        <w:pStyle w:val="Heading2"/>
      </w:pPr>
      <w:r>
        <w:t>Text from image185.png.png</w:t>
      </w:r>
    </w:p>
    <w:p>
      <w:r>
        <w:t>Extracted Text Placeholder</w:t>
      </w:r>
    </w:p>
    <w:p>
      <w:pPr>
        <w:pStyle w:val="Heading2"/>
      </w:pPr>
      <w:r>
        <w:t>Text from image199.png.png</w:t>
      </w:r>
    </w:p>
    <w:p>
      <w:r>
        <w:t>Extracted Text Placeholder</w:t>
      </w:r>
    </w:p>
    <w:p>
      <w:pPr>
        <w:pStyle w:val="Heading2"/>
      </w:pPr>
      <w:r>
        <w:t>Text from image283.png.png</w:t>
      </w:r>
    </w:p>
    <w:p>
      <w:r>
        <w:t>Extracted Text Placeholder</w:t>
      </w:r>
    </w:p>
    <w:p>
      <w:pPr>
        <w:pStyle w:val="Heading2"/>
      </w:pPr>
      <w:r>
        <w:t>Text from image406.png.png</w:t>
      </w:r>
    </w:p>
    <w:p>
      <w:r>
        <w:t>Extracted Text Placeholder</w:t>
      </w:r>
    </w:p>
    <w:p>
      <w:pPr>
        <w:pStyle w:val="Heading2"/>
      </w:pPr>
      <w:r>
        <w:t>Text from image504.png.png</w:t>
      </w:r>
    </w:p>
    <w:p>
      <w:r>
        <w:t>Extracted Text Placeholder</w:t>
      </w:r>
    </w:p>
    <w:p>
      <w:pPr>
        <w:pStyle w:val="Heading2"/>
      </w:pPr>
      <w:r>
        <w:t>Text from image490.png.png</w:t>
      </w:r>
    </w:p>
    <w:p>
      <w:r>
        <w:t>Extracted Text Placeholder</w:t>
      </w:r>
    </w:p>
    <w:p>
      <w:pPr>
        <w:pStyle w:val="Heading2"/>
      </w:pPr>
      <w:r>
        <w:t>Text from image711.png.png</w:t>
      </w:r>
    </w:p>
    <w:p>
      <w:r>
        <w:t>Extracted Text Placeholder</w:t>
      </w:r>
    </w:p>
    <w:p>
      <w:pPr>
        <w:pStyle w:val="Heading2"/>
      </w:pPr>
      <w:r>
        <w:t>Text from image918.png.png</w:t>
      </w:r>
    </w:p>
    <w:p>
      <w:r>
        <w:t>Extracted Text Placeholder</w:t>
      </w:r>
    </w:p>
    <w:p>
      <w:pPr>
        <w:pStyle w:val="Heading2"/>
      </w:pPr>
      <w:r>
        <w:t>Text from image47.png.png</w:t>
      </w:r>
    </w:p>
    <w:p>
      <w:r>
        <w:t>Extracted Text Placeholder</w:t>
      </w:r>
    </w:p>
    <w:p>
      <w:pPr>
        <w:pStyle w:val="Heading2"/>
      </w:pPr>
      <w:r>
        <w:t>Text from image143.png.png</w:t>
      </w:r>
    </w:p>
    <w:p>
      <w:r>
        <w:t>Extracted Text Placeholder</w:t>
      </w:r>
    </w:p>
    <w:p>
      <w:pPr>
        <w:pStyle w:val="Heading2"/>
      </w:pPr>
      <w:r>
        <w:t>Text from image350.png.png</w:t>
      </w:r>
    </w:p>
    <w:p>
      <w:r>
        <w:t>Extracted Text Placeholder</w:t>
      </w:r>
    </w:p>
    <w:p>
      <w:pPr>
        <w:pStyle w:val="Heading2"/>
      </w:pPr>
      <w:r>
        <w:t>Text from image557.png.png</w:t>
      </w:r>
    </w:p>
    <w:p>
      <w:r>
        <w:t>Extracted Text Placeholder</w:t>
      </w:r>
    </w:p>
    <w:p>
      <w:pPr>
        <w:pStyle w:val="Heading2"/>
      </w:pPr>
      <w:r>
        <w:t>Text from image210.png.png</w:t>
      </w:r>
    </w:p>
    <w:p>
      <w:r>
        <w:t>Extracted Text Placeholder</w:t>
      </w:r>
    </w:p>
    <w:p>
      <w:pPr>
        <w:pStyle w:val="Heading2"/>
      </w:pPr>
      <w:r>
        <w:t>Text from image417.png.png</w:t>
      </w:r>
    </w:p>
    <w:p>
      <w:r>
        <w:t>Extracted Text Placeholder</w:t>
      </w:r>
    </w:p>
    <w:p>
      <w:pPr>
        <w:pStyle w:val="Heading2"/>
      </w:pPr>
      <w:r>
        <w:t>Text from image862.png.png</w:t>
      </w:r>
    </w:p>
    <w:p>
      <w:r>
        <w:t>Extracted Text Placeholder</w:t>
      </w:r>
    </w:p>
    <w:p>
      <w:pPr>
        <w:pStyle w:val="Heading2"/>
      </w:pPr>
      <w:r>
        <w:t>Text from image294.png.png</w:t>
      </w:r>
    </w:p>
    <w:p>
      <w:r>
        <w:t>Extracted Text Placeholder</w:t>
      </w:r>
    </w:p>
    <w:p>
      <w:pPr>
        <w:pStyle w:val="Heading2"/>
      </w:pPr>
      <w:r>
        <w:t>Text from image722.png.png</w:t>
      </w:r>
    </w:p>
    <w:p>
      <w:r>
        <w:t>Extracted Text Placeholder</w:t>
      </w:r>
    </w:p>
    <w:p>
      <w:pPr>
        <w:pStyle w:val="Heading2"/>
      </w:pPr>
      <w:r>
        <w:t>Text from image929.png.png</w:t>
      </w:r>
    </w:p>
    <w:p>
      <w:r>
        <w:t>Extracted Text Placeholder</w:t>
      </w:r>
    </w:p>
    <w:p>
      <w:pPr>
        <w:pStyle w:val="Heading2"/>
      </w:pPr>
      <w:r>
        <w:t>Text from image58.png.png</w:t>
      </w:r>
    </w:p>
    <w:p>
      <w:r>
        <w:t>Extracted Text Placeholder</w:t>
      </w:r>
    </w:p>
    <w:p>
      <w:pPr>
        <w:pStyle w:val="Heading2"/>
      </w:pPr>
      <w:r>
        <w:t>Text from image154.png.png</w:t>
      </w:r>
    </w:p>
    <w:p>
      <w:r>
        <w:t>Extracted Text Placeholder</w:t>
      </w:r>
    </w:p>
    <w:p>
      <w:pPr>
        <w:pStyle w:val="Heading2"/>
      </w:pPr>
      <w:r>
        <w:t>Text from image361.png.png</w:t>
      </w:r>
    </w:p>
    <w:p>
      <w:r>
        <w:t>Extracted Text Placeholder</w:t>
      </w:r>
    </w:p>
    <w:p>
      <w:pPr>
        <w:pStyle w:val="Heading2"/>
      </w:pPr>
      <w:r>
        <w:t>Text from image568.png.png</w:t>
      </w:r>
    </w:p>
    <w:p>
      <w:r>
        <w:t>Extracted Text Placeholder</w:t>
      </w:r>
    </w:p>
    <w:p>
      <w:pPr>
        <w:pStyle w:val="Heading2"/>
      </w:pPr>
      <w:r>
        <w:t>Text from image775.png.png</w:t>
      </w:r>
    </w:p>
    <w:p>
      <w:r>
        <w:t>Extracted Text Placeholder</w:t>
      </w:r>
    </w:p>
    <w:p>
      <w:pPr>
        <w:pStyle w:val="Heading2"/>
      </w:pPr>
      <w:r>
        <w:t>Text from image221.png.png</w:t>
      </w:r>
    </w:p>
    <w:p>
      <w:r>
        <w:t>Extracted Text Placeholder</w:t>
      </w:r>
    </w:p>
    <w:p>
      <w:pPr>
        <w:pStyle w:val="Heading2"/>
      </w:pPr>
      <w:r>
        <w:t>Text from image428.png.png</w:t>
      </w:r>
    </w:p>
    <w:p>
      <w:r>
        <w:t>Extracted Text Placeholder</w:t>
      </w:r>
    </w:p>
    <w:p>
      <w:pPr>
        <w:pStyle w:val="Heading2"/>
      </w:pPr>
      <w:r>
        <w:t>Text from image873.png.png</w:t>
      </w:r>
    </w:p>
    <w:p>
      <w:r>
        <w:t>Extracted Text Placeholder</w:t>
      </w:r>
    </w:p>
    <w:p>
      <w:pPr>
        <w:pStyle w:val="Heading2"/>
      </w:pPr>
      <w:r>
        <w:t>Text from image635.png.png</w:t>
      </w:r>
    </w:p>
    <w:p>
      <w:r>
        <w:t>Extracted Text Placeholder</w:t>
      </w:r>
    </w:p>
    <w:p>
      <w:pPr>
        <w:pStyle w:val="Heading2"/>
      </w:pPr>
      <w:r>
        <w:t>Text from image733.png.png</w:t>
      </w:r>
    </w:p>
    <w:p>
      <w:r>
        <w:t>Extracted Text Placeholder</w:t>
      </w:r>
    </w:p>
    <w:p>
      <w:pPr>
        <w:pStyle w:val="Heading2"/>
      </w:pPr>
      <w:r>
        <w:t>Text from image940.png.png</w:t>
      </w:r>
    </w:p>
    <w:p>
      <w:r>
        <w:t>Extracted Text Placeholder</w:t>
      </w:r>
    </w:p>
    <w:p>
      <w:pPr>
        <w:pStyle w:val="Heading2"/>
      </w:pPr>
      <w:r>
        <w:t>Text from image69.png.png</w:t>
      </w:r>
    </w:p>
    <w:p>
      <w:r>
        <w:t>Extracted Text Placeholder</w:t>
      </w:r>
    </w:p>
    <w:p>
      <w:pPr>
        <w:pStyle w:val="Heading2"/>
      </w:pPr>
      <w:r>
        <w:t>Text from image372.png.png</w:t>
      </w:r>
    </w:p>
    <w:p>
      <w:r>
        <w:t>Extracted Text Placeholder</w:t>
      </w:r>
    </w:p>
    <w:p>
      <w:pPr>
        <w:pStyle w:val="Heading2"/>
      </w:pPr>
      <w:r>
        <w:t>Text from image495.png.png</w:t>
      </w:r>
    </w:p>
    <w:p>
      <w:r>
        <w:t>Extracted Text Placeholder</w:t>
      </w:r>
    </w:p>
    <w:p>
      <w:pPr>
        <w:pStyle w:val="Heading2"/>
      </w:pPr>
      <w:r>
        <w:t>Text from image579.png.png</w:t>
      </w:r>
    </w:p>
    <w:p>
      <w:r>
        <w:t>Extracted Text Placeholder</w:t>
      </w:r>
    </w:p>
    <w:p>
      <w:pPr>
        <w:pStyle w:val="Heading2"/>
      </w:pPr>
      <w:r>
        <w:t>Text from image800.png.png</w:t>
      </w:r>
    </w:p>
    <w:p>
      <w:r>
        <w:t>Extracted Text Placeholder</w:t>
      </w:r>
    </w:p>
    <w:p>
      <w:pPr>
        <w:pStyle w:val="Heading2"/>
      </w:pPr>
      <w:r>
        <w:t>Text from image232.png.png</w:t>
      </w:r>
    </w:p>
    <w:p>
      <w:r>
        <w:t>Extracted Text Placeholder</w:t>
      </w:r>
    </w:p>
    <w:p>
      <w:pPr>
        <w:pStyle w:val="Heading2"/>
      </w:pPr>
      <w:r>
        <w:t>Text from image786.png.png</w:t>
      </w:r>
    </w:p>
    <w:p>
      <w:r>
        <w:t>Extracted Text Placeholder</w:t>
      </w:r>
    </w:p>
    <w:p>
      <w:pPr>
        <w:pStyle w:val="Heading2"/>
      </w:pPr>
      <w:r>
        <w:t>Text from image884.png.png</w:t>
      </w:r>
    </w:p>
    <w:p>
      <w:r>
        <w:t>Extracted Text Placeholder</w:t>
      </w:r>
    </w:p>
    <w:p>
      <w:pPr>
        <w:pStyle w:val="Heading2"/>
      </w:pPr>
      <w:r>
        <w:t>Text from image439.png.png</w:t>
      </w:r>
    </w:p>
    <w:p>
      <w:r>
        <w:t>Extracted Text Placeholder</w:t>
      </w:r>
    </w:p>
    <w:p>
      <w:pPr>
        <w:pStyle w:val="Heading2"/>
      </w:pPr>
      <w:r>
        <w:t>Text from image646.png.png</w:t>
      </w:r>
    </w:p>
    <w:p>
      <w:r>
        <w:t>Extracted Text Placeholder</w:t>
      </w:r>
    </w:p>
    <w:p>
      <w:pPr>
        <w:pStyle w:val="Heading2"/>
      </w:pPr>
      <w:r>
        <w:t>Text from image744.png.png</w:t>
      </w:r>
    </w:p>
    <w:p>
      <w:r>
        <w:t>Extracted Text Placeholder</w:t>
      </w:r>
    </w:p>
    <w:p>
      <w:pPr>
        <w:pStyle w:val="Heading2"/>
      </w:pPr>
      <w:r>
        <w:t>Text from image285.png.png</w:t>
      </w:r>
    </w:p>
    <w:p>
      <w:r>
        <w:t>Extracted Text Placeholder</w:t>
      </w:r>
    </w:p>
    <w:p>
      <w:pPr>
        <w:pStyle w:val="Heading2"/>
      </w:pPr>
      <w:r>
        <w:t>Text from image299.png.png</w:t>
      </w:r>
    </w:p>
    <w:p>
      <w:r>
        <w:t>Extracted Text Placeholder</w:t>
      </w:r>
    </w:p>
    <w:p>
      <w:pPr>
        <w:pStyle w:val="Heading2"/>
      </w:pPr>
      <w:r>
        <w:t>Text from image383.png.png</w:t>
      </w:r>
    </w:p>
    <w:p>
      <w:r>
        <w:t>Extracted Text Placeholder</w:t>
      </w:r>
    </w:p>
    <w:p>
      <w:pPr>
        <w:pStyle w:val="Heading2"/>
      </w:pPr>
      <w:r>
        <w:t>Text from image506.png.png</w:t>
      </w:r>
    </w:p>
    <w:p>
      <w:r>
        <w:t>Extracted Text Placeholder</w:t>
      </w:r>
    </w:p>
    <w:p>
      <w:pPr>
        <w:pStyle w:val="Heading2"/>
      </w:pPr>
      <w:r>
        <w:t>Text from image604.png.png</w:t>
      </w:r>
    </w:p>
    <w:p>
      <w:r>
        <w:t>Extracted Text Placeholder</w:t>
      </w:r>
    </w:p>
    <w:p>
      <w:pPr>
        <w:pStyle w:val="Heading2"/>
      </w:pPr>
      <w:r>
        <w:t>Text from image951.png.png</w:t>
      </w:r>
    </w:p>
    <w:p>
      <w:r>
        <w:t>Extracted Text Placeholder</w:t>
      </w:r>
    </w:p>
    <w:p>
      <w:pPr>
        <w:pStyle w:val="Heading2"/>
      </w:pPr>
      <w:r>
        <w:t>Text from image80.png.png</w:t>
      </w:r>
    </w:p>
    <w:p>
      <w:r>
        <w:t>Extracted Text Placeholder</w:t>
      </w:r>
    </w:p>
    <w:p>
      <w:pPr>
        <w:pStyle w:val="Heading2"/>
      </w:pPr>
      <w:r>
        <w:t>Text from image145.png.png</w:t>
      </w:r>
    </w:p>
    <w:p>
      <w:r>
        <w:t>Extracted Text Placeholder</w:t>
      </w:r>
    </w:p>
    <w:p>
      <w:pPr>
        <w:pStyle w:val="Heading2"/>
      </w:pPr>
      <w:r>
        <w:t>Text from image590.png.png</w:t>
      </w:r>
    </w:p>
    <w:p>
      <w:r>
        <w:t>Extracted Text Placeholder</w:t>
      </w:r>
    </w:p>
    <w:p>
      <w:pPr>
        <w:pStyle w:val="Heading2"/>
      </w:pPr>
      <w:r>
        <w:t>Text from image811.png.png</w:t>
      </w:r>
    </w:p>
    <w:p>
      <w:r>
        <w:t>Extracted Text Placeholder</w:t>
      </w:r>
    </w:p>
    <w:p>
      <w:pPr>
        <w:pStyle w:val="Heading2"/>
      </w:pPr>
      <w:r>
        <w:t>Text from image996.png.png</w:t>
      </w:r>
    </w:p>
    <w:p>
      <w:r>
        <w:t>Extracted Text Placeholder</w:t>
      </w:r>
    </w:p>
    <w:p>
      <w:pPr>
        <w:pStyle w:val="Heading2"/>
      </w:pPr>
      <w:r>
        <w:t>Text from image243.png.png</w:t>
      </w:r>
    </w:p>
    <w:p>
      <w:r>
        <w:t>Extracted Text Placeholder</w:t>
      </w:r>
    </w:p>
    <w:p>
      <w:pPr>
        <w:pStyle w:val="Heading2"/>
      </w:pPr>
      <w:r>
        <w:t>Text from image450.png.png</w:t>
      </w:r>
    </w:p>
    <w:p>
      <w:r>
        <w:t>Extracted Text Placeholder</w:t>
      </w:r>
    </w:p>
    <w:p>
      <w:pPr>
        <w:pStyle w:val="Heading2"/>
      </w:pPr>
      <w:r>
        <w:t>Text from image657.png.png</w:t>
      </w:r>
    </w:p>
    <w:p>
      <w:r>
        <w:t>Extracted Text Placeholder</w:t>
      </w:r>
    </w:p>
    <w:p>
      <w:pPr>
        <w:pStyle w:val="Heading2"/>
      </w:pPr>
      <w:r>
        <w:t>Text from image7.png.png</w:t>
      </w:r>
    </w:p>
    <w:p>
      <w:r>
        <w:t>Extracted Text Placeholder</w:t>
      </w:r>
    </w:p>
    <w:p>
      <w:pPr>
        <w:pStyle w:val="Heading2"/>
      </w:pPr>
      <w:r>
        <w:t>Text from image103.png.png</w:t>
      </w:r>
    </w:p>
    <w:p>
      <w:r>
        <w:t>Extracted Text Placeholder</w:t>
      </w:r>
    </w:p>
    <w:p>
      <w:pPr>
        <w:pStyle w:val="Heading2"/>
      </w:pPr>
      <w:r>
        <w:t>Text from image310.png.png</w:t>
      </w:r>
    </w:p>
    <w:p>
      <w:r>
        <w:t>Extracted Text Placeholder</w:t>
      </w:r>
    </w:p>
    <w:p>
      <w:pPr>
        <w:pStyle w:val="Heading2"/>
      </w:pPr>
      <w:r>
        <w:t>Text from image517.png.png</w:t>
      </w:r>
    </w:p>
    <w:p>
      <w:r>
        <w:t>Extracted Text Placeholder</w:t>
      </w:r>
    </w:p>
    <w:p>
      <w:pPr>
        <w:pStyle w:val="Heading2"/>
      </w:pPr>
      <w:r>
        <w:t>Text from image962.png.png</w:t>
      </w:r>
    </w:p>
    <w:p>
      <w:r>
        <w:t>Extracted Text Placeholder</w:t>
      </w:r>
    </w:p>
    <w:p>
      <w:pPr>
        <w:pStyle w:val="Heading2"/>
      </w:pPr>
      <w:r>
        <w:t>Text from image91.png.png</w:t>
      </w:r>
    </w:p>
    <w:p>
      <w:r>
        <w:t>Extracted Text Placeholder</w:t>
      </w:r>
    </w:p>
    <w:p>
      <w:pPr>
        <w:pStyle w:val="Heading2"/>
      </w:pPr>
      <w:r>
        <w:t>Text from image156.png.png</w:t>
      </w:r>
    </w:p>
    <w:p>
      <w:r>
        <w:t>Extracted Text Placeholder</w:t>
      </w:r>
    </w:p>
    <w:p>
      <w:pPr>
        <w:pStyle w:val="Heading2"/>
      </w:pPr>
      <w:r>
        <w:t>Text from image394.png.png</w:t>
      </w:r>
    </w:p>
    <w:p>
      <w:r>
        <w:t>Extracted Text Placeholder</w:t>
      </w:r>
    </w:p>
    <w:p>
      <w:pPr>
        <w:pStyle w:val="Heading2"/>
      </w:pPr>
      <w:r>
        <w:t>Text from image822.png.png</w:t>
      </w:r>
    </w:p>
    <w:p>
      <w:r>
        <w:t>Extracted Text Placeholder</w:t>
      </w:r>
    </w:p>
    <w:p>
      <w:pPr>
        <w:pStyle w:val="Heading2"/>
      </w:pPr>
      <w:r>
        <w:t>Text from image1007.png.png</w:t>
      </w:r>
    </w:p>
    <w:p>
      <w:r>
        <w:t>Extracted Text Placeholder</w:t>
      </w:r>
    </w:p>
    <w:p>
      <w:pPr>
        <w:pStyle w:val="Heading2"/>
      </w:pPr>
      <w:r>
        <w:t>Text from image254.png.png</w:t>
      </w:r>
    </w:p>
    <w:p>
      <w:r>
        <w:t>Extracted Text Placeholder</w:t>
      </w:r>
    </w:p>
    <w:p>
      <w:pPr>
        <w:pStyle w:val="Heading2"/>
      </w:pPr>
      <w:r>
        <w:t>Text from image461.png.png</w:t>
      </w:r>
    </w:p>
    <w:p>
      <w:r>
        <w:t>Extracted Text Placeholder</w:t>
      </w:r>
    </w:p>
    <w:p>
      <w:pPr>
        <w:pStyle w:val="Heading2"/>
      </w:pPr>
      <w:r>
        <w:t>Text from image668.png.png</w:t>
      </w:r>
    </w:p>
    <w:p>
      <w:r>
        <w:t>Extracted Text Placeholder</w:t>
      </w:r>
    </w:p>
    <w:p>
      <w:pPr>
        <w:pStyle w:val="Heading2"/>
      </w:pPr>
      <w:r>
        <w:t>Text from image875.png.png</w:t>
      </w:r>
    </w:p>
    <w:p>
      <w:r>
        <w:t>Extracted Text Placeholder</w:t>
      </w:r>
    </w:p>
    <w:p>
      <w:pPr>
        <w:pStyle w:val="Heading2"/>
      </w:pPr>
      <w:r>
        <w:t>Text from image18.png.png</w:t>
      </w:r>
    </w:p>
    <w:p>
      <w:r>
        <w:t>Extracted Text Placeholder</w:t>
      </w:r>
    </w:p>
    <w:p>
      <w:pPr>
        <w:pStyle w:val="Heading2"/>
      </w:pPr>
      <w:r>
        <w:t>Text from image114.png.png</w:t>
      </w:r>
    </w:p>
    <w:p>
      <w:r>
        <w:t>Extracted Text Placeholder</w:t>
      </w:r>
    </w:p>
    <w:p>
      <w:pPr>
        <w:pStyle w:val="Heading2"/>
      </w:pPr>
      <w:r>
        <w:t>Text from image321.png.png</w:t>
      </w:r>
    </w:p>
    <w:p>
      <w:r>
        <w:t>Extracted Text Placeholder</w:t>
      </w:r>
    </w:p>
    <w:p>
      <w:pPr>
        <w:pStyle w:val="Heading2"/>
      </w:pPr>
      <w:r>
        <w:t>Text from image528.png.png</w:t>
      </w:r>
    </w:p>
    <w:p>
      <w:r>
        <w:t>Extracted Text Placeholder</w:t>
      </w:r>
    </w:p>
    <w:p>
      <w:pPr>
        <w:pStyle w:val="Heading2"/>
      </w:pPr>
      <w:r>
        <w:t>Text from image973.png.png</w:t>
      </w:r>
    </w:p>
    <w:p>
      <w:r>
        <w:t>Extracted Text Placeholder</w:t>
      </w:r>
    </w:p>
    <w:p>
      <w:pPr>
        <w:pStyle w:val="Heading2"/>
      </w:pPr>
      <w:r>
        <w:t>Text from image735.png.png</w:t>
      </w:r>
    </w:p>
    <w:p>
      <w:r>
        <w:t>Extracted Text Placeholder</w:t>
      </w:r>
    </w:p>
    <w:p>
      <w:pPr>
        <w:pStyle w:val="Heading2"/>
      </w:pPr>
      <w:r>
        <w:t>Text from image833.png.png</w:t>
      </w:r>
    </w:p>
    <w:p>
      <w:r>
        <w:t>Extracted Text Placeholder</w:t>
      </w:r>
    </w:p>
    <w:p>
      <w:pPr>
        <w:pStyle w:val="Heading2"/>
      </w:pPr>
      <w:r>
        <w:t>Text from image1018.png.png</w:t>
      </w:r>
    </w:p>
    <w:p>
      <w:r>
        <w:t>Extracted Text Placeholder</w:t>
      </w:r>
    </w:p>
    <w:p>
      <w:pPr>
        <w:pStyle w:val="Heading2"/>
      </w:pPr>
      <w:r>
        <w:t>Text from image167.png.png</w:t>
      </w:r>
    </w:p>
    <w:p>
      <w:r>
        <w:t>Extracted Text Placeholder</w:t>
      </w:r>
    </w:p>
    <w:p>
      <w:pPr>
        <w:pStyle w:val="Heading2"/>
      </w:pPr>
      <w:r>
        <w:t>Text from image472.png.png</w:t>
      </w:r>
    </w:p>
    <w:p>
      <w:r>
        <w:t>Extracted Text Placeholder</w:t>
      </w:r>
    </w:p>
    <w:p>
      <w:pPr>
        <w:pStyle w:val="Heading2"/>
      </w:pPr>
      <w:r>
        <w:t>Text from image595.png.png</w:t>
      </w:r>
    </w:p>
    <w:p>
      <w:r>
        <w:t>Extracted Text Placeholder</w:t>
      </w:r>
    </w:p>
    <w:p>
      <w:pPr>
        <w:pStyle w:val="Heading2"/>
      </w:pPr>
      <w:r>
        <w:t>Text from image679.png.png</w:t>
      </w:r>
    </w:p>
    <w:p>
      <w:r>
        <w:t>Extracted Text Placeholder</w:t>
      </w:r>
    </w:p>
    <w:p>
      <w:pPr>
        <w:pStyle w:val="Heading2"/>
      </w:pPr>
      <w:r>
        <w:t>Text from image332.png.png</w:t>
      </w:r>
    </w:p>
    <w:p>
      <w:r>
        <w:t>Extracted Text Placeholder</w:t>
      </w:r>
    </w:p>
    <w:p>
      <w:pPr>
        <w:pStyle w:val="Heading2"/>
      </w:pPr>
      <w:r>
        <w:t>Text from image886.png.png</w:t>
      </w:r>
    </w:p>
    <w:p>
      <w:r>
        <w:t>Extracted Text Placeholder</w:t>
      </w:r>
    </w:p>
    <w:p>
      <w:pPr>
        <w:pStyle w:val="Heading2"/>
      </w:pPr>
      <w:r>
        <w:t>Text from image900.png.png</w:t>
      </w:r>
    </w:p>
    <w:p>
      <w:r>
        <w:t>Extracted Text Placeholder</w:t>
      </w:r>
    </w:p>
    <w:p>
      <w:pPr>
        <w:pStyle w:val="Heading2"/>
      </w:pPr>
      <w:r>
        <w:t>Text from image984.png.png</w:t>
      </w:r>
    </w:p>
    <w:p>
      <w:r>
        <w:t>Extracted Text Placeholder</w:t>
      </w:r>
    </w:p>
    <w:p>
      <w:pPr>
        <w:pStyle w:val="Heading2"/>
      </w:pPr>
      <w:r>
        <w:t>Text from image29.png.png</w:t>
      </w:r>
    </w:p>
    <w:p>
      <w:r>
        <w:t>Extracted Text Placeholder</w:t>
      </w:r>
    </w:p>
    <w:p>
      <w:pPr>
        <w:pStyle w:val="Heading2"/>
      </w:pPr>
      <w:r>
        <w:t>Text from image539.png.png</w:t>
      </w:r>
    </w:p>
    <w:p>
      <w:r>
        <w:t>Extracted Text Placeholder</w:t>
      </w:r>
    </w:p>
    <w:p>
      <w:pPr>
        <w:pStyle w:val="Heading2"/>
      </w:pPr>
      <w:r>
        <w:t>Text from image746.png.png</w:t>
      </w:r>
    </w:p>
    <w:p>
      <w:r>
        <w:t>Extracted Text Placeholder</w:t>
      </w:r>
    </w:p>
    <w:p>
      <w:pPr>
        <w:pStyle w:val="Heading2"/>
      </w:pPr>
      <w:r>
        <w:t>Text from image844.png.png</w:t>
      </w:r>
    </w:p>
    <w:p>
      <w:r>
        <w:t>Extracted Text Placeholder</w:t>
      </w:r>
    </w:p>
    <w:p>
      <w:pPr>
        <w:pStyle w:val="Heading2"/>
      </w:pPr>
      <w:r>
        <w:t>Text from image178.png.png</w:t>
      </w:r>
    </w:p>
    <w:p>
      <w:r>
        <w:t>Extracted Text Placeholder</w:t>
      </w:r>
    </w:p>
    <w:p>
      <w:pPr>
        <w:pStyle w:val="Heading2"/>
      </w:pPr>
      <w:r>
        <w:t>Text from image385.png.png</w:t>
      </w:r>
    </w:p>
    <w:p>
      <w:r>
        <w:t>Extracted Text Placeholder</w:t>
      </w:r>
    </w:p>
    <w:p>
      <w:pPr>
        <w:pStyle w:val="Heading2"/>
      </w:pPr>
      <w:r>
        <w:t>Text from image399.png.png</w:t>
      </w:r>
    </w:p>
    <w:p>
      <w:r>
        <w:t>Extracted Text Placeholder</w:t>
      </w:r>
    </w:p>
    <w:p>
      <w:pPr>
        <w:pStyle w:val="Heading2"/>
      </w:pPr>
      <w:r>
        <w:t>Text from image606.png.png</w:t>
      </w:r>
    </w:p>
    <w:p>
      <w:r>
        <w:t>Extracted Text Placeholder</w:t>
      </w:r>
    </w:p>
    <w:p>
      <w:pPr>
        <w:pStyle w:val="Heading2"/>
      </w:pPr>
      <w:r>
        <w:t>Text from image1029.png.png</w:t>
      </w:r>
    </w:p>
    <w:p>
      <w:r>
        <w:t>Extracted Text Placeholder</w:t>
      </w:r>
    </w:p>
    <w:p>
      <w:pPr>
        <w:pStyle w:val="Heading2"/>
      </w:pPr>
      <w:r>
        <w:t>Text from image245.png.png</w:t>
      </w:r>
    </w:p>
    <w:p>
      <w:r>
        <w:t>Extracted Text Placeholder</w:t>
      </w:r>
    </w:p>
    <w:p>
      <w:pPr>
        <w:pStyle w:val="Heading2"/>
      </w:pPr>
      <w:r>
        <w:t>Text from image483.png.png</w:t>
      </w:r>
    </w:p>
    <w:p>
      <w:r>
        <w:t>Extracted Text Placeholder</w:t>
      </w:r>
    </w:p>
    <w:p>
      <w:pPr>
        <w:pStyle w:val="Heading2"/>
      </w:pPr>
      <w:r>
        <w:t>Text from image690.png.png</w:t>
      </w:r>
    </w:p>
    <w:p>
      <w:r>
        <w:t>Extracted Text Placeholder</w:t>
      </w:r>
    </w:p>
    <w:p>
      <w:pPr>
        <w:pStyle w:val="Heading2"/>
      </w:pPr>
      <w:r>
        <w:t>Text from image704.png.png</w:t>
      </w:r>
    </w:p>
    <w:p>
      <w:r>
        <w:t>Extracted Text Placeholder</w:t>
      </w:r>
    </w:p>
    <w:p>
      <w:pPr>
        <w:pStyle w:val="Heading2"/>
      </w:pPr>
      <w:r>
        <w:t>Text from image911.png.png</w:t>
      </w:r>
    </w:p>
    <w:p>
      <w:r>
        <w:t>Extracted Text Placeholder</w:t>
      </w:r>
    </w:p>
    <w:p>
      <w:pPr>
        <w:pStyle w:val="Heading2"/>
      </w:pPr>
      <w:r>
        <w:t>Text from image40.png.png</w:t>
      </w:r>
    </w:p>
    <w:p>
      <w:r>
        <w:t>Extracted Text Placeholder</w:t>
      </w:r>
    </w:p>
    <w:p>
      <w:pPr>
        <w:pStyle w:val="Heading2"/>
      </w:pPr>
      <w:r>
        <w:t>Text from image105.png.png</w:t>
      </w:r>
    </w:p>
    <w:p>
      <w:r>
        <w:t>Extracted Text Placeholder</w:t>
      </w:r>
    </w:p>
    <w:p>
      <w:pPr>
        <w:pStyle w:val="Heading2"/>
      </w:pPr>
      <w:r>
        <w:t>Text from image343.png.png</w:t>
      </w:r>
    </w:p>
    <w:p>
      <w:r>
        <w:t>Extracted Text Placeholder</w:t>
      </w:r>
    </w:p>
    <w:p>
      <w:pPr>
        <w:pStyle w:val="Heading2"/>
      </w:pPr>
      <w:r>
        <w:t>Text from image550.png.png</w:t>
      </w:r>
    </w:p>
    <w:p>
      <w:r>
        <w:t>Extracted Text Placeholder</w:t>
      </w:r>
    </w:p>
    <w:p>
      <w:pPr>
        <w:pStyle w:val="Heading2"/>
      </w:pPr>
      <w:r>
        <w:t>Text from image757.png.png</w:t>
      </w:r>
    </w:p>
    <w:p>
      <w:r>
        <w:t>Extracted Text Placeholder</w:t>
      </w:r>
    </w:p>
    <w:p>
      <w:pPr>
        <w:pStyle w:val="Heading2"/>
      </w:pPr>
      <w:r>
        <w:t>Text from image189.png.png</w:t>
      </w:r>
    </w:p>
    <w:p>
      <w:r>
        <w:t>Extracted Text Placeholder</w:t>
      </w:r>
    </w:p>
    <w:p>
      <w:pPr>
        <w:pStyle w:val="Heading2"/>
      </w:pPr>
      <w:r>
        <w:t>Text from image203.png.png</w:t>
      </w:r>
    </w:p>
    <w:p>
      <w:r>
        <w:t>Extracted Text Placeholder</w:t>
      </w:r>
    </w:p>
    <w:p>
      <w:pPr>
        <w:pStyle w:val="Heading2"/>
      </w:pPr>
      <w:r>
        <w:t>Text from image410.png.png</w:t>
      </w:r>
    </w:p>
    <w:p>
      <w:r>
        <w:t>Extracted Text Placeholder</w:t>
      </w:r>
    </w:p>
    <w:p>
      <w:pPr>
        <w:pStyle w:val="Heading2"/>
      </w:pPr>
      <w:r>
        <w:t>Text from image617.png.png</w:t>
      </w:r>
    </w:p>
    <w:p>
      <w:r>
        <w:t>Extracted Text Placeholder</w:t>
      </w:r>
    </w:p>
    <w:p>
      <w:pPr>
        <w:pStyle w:val="Heading2"/>
      </w:pPr>
      <w:r>
        <w:t>Text from image256.png.png</w:t>
      </w:r>
    </w:p>
    <w:p>
      <w:r>
        <w:t>Extracted Text Placeholder</w:t>
      </w:r>
    </w:p>
    <w:p>
      <w:pPr>
        <w:pStyle w:val="Heading2"/>
      </w:pPr>
      <w:r>
        <w:t>Text from image494.png.png</w:t>
      </w:r>
    </w:p>
    <w:p>
      <w:r>
        <w:t>Extracted Text Placeholder</w:t>
      </w:r>
    </w:p>
    <w:p>
      <w:pPr>
        <w:pStyle w:val="Heading2"/>
      </w:pPr>
      <w:r>
        <w:t>Text from image922.png.png</w:t>
      </w:r>
    </w:p>
    <w:p>
      <w:r>
        <w:t>Extracted Text Placeholder</w:t>
      </w:r>
    </w:p>
    <w:p>
      <w:pPr>
        <w:pStyle w:val="Heading2"/>
      </w:pPr>
      <w:r>
        <w:t>Text from image51.png.png</w:t>
      </w:r>
    </w:p>
    <w:p>
      <w:r>
        <w:t>Extracted Text Placeholder</w:t>
      </w:r>
    </w:p>
    <w:p>
      <w:pPr>
        <w:pStyle w:val="Heading2"/>
      </w:pPr>
      <w:r>
        <w:t>Text from image354.png.png</w:t>
      </w:r>
    </w:p>
    <w:p>
      <w:r>
        <w:t>Extracted Text Placeholder</w:t>
      </w:r>
    </w:p>
    <w:p>
      <w:pPr>
        <w:pStyle w:val="Heading2"/>
      </w:pPr>
      <w:r>
        <w:t>Text from image561.png.png</w:t>
      </w:r>
    </w:p>
    <w:p>
      <w:r>
        <w:t>Extracted Text Placeholder</w:t>
      </w:r>
    </w:p>
    <w:p>
      <w:pPr>
        <w:pStyle w:val="Heading2"/>
      </w:pPr>
      <w:r>
        <w:t>Text from image768.png.png</w:t>
      </w:r>
    </w:p>
    <w:p>
      <w:r>
        <w:t>Extracted Text Placeholder</w:t>
      </w:r>
    </w:p>
    <w:p>
      <w:pPr>
        <w:pStyle w:val="Heading2"/>
      </w:pPr>
      <w:r>
        <w:t>Text from image116.png.png</w:t>
      </w:r>
    </w:p>
    <w:p>
      <w:r>
        <w:t>Extracted Text Placeholder</w:t>
      </w:r>
    </w:p>
    <w:p>
      <w:pPr>
        <w:pStyle w:val="Heading2"/>
      </w:pPr>
      <w:r>
        <w:t>Text from image214.png.png</w:t>
      </w:r>
    </w:p>
    <w:p>
      <w:r>
        <w:t>Extracted Text Placeholder</w:t>
      </w:r>
    </w:p>
    <w:p>
      <w:pPr>
        <w:pStyle w:val="Heading2"/>
      </w:pPr>
      <w:r>
        <w:t>Text from image421.png.png</w:t>
      </w:r>
    </w:p>
    <w:p>
      <w:r>
        <w:t>Extracted Text Placeholder</w:t>
      </w:r>
    </w:p>
    <w:p>
      <w:pPr>
        <w:pStyle w:val="Heading2"/>
      </w:pPr>
      <w:r>
        <w:t>Text from image628.png.png</w:t>
      </w:r>
    </w:p>
    <w:p>
      <w:r>
        <w:t>Extracted Text Placeholder</w:t>
      </w:r>
    </w:p>
    <w:p>
      <w:pPr>
        <w:pStyle w:val="Heading2"/>
      </w:pPr>
      <w:r>
        <w:t>Text from image975.png.png</w:t>
      </w:r>
    </w:p>
    <w:p>
      <w:r>
        <w:t>Extracted Text Placeholder</w:t>
      </w:r>
    </w:p>
    <w:p>
      <w:pPr>
        <w:pStyle w:val="Heading2"/>
      </w:pPr>
      <w:r>
        <w:t>Text from image835.png.png</w:t>
      </w:r>
    </w:p>
    <w:p>
      <w:r>
        <w:t>Extracted Text Placeholder</w:t>
      </w:r>
    </w:p>
    <w:p>
      <w:pPr>
        <w:pStyle w:val="Heading2"/>
      </w:pPr>
      <w:r>
        <w:t>Text from image933.png.png</w:t>
      </w:r>
    </w:p>
    <w:p>
      <w:r>
        <w:t>Extracted Text Placeholder</w:t>
      </w:r>
    </w:p>
    <w:p>
      <w:pPr>
        <w:pStyle w:val="Heading2"/>
      </w:pPr>
      <w:r>
        <w:t>Text from image62.png.png</w:t>
      </w:r>
    </w:p>
    <w:p>
      <w:r>
        <w:t>Extracted Text Placeholder</w:t>
      </w:r>
    </w:p>
    <w:p>
      <w:pPr>
        <w:pStyle w:val="Heading2"/>
      </w:pPr>
      <w:r>
        <w:t>Text from image267.png.png</w:t>
      </w:r>
    </w:p>
    <w:p>
      <w:r>
        <w:t>Extracted Text Placeholder</w:t>
      </w:r>
    </w:p>
    <w:p>
      <w:pPr>
        <w:pStyle w:val="Heading2"/>
      </w:pPr>
      <w:r>
        <w:t>Text from image572.png.png</w:t>
      </w:r>
    </w:p>
    <w:p>
      <w:r>
        <w:t>Extracted Text Placeholder</w:t>
      </w:r>
    </w:p>
    <w:p>
      <w:pPr>
        <w:pStyle w:val="Heading2"/>
      </w:pPr>
      <w:r>
        <w:t>Text from image695.png.png</w:t>
      </w:r>
    </w:p>
    <w:p>
      <w:r>
        <w:t>Extracted Text Placeholder</w:t>
      </w:r>
    </w:p>
    <w:p>
      <w:pPr>
        <w:pStyle w:val="Heading2"/>
      </w:pPr>
      <w:r>
        <w:t>Text from image127.png.png</w:t>
      </w:r>
    </w:p>
    <w:p>
      <w:r>
        <w:t>Extracted Text Placeholder</w:t>
      </w:r>
    </w:p>
    <w:p>
      <w:pPr>
        <w:pStyle w:val="Heading2"/>
      </w:pPr>
      <w:r>
        <w:t>Text from image779.png.png</w:t>
      </w:r>
    </w:p>
    <w:p>
      <w:r>
        <w:t>Extracted Text Placeholder</w:t>
      </w:r>
    </w:p>
    <w:p>
      <w:pPr>
        <w:pStyle w:val="Heading2"/>
      </w:pPr>
      <w:r>
        <w:t>Text from image986.png.png</w:t>
      </w:r>
    </w:p>
    <w:p>
      <w:r>
        <w:t>Extracted Text Placeholder</w:t>
      </w:r>
    </w:p>
    <w:p>
      <w:pPr>
        <w:pStyle w:val="Heading2"/>
      </w:pPr>
      <w:r>
        <w:t>Text from image432.png.png</w:t>
      </w:r>
    </w:p>
    <w:p>
      <w:r>
        <w:t>Extracted Text Placeholder</w:t>
      </w:r>
    </w:p>
    <w:p>
      <w:pPr>
        <w:pStyle w:val="Heading2"/>
      </w:pPr>
      <w:r>
        <w:t>Text from image639.png.png</w:t>
      </w:r>
    </w:p>
    <w:p>
      <w:r>
        <w:t>Extracted Text Placeholder</w:t>
      </w:r>
    </w:p>
    <w:p>
      <w:pPr>
        <w:pStyle w:val="Heading2"/>
      </w:pPr>
      <w:r>
        <w:t>Text from image846.png.png</w:t>
      </w:r>
    </w:p>
    <w:p>
      <w:r>
        <w:t>Extracted Text Placeholder</w:t>
      </w:r>
    </w:p>
    <w:p>
      <w:pPr>
        <w:pStyle w:val="Heading2"/>
      </w:pPr>
      <w:r>
        <w:t>Text from image278.png.png</w:t>
      </w:r>
    </w:p>
    <w:p>
      <w:r>
        <w:t>Extracted Text Placeholder</w:t>
      </w:r>
    </w:p>
    <w:p>
      <w:pPr>
        <w:pStyle w:val="Heading2"/>
      </w:pPr>
      <w:r>
        <w:t>Text from image485.png.png</w:t>
      </w:r>
    </w:p>
    <w:p>
      <w:r>
        <w:t>Extracted Text Placeholder</w:t>
      </w:r>
    </w:p>
    <w:p>
      <w:pPr>
        <w:pStyle w:val="Heading2"/>
      </w:pPr>
      <w:r>
        <w:t>Text from image499.png.png</w:t>
      </w:r>
    </w:p>
    <w:p>
      <w:r>
        <w:t>Extracted Text Placeholder</w:t>
      </w:r>
    </w:p>
    <w:p>
      <w:pPr>
        <w:pStyle w:val="Heading2"/>
      </w:pPr>
      <w:r>
        <w:t>Text from image706.png.png</w:t>
      </w:r>
    </w:p>
    <w:p>
      <w:r>
        <w:t>Extracted Text Placeholder</w:t>
      </w:r>
    </w:p>
    <w:p>
      <w:pPr>
        <w:pStyle w:val="Heading2"/>
      </w:pPr>
      <w:r>
        <w:t>Text from image944.png.png</w:t>
      </w:r>
    </w:p>
    <w:p>
      <w:r>
        <w:t>Extracted Text Placeholder</w:t>
      </w:r>
    </w:p>
    <w:p>
      <w:pPr>
        <w:pStyle w:val="Heading2"/>
      </w:pPr>
      <w:r>
        <w:t>Text from image73.png.png</w:t>
      </w:r>
    </w:p>
    <w:p>
      <w:r>
        <w:t>Extracted Text Placeholder</w:t>
      </w:r>
    </w:p>
    <w:p>
      <w:pPr>
        <w:pStyle w:val="Heading2"/>
      </w:pPr>
      <w:r>
        <w:t>Text from image138.png.png</w:t>
      </w:r>
    </w:p>
    <w:p>
      <w:r>
        <w:t>Extracted Text Placeholder</w:t>
      </w:r>
    </w:p>
    <w:p>
      <w:pPr>
        <w:pStyle w:val="Heading2"/>
      </w:pPr>
      <w:r>
        <w:t>Text from image345.png.png</w:t>
      </w:r>
    </w:p>
    <w:p>
      <w:r>
        <w:t>Extracted Text Placeholder</w:t>
      </w:r>
    </w:p>
    <w:p>
      <w:pPr>
        <w:pStyle w:val="Heading2"/>
      </w:pPr>
      <w:r>
        <w:t>Text from image583.png.png</w:t>
      </w:r>
    </w:p>
    <w:p>
      <w:r>
        <w:t>Extracted Text Placeholder</w:t>
      </w:r>
    </w:p>
    <w:p>
      <w:pPr>
        <w:pStyle w:val="Heading2"/>
      </w:pPr>
      <w:r>
        <w:t>Text from image790.png.png</w:t>
      </w:r>
    </w:p>
    <w:p>
      <w:r>
        <w:t>Extracted Text Placeholder</w:t>
      </w:r>
    </w:p>
    <w:p>
      <w:pPr>
        <w:pStyle w:val="Heading2"/>
      </w:pPr>
      <w:r>
        <w:t>Text from image804.png.png</w:t>
      </w:r>
    </w:p>
    <w:p>
      <w:r>
        <w:t>Extracted Text Placeholder</w:t>
      </w:r>
    </w:p>
    <w:p>
      <w:pPr>
        <w:pStyle w:val="Heading2"/>
      </w:pPr>
      <w:r>
        <w:t>Text from image4.png.png</w:t>
      </w:r>
    </w:p>
    <w:p>
      <w:r>
        <w:t>Extracted Text Placeholder</w:t>
      </w:r>
    </w:p>
    <w:p>
      <w:pPr>
        <w:pStyle w:val="Heading2"/>
      </w:pPr>
      <w:r>
        <w:t>Text from image205.png.png</w:t>
      </w:r>
    </w:p>
    <w:p>
      <w:r>
        <w:t>Extracted Text Placeholder</w:t>
      </w:r>
    </w:p>
    <w:p>
      <w:pPr>
        <w:pStyle w:val="Heading2"/>
      </w:pPr>
      <w:r>
        <w:t>Text from image443.png.png</w:t>
      </w:r>
    </w:p>
    <w:p>
      <w:r>
        <w:t>Extracted Text Placeholder</w:t>
      </w:r>
    </w:p>
    <w:p>
      <w:pPr>
        <w:pStyle w:val="Heading2"/>
      </w:pPr>
      <w:r>
        <w:t>Text from image650.png.png</w:t>
      </w:r>
    </w:p>
    <w:p>
      <w:r>
        <w:t>Extracted Text Placeholder</w:t>
      </w:r>
    </w:p>
    <w:p>
      <w:pPr>
        <w:pStyle w:val="Heading2"/>
      </w:pPr>
      <w:r>
        <w:t>Text from image857.png.png</w:t>
      </w:r>
    </w:p>
    <w:p>
      <w:r>
        <w:t>Extracted Text Placeholder</w:t>
      </w:r>
    </w:p>
    <w:p>
      <w:pPr>
        <w:pStyle w:val="Heading2"/>
      </w:pPr>
      <w:r>
        <w:t>Text from image289.png.png</w:t>
      </w:r>
    </w:p>
    <w:p>
      <w:r>
        <w:t>Extracted Text Placeholder</w:t>
      </w:r>
    </w:p>
    <w:p>
      <w:pPr>
        <w:pStyle w:val="Heading2"/>
      </w:pPr>
      <w:r>
        <w:t>Text from image303.png.png</w:t>
      </w:r>
    </w:p>
    <w:p>
      <w:r>
        <w:t>Extracted Text Placeholder</w:t>
      </w:r>
    </w:p>
    <w:p>
      <w:pPr>
        <w:pStyle w:val="Heading2"/>
      </w:pPr>
      <w:r>
        <w:t>Text from image510.png.png</w:t>
      </w:r>
    </w:p>
    <w:p>
      <w:r>
        <w:t>Extracted Text Placeholder</w:t>
      </w:r>
    </w:p>
    <w:p>
      <w:pPr>
        <w:pStyle w:val="Heading2"/>
      </w:pPr>
      <w:r>
        <w:t>Text from image717.png.png</w:t>
      </w:r>
    </w:p>
    <w:p>
      <w:r>
        <w:t>Extracted Text Placeholder</w:t>
      </w:r>
    </w:p>
    <w:p>
      <w:pPr>
        <w:pStyle w:val="Heading2"/>
      </w:pPr>
      <w:r>
        <w:t>Text from image84.png.png</w:t>
      </w:r>
    </w:p>
    <w:p>
      <w:r>
        <w:t>Extracted Text Placeholder</w:t>
      </w:r>
    </w:p>
    <w:p>
      <w:pPr>
        <w:pStyle w:val="Heading2"/>
      </w:pPr>
      <w:r>
        <w:t>Text from image149.png.png</w:t>
      </w:r>
    </w:p>
    <w:p>
      <w:r>
        <w:t>Extracted Text Placeholder</w:t>
      </w:r>
    </w:p>
    <w:p>
      <w:pPr>
        <w:pStyle w:val="Heading2"/>
      </w:pPr>
      <w:r>
        <w:t>Text from image356.png.png</w:t>
      </w:r>
    </w:p>
    <w:p>
      <w:r>
        <w:t>Extracted Text Placeholder</w:t>
      </w:r>
    </w:p>
    <w:p>
      <w:pPr>
        <w:pStyle w:val="Heading2"/>
      </w:pPr>
      <w:r>
        <w:t>Text from image594.png.png</w:t>
      </w:r>
    </w:p>
    <w:p>
      <w:r>
        <w:t>Extracted Text Placeholder</w:t>
      </w:r>
    </w:p>
    <w:p>
      <w:pPr>
        <w:pStyle w:val="Heading2"/>
      </w:pPr>
      <w:r>
        <w:t>Text from image1000.png.png</w:t>
      </w:r>
    </w:p>
    <w:p>
      <w:r>
        <w:t>Extracted Text Placeholder</w:t>
      </w:r>
    </w:p>
    <w:p>
      <w:pPr>
        <w:pStyle w:val="Heading2"/>
      </w:pPr>
      <w:r>
        <w:t>Text from image454.png.png</w:t>
      </w:r>
    </w:p>
    <w:p>
      <w:r>
        <w:t>Extracted Text Placeholder</w:t>
      </w:r>
    </w:p>
    <w:p>
      <w:pPr>
        <w:pStyle w:val="Heading2"/>
      </w:pPr>
      <w:r>
        <w:t>Text from image661.png.png</w:t>
      </w:r>
    </w:p>
    <w:p>
      <w:r>
        <w:t>Extracted Text Placeholder</w:t>
      </w:r>
    </w:p>
    <w:p>
      <w:pPr>
        <w:pStyle w:val="Heading2"/>
      </w:pPr>
      <w:r>
        <w:t>Text from image868.png.png</w:t>
      </w:r>
    </w:p>
    <w:p>
      <w:r>
        <w:t>Extracted Text Placeholder</w:t>
      </w:r>
    </w:p>
    <w:p>
      <w:pPr>
        <w:pStyle w:val="Heading2"/>
      </w:pPr>
      <w:r>
        <w:t>Text from image11.png.png</w:t>
      </w:r>
    </w:p>
    <w:p>
      <w:r>
        <w:t>Extracted Text Placeholder</w:t>
      </w:r>
    </w:p>
    <w:p>
      <w:pPr>
        <w:pStyle w:val="Heading2"/>
      </w:pPr>
      <w:r>
        <w:t>Text from image216.png.png</w:t>
      </w:r>
    </w:p>
    <w:p>
      <w:r>
        <w:t>Extracted Text Placeholder</w:t>
      </w:r>
    </w:p>
    <w:p>
      <w:pPr>
        <w:pStyle w:val="Heading2"/>
      </w:pPr>
      <w:r>
        <w:t>Text from image314.png.png</w:t>
      </w:r>
    </w:p>
    <w:p>
      <w:r>
        <w:t>Extracted Text Placeholder</w:t>
      </w:r>
    </w:p>
    <w:p>
      <w:pPr>
        <w:pStyle w:val="Heading2"/>
      </w:pPr>
      <w:r>
        <w:t>Text from image521.png.png</w:t>
      </w:r>
    </w:p>
    <w:p>
      <w:r>
        <w:t>Extracted Text Placeholder</w:t>
      </w:r>
    </w:p>
    <w:p>
      <w:pPr>
        <w:pStyle w:val="Heading2"/>
      </w:pPr>
      <w:r>
        <w:t>Text from image728.png.png</w:t>
      </w:r>
    </w:p>
    <w:p>
      <w:r>
        <w:t>Extracted Text Placeholder</w:t>
      </w:r>
    </w:p>
    <w:p>
      <w:pPr>
        <w:pStyle w:val="Heading2"/>
      </w:pPr>
      <w:r>
        <w:t>Text from image935.png.png</w:t>
      </w:r>
    </w:p>
    <w:p>
      <w:r>
        <w:t>Extracted Text Placeholder</w:t>
      </w:r>
    </w:p>
    <w:p>
      <w:pPr>
        <w:pStyle w:val="Heading2"/>
      </w:pPr>
      <w:r>
        <w:t>Text from image1011.png.png</w:t>
      </w:r>
    </w:p>
    <w:p>
      <w:r>
        <w:t>Extracted Text Placeholder</w:t>
      </w:r>
    </w:p>
    <w:p>
      <w:pPr>
        <w:pStyle w:val="Heading2"/>
      </w:pPr>
      <w:r>
        <w:t>Text from image160.png.png</w:t>
      </w:r>
    </w:p>
    <w:p>
      <w:r>
        <w:t>Extracted Text Placeholder</w:t>
      </w:r>
    </w:p>
    <w:p>
      <w:pPr>
        <w:pStyle w:val="Heading2"/>
      </w:pPr>
      <w:r>
        <w:t>Text from image367.png.png</w:t>
      </w:r>
    </w:p>
    <w:p>
      <w:r>
        <w:t>Extracted Text Placeholder</w:t>
      </w:r>
    </w:p>
    <w:p>
      <w:pPr>
        <w:pStyle w:val="Heading2"/>
      </w:pPr>
      <w:r>
        <w:t>Text from image672.png.png</w:t>
      </w:r>
    </w:p>
    <w:p>
      <w:r>
        <w:t>Extracted Text Placeholder</w:t>
      </w:r>
    </w:p>
    <w:p>
      <w:pPr>
        <w:pStyle w:val="Heading2"/>
      </w:pPr>
      <w:r>
        <w:t>Text from image795.png.png</w:t>
      </w:r>
    </w:p>
    <w:p>
      <w:r>
        <w:t>Extracted Text Placeholder</w:t>
      </w:r>
    </w:p>
    <w:p>
      <w:pPr>
        <w:pStyle w:val="Heading2"/>
      </w:pPr>
      <w:r>
        <w:t>Text from image227.png.png</w:t>
      </w:r>
    </w:p>
    <w:p>
      <w:r>
        <w:t>Extracted Text Placeholder</w:t>
      </w:r>
    </w:p>
    <w:p>
      <w:pPr>
        <w:pStyle w:val="Heading2"/>
      </w:pPr>
      <w:r>
        <w:t>Text from image879.png.png</w:t>
      </w:r>
    </w:p>
    <w:p>
      <w:r>
        <w:t>Extracted Text Placeholder</w:t>
      </w:r>
    </w:p>
    <w:p>
      <w:pPr>
        <w:pStyle w:val="Heading2"/>
      </w:pPr>
      <w:r>
        <w:t>Text from image22.png.png</w:t>
      </w:r>
    </w:p>
    <w:p>
      <w:r>
        <w:t>Extracted Text Placeholder</w:t>
      </w:r>
    </w:p>
    <w:p>
      <w:pPr>
        <w:pStyle w:val="Heading2"/>
      </w:pPr>
      <w:r>
        <w:t>Text from image532.png.png</w:t>
      </w:r>
    </w:p>
    <w:p>
      <w:r>
        <w:t>Extracted Text Placeholder</w:t>
      </w:r>
    </w:p>
    <w:p>
      <w:pPr>
        <w:pStyle w:val="Heading2"/>
      </w:pPr>
      <w:r>
        <w:t>Text from image739.png.png</w:t>
      </w:r>
    </w:p>
    <w:p>
      <w:r>
        <w:t>Extracted Text Placeholder</w:t>
      </w:r>
    </w:p>
    <w:p>
      <w:pPr>
        <w:pStyle w:val="Heading2"/>
      </w:pPr>
      <w:r>
        <w:t>Text from image946.png.png</w:t>
      </w:r>
    </w:p>
    <w:p>
      <w:r>
        <w:t>Extracted Text Placeholder</w:t>
      </w:r>
    </w:p>
    <w:p>
      <w:pPr>
        <w:pStyle w:val="Heading2"/>
      </w:pPr>
      <w:r>
        <w:t>Text from image75.png.png</w:t>
      </w:r>
    </w:p>
    <w:p>
      <w:r>
        <w:t>Extracted Text Placeholder</w:t>
      </w:r>
    </w:p>
    <w:p>
      <w:pPr>
        <w:pStyle w:val="Heading2"/>
      </w:pPr>
      <w:r>
        <w:t>Text from image171.png.png</w:t>
      </w:r>
    </w:p>
    <w:p>
      <w:r>
        <w:t>Extracted Text Placeholder</w:t>
      </w:r>
    </w:p>
    <w:p>
      <w:pPr>
        <w:pStyle w:val="Heading2"/>
      </w:pPr>
      <w:r>
        <w:t>Text from image378.png.png</w:t>
      </w:r>
    </w:p>
    <w:p>
      <w:r>
        <w:t>Extracted Text Placeholder</w:t>
      </w:r>
    </w:p>
    <w:p>
      <w:pPr>
        <w:pStyle w:val="Heading2"/>
      </w:pPr>
      <w:r>
        <w:t>Text from image585.png.png</w:t>
      </w:r>
    </w:p>
    <w:p>
      <w:r>
        <w:t>Extracted Text Placeholder</w:t>
      </w:r>
    </w:p>
    <w:p>
      <w:pPr>
        <w:pStyle w:val="Heading2"/>
      </w:pPr>
      <w:r>
        <w:t>Text from image599.png.png</w:t>
      </w:r>
    </w:p>
    <w:p>
      <w:r>
        <w:t>Extracted Text Placeholder</w:t>
      </w:r>
    </w:p>
    <w:p>
      <w:pPr>
        <w:pStyle w:val="Heading2"/>
      </w:pPr>
      <w:r>
        <w:t>Text from image806.png.png</w:t>
      </w:r>
    </w:p>
    <w:p>
      <w:r>
        <w:t>Extracted Text Placeholder</w:t>
      </w:r>
    </w:p>
    <w:p>
      <w:pPr>
        <w:pStyle w:val="Heading2"/>
      </w:pPr>
      <w:r>
        <w:t>Text from image1022.png.png</w:t>
      </w:r>
    </w:p>
    <w:p>
      <w:r>
        <w:t>Extracted Text Placeholder</w:t>
      </w:r>
    </w:p>
    <w:p>
      <w:pPr>
        <w:pStyle w:val="Heading2"/>
      </w:pPr>
      <w:r>
        <w:t>Text from image238.png.png</w:t>
      </w:r>
    </w:p>
    <w:p>
      <w:r>
        <w:t>Extracted Text Placeholder</w:t>
      </w:r>
    </w:p>
    <w:p>
      <w:pPr>
        <w:pStyle w:val="Heading2"/>
      </w:pPr>
      <w:r>
        <w:t>Text from image445.png.png</w:t>
      </w:r>
    </w:p>
    <w:p>
      <w:r>
        <w:t>Extracted Text Placeholder</w:t>
      </w:r>
    </w:p>
    <w:p>
      <w:pPr>
        <w:pStyle w:val="Heading2"/>
      </w:pPr>
      <w:r>
        <w:t>Text from image683.png.png</w:t>
      </w:r>
    </w:p>
    <w:p>
      <w:r>
        <w:t>Extracted Text Placeholder</w:t>
      </w:r>
    </w:p>
    <w:p>
      <w:pPr>
        <w:pStyle w:val="Heading2"/>
      </w:pPr>
      <w:r>
        <w:t>Text from image890.png.png</w:t>
      </w:r>
    </w:p>
    <w:p>
      <w:r>
        <w:t>Extracted Text Placeholder</w:t>
      </w:r>
    </w:p>
    <w:p>
      <w:pPr>
        <w:pStyle w:val="Heading2"/>
      </w:pPr>
      <w:r>
        <w:t>Text from image904.png.png</w:t>
      </w:r>
    </w:p>
    <w:p>
      <w:r>
        <w:t>Extracted Text Placeholder</w:t>
      </w:r>
    </w:p>
    <w:p>
      <w:pPr>
        <w:pStyle w:val="Heading2"/>
      </w:pPr>
      <w:r>
        <w:t>Text from image33.png.png</w:t>
      </w:r>
    </w:p>
    <w:p>
      <w:r>
        <w:t>Extracted Text Placeholder</w:t>
      </w:r>
    </w:p>
    <w:p>
      <w:pPr>
        <w:pStyle w:val="Heading2"/>
      </w:pPr>
      <w:r>
        <w:t>Text from image98.png.png</w:t>
      </w:r>
    </w:p>
    <w:p>
      <w:r>
        <w:t>Extracted Text Placeholder</w:t>
      </w:r>
    </w:p>
    <w:p>
      <w:pPr>
        <w:pStyle w:val="Heading2"/>
      </w:pPr>
      <w:r>
        <w:t>Text from image305.png.png</w:t>
      </w:r>
    </w:p>
    <w:p>
      <w:r>
        <w:t>Extracted Text Placeholder</w:t>
      </w:r>
    </w:p>
    <w:p>
      <w:pPr>
        <w:pStyle w:val="Heading2"/>
      </w:pPr>
      <w:r>
        <w:t>Text from image543.png.png</w:t>
      </w:r>
    </w:p>
    <w:p>
      <w:r>
        <w:t>Extracted Text Placeholder</w:t>
      </w:r>
    </w:p>
    <w:p>
      <w:pPr>
        <w:pStyle w:val="Heading2"/>
      </w:pPr>
      <w:r>
        <w:t>Text from image750.png.png</w:t>
      </w:r>
    </w:p>
    <w:p>
      <w:r>
        <w:t>Extracted Text Placeholder</w:t>
      </w:r>
    </w:p>
    <w:p>
      <w:pPr>
        <w:pStyle w:val="Heading2"/>
      </w:pPr>
      <w:r>
        <w:t>Text from image957.png.png</w:t>
      </w:r>
    </w:p>
    <w:p>
      <w:r>
        <w:t>Extracted Text Placeholder</w:t>
      </w:r>
    </w:p>
    <w:p>
      <w:pPr>
        <w:pStyle w:val="Heading2"/>
      </w:pPr>
      <w:r>
        <w:t>Text from image86.png.png</w:t>
      </w:r>
    </w:p>
    <w:p>
      <w:r>
        <w:t>Extracted Text Placeholder</w:t>
      </w:r>
    </w:p>
    <w:p>
      <w:pPr>
        <w:pStyle w:val="Heading2"/>
      </w:pPr>
      <w:r>
        <w:t>Text from image182.png.png</w:t>
      </w:r>
    </w:p>
    <w:p>
      <w:r>
        <w:t>Extracted Text Placeholder</w:t>
      </w:r>
    </w:p>
    <w:p>
      <w:pPr>
        <w:pStyle w:val="Heading2"/>
      </w:pPr>
      <w:r>
        <w:t>Text from image389.png.png</w:t>
      </w:r>
    </w:p>
    <w:p>
      <w:r>
        <w:t>Extracted Text Placeholder</w:t>
      </w:r>
    </w:p>
    <w:p>
      <w:pPr>
        <w:pStyle w:val="Heading2"/>
      </w:pPr>
      <w:r>
        <w:t>Text from image403.png.png</w:t>
      </w:r>
    </w:p>
    <w:p>
      <w:r>
        <w:t>Extracted Text Placeholder</w:t>
      </w:r>
    </w:p>
    <w:p>
      <w:pPr>
        <w:pStyle w:val="Heading2"/>
      </w:pPr>
      <w:r>
        <w:t>Text from image610.png.png</w:t>
      </w:r>
    </w:p>
    <w:p>
      <w:r>
        <w:t>Extracted Text Placeholder</w:t>
      </w:r>
    </w:p>
    <w:p>
      <w:pPr>
        <w:pStyle w:val="Heading2"/>
      </w:pPr>
      <w:r>
        <w:t>Text from image817.png.png</w:t>
      </w:r>
    </w:p>
    <w:p>
      <w:r>
        <w:t>Extracted Text Placeholder</w:t>
      </w:r>
    </w:p>
    <w:p>
      <w:pPr>
        <w:pStyle w:val="Heading2"/>
      </w:pPr>
      <w:r>
        <w:t>Text from image1033.png.png</w:t>
      </w:r>
    </w:p>
    <w:p>
      <w:r>
        <w:t>Extracted Text Placeholder</w:t>
      </w:r>
    </w:p>
    <w:p>
      <w:pPr>
        <w:pStyle w:val="Heading2"/>
      </w:pPr>
      <w:r>
        <w:t>Text from image249.png.png</w:t>
      </w:r>
    </w:p>
    <w:p>
      <w:r>
        <w:t>Extracted Text Placeholder</w:t>
      </w:r>
    </w:p>
    <w:p>
      <w:pPr>
        <w:pStyle w:val="Heading2"/>
      </w:pPr>
      <w:r>
        <w:t>Text from image694.png.png</w:t>
      </w:r>
    </w:p>
    <w:p>
      <w:r>
        <w:t>Extracted Text Placeholder</w:t>
      </w:r>
    </w:p>
    <w:p>
      <w:pPr>
        <w:pStyle w:val="Heading2"/>
      </w:pPr>
      <w:r>
        <w:t>Text from image44.png.png</w:t>
      </w:r>
    </w:p>
    <w:p>
      <w:r>
        <w:t>Extracted Text Placeholder</w:t>
      </w:r>
    </w:p>
    <w:p>
      <w:pPr>
        <w:pStyle w:val="Heading2"/>
      </w:pPr>
      <w:r>
        <w:t>Text from image109.png.png</w:t>
      </w:r>
    </w:p>
    <w:p>
      <w:r>
        <w:t>Extracted Text Placeholder</w:t>
      </w:r>
    </w:p>
    <w:p>
      <w:pPr>
        <w:pStyle w:val="Heading2"/>
      </w:pPr>
      <w:r>
        <w:t>Text from image456.png.png</w:t>
      </w:r>
    </w:p>
    <w:p>
      <w:r>
        <w:t>Extracted Text Placeholder</w:t>
      </w:r>
    </w:p>
    <w:p>
      <w:pPr>
        <w:pStyle w:val="Heading2"/>
      </w:pPr>
      <w:r>
        <w:t>Text from image554.png.png</w:t>
      </w:r>
    </w:p>
    <w:p>
      <w:r>
        <w:t>Extracted Text Placeholder</w:t>
      </w:r>
    </w:p>
    <w:p>
      <w:pPr>
        <w:pStyle w:val="Heading2"/>
      </w:pPr>
      <w:r>
        <w:t>Text from image761.png.png</w:t>
      </w:r>
    </w:p>
    <w:p>
      <w:r>
        <w:t>Extracted Text Placeholder</w:t>
      </w:r>
    </w:p>
    <w:p>
      <w:pPr>
        <w:pStyle w:val="Heading2"/>
      </w:pPr>
      <w:r>
        <w:t>Text from image193.png.png</w:t>
      </w:r>
    </w:p>
    <w:p>
      <w:r>
        <w:t>Extracted Text Placeholder</w:t>
      </w:r>
    </w:p>
    <w:p>
      <w:pPr>
        <w:pStyle w:val="Heading2"/>
      </w:pPr>
      <w:r>
        <w:t>Text from image316.png.png</w:t>
      </w:r>
    </w:p>
    <w:p>
      <w:r>
        <w:t>Extracted Text Placeholder</w:t>
      </w:r>
    </w:p>
    <w:p>
      <w:pPr>
        <w:pStyle w:val="Heading2"/>
      </w:pPr>
      <w:r>
        <w:t>Text from image414.png.png</w:t>
      </w:r>
    </w:p>
    <w:p>
      <w:r>
        <w:t>Extracted Text Placeholder</w:t>
      </w:r>
    </w:p>
    <w:p>
      <w:pPr>
        <w:pStyle w:val="Heading2"/>
      </w:pPr>
      <w:r>
        <w:t>Text from image621.png.png</w:t>
      </w:r>
    </w:p>
    <w:p>
      <w:r>
        <w:t>Extracted Text Placeholder</w:t>
      </w:r>
    </w:p>
    <w:p>
      <w:pPr>
        <w:pStyle w:val="Heading2"/>
      </w:pPr>
      <w:r>
        <w:t>Text from image968.png.png</w:t>
      </w:r>
    </w:p>
    <w:p>
      <w:r>
        <w:t>Extracted Text Placeholder</w:t>
      </w:r>
    </w:p>
    <w:p>
      <w:pPr>
        <w:pStyle w:val="Heading2"/>
      </w:pPr>
      <w:r>
        <w:t>Text from image828.png.png</w:t>
      </w:r>
    </w:p>
    <w:p>
      <w:r>
        <w:t>Extracted Text Placeholder</w:t>
      </w:r>
    </w:p>
    <w:p>
      <w:pPr>
        <w:pStyle w:val="Heading2"/>
      </w:pPr>
      <w:r>
        <w:t>Text from image260.png.png</w:t>
      </w:r>
    </w:p>
    <w:p>
      <w:r>
        <w:t>Extracted Text Placeholder</w:t>
      </w:r>
    </w:p>
    <w:p>
      <w:pPr>
        <w:pStyle w:val="Heading2"/>
      </w:pPr>
      <w:r>
        <w:t>Text from image467.png.png</w:t>
      </w:r>
    </w:p>
    <w:p>
      <w:r>
        <w:t>Extracted Text Placeholder</w:t>
      </w:r>
    </w:p>
    <w:p>
      <w:pPr>
        <w:pStyle w:val="Heading2"/>
      </w:pPr>
      <w:r>
        <w:t>Text from image895.png.png</w:t>
      </w:r>
    </w:p>
    <w:p>
      <w:r>
        <w:t>Extracted Text Placeholder</w:t>
      </w:r>
    </w:p>
    <w:p>
      <w:pPr>
        <w:pStyle w:val="Heading2"/>
      </w:pPr>
      <w:r>
        <w:t>Text from image120.png.png</w:t>
      </w:r>
    </w:p>
    <w:p>
      <w:r>
        <w:t>Extracted Text Placeholder</w:t>
      </w:r>
    </w:p>
    <w:p>
      <w:pPr>
        <w:pStyle w:val="Heading2"/>
      </w:pPr>
      <w:r>
        <w:t>Text from image327.png.png</w:t>
      </w:r>
    </w:p>
    <w:p>
      <w:r>
        <w:t>Extracted Text Placeholder</w:t>
      </w:r>
    </w:p>
    <w:p>
      <w:pPr>
        <w:pStyle w:val="Heading2"/>
      </w:pPr>
      <w:r>
        <w:t>Text from image772.png.png</w:t>
      </w:r>
    </w:p>
    <w:p>
      <w:r>
        <w:t>Extracted Text Placeholder</w:t>
      </w:r>
    </w:p>
    <w:p>
      <w:pPr>
        <w:pStyle w:val="Heading2"/>
      </w:pPr>
      <w:r>
        <w:t>Text from image979.png.png</w:t>
      </w:r>
    </w:p>
    <w:p>
      <w:r>
        <w:t>Extracted Text Placeholder</w:t>
      </w:r>
    </w:p>
    <w:p>
      <w:pPr>
        <w:pStyle w:val="Heading2"/>
      </w:pPr>
      <w:r>
        <w:t>Text from image632.png.png</w:t>
      </w:r>
    </w:p>
    <w:p>
      <w:r>
        <w:t>Extracted Text Placeholder</w:t>
      </w:r>
    </w:p>
    <w:p>
      <w:pPr>
        <w:pStyle w:val="Heading2"/>
      </w:pPr>
      <w:r>
        <w:t>Text from image839.png.png</w:t>
      </w:r>
    </w:p>
    <w:p>
      <w:r>
        <w:t>Extracted Text Placeholder</w:t>
      </w:r>
    </w:p>
    <w:p>
      <w:pPr>
        <w:pStyle w:val="Heading2"/>
      </w:pPr>
      <w:r>
        <w:t>Text from image271.png.png</w:t>
      </w:r>
    </w:p>
    <w:p>
      <w:r>
        <w:t>Extracted Text Placeholder</w:t>
      </w:r>
    </w:p>
    <w:p>
      <w:pPr>
        <w:pStyle w:val="Heading2"/>
      </w:pPr>
      <w:r>
        <w:t>Text from image478.png.png</w:t>
      </w:r>
    </w:p>
    <w:p>
      <w:r>
        <w:t>Extracted Text Placeholder</w:t>
      </w:r>
    </w:p>
    <w:p>
      <w:pPr>
        <w:pStyle w:val="Heading2"/>
      </w:pPr>
      <w:r>
        <w:t>Text from image685.png.png</w:t>
      </w:r>
    </w:p>
    <w:p>
      <w:r>
        <w:t>Extracted Text Placeholder</w:t>
      </w:r>
    </w:p>
    <w:p>
      <w:pPr>
        <w:pStyle w:val="Heading2"/>
      </w:pPr>
      <w:r>
        <w:t>Text from image699.png.png</w:t>
      </w:r>
    </w:p>
    <w:p>
      <w:r>
        <w:t>Extracted Text Placeholder</w:t>
      </w:r>
    </w:p>
    <w:p>
      <w:pPr>
        <w:pStyle w:val="Heading2"/>
      </w:pPr>
      <w:r>
        <w:t>Text from image906.png.png</w:t>
      </w:r>
    </w:p>
    <w:p>
      <w:r>
        <w:t>Extracted Text Placeholder</w:t>
      </w:r>
    </w:p>
    <w:p>
      <w:pPr>
        <w:pStyle w:val="Heading2"/>
      </w:pPr>
      <w:r>
        <w:t>Text from image35.png.png</w:t>
      </w:r>
    </w:p>
    <w:p>
      <w:r>
        <w:t>Extracted Text Placeholder</w:t>
      </w:r>
    </w:p>
    <w:p>
      <w:pPr>
        <w:pStyle w:val="Heading2"/>
      </w:pPr>
      <w:r>
        <w:t>Text from image131.png.png</w:t>
      </w:r>
    </w:p>
    <w:p>
      <w:r>
        <w:t>Extracted Text Placeholder</w:t>
      </w:r>
    </w:p>
    <w:p>
      <w:pPr>
        <w:pStyle w:val="Heading2"/>
      </w:pPr>
      <w:r>
        <w:t>Text from image338.png.png</w:t>
      </w:r>
    </w:p>
    <w:p>
      <w:r>
        <w:t>Extracted Text Placeholder</w:t>
      </w:r>
    </w:p>
    <w:p>
      <w:pPr>
        <w:pStyle w:val="Heading2"/>
      </w:pPr>
      <w:r>
        <w:t>Text from image545.png.png</w:t>
      </w:r>
    </w:p>
    <w:p>
      <w:r>
        <w:t>Extracted Text Placeholder</w:t>
      </w:r>
    </w:p>
    <w:p>
      <w:pPr>
        <w:pStyle w:val="Heading2"/>
      </w:pPr>
      <w:r>
        <w:t>Text from image783.png.png</w:t>
      </w:r>
    </w:p>
    <w:p>
      <w:r>
        <w:t>Extracted Text Placeholder</w:t>
      </w:r>
    </w:p>
    <w:p>
      <w:pPr>
        <w:pStyle w:val="Heading2"/>
      </w:pPr>
      <w:r>
        <w:t>Text from image990.png.png</w:t>
      </w:r>
    </w:p>
    <w:p>
      <w:r>
        <w:t>Extracted Text Placeholder</w:t>
      </w:r>
    </w:p>
    <w:p>
      <w:pPr>
        <w:pStyle w:val="Heading2"/>
      </w:pPr>
      <w:r>
        <w:t>Text from image198.png.png</w:t>
      </w:r>
    </w:p>
    <w:p>
      <w:r>
        <w:t>Extracted Text Placeholder</w:t>
      </w:r>
    </w:p>
    <w:p>
      <w:pPr>
        <w:pStyle w:val="Heading2"/>
      </w:pPr>
      <w:r>
        <w:t>Text from image643.png.png</w:t>
      </w:r>
    </w:p>
    <w:p>
      <w:r>
        <w:t>Extracted Text Placeholder</w:t>
      </w:r>
    </w:p>
    <w:p>
      <w:pPr>
        <w:pStyle w:val="Heading2"/>
      </w:pPr>
      <w:r>
        <w:t>Text from image850.png.png</w:t>
      </w:r>
    </w:p>
    <w:p>
      <w:r>
        <w:t>Extracted Text Placeholder</w:t>
      </w:r>
    </w:p>
    <w:p>
      <w:pPr>
        <w:pStyle w:val="Heading2"/>
      </w:pPr>
      <w:r>
        <w:t>Text from image282.png.png</w:t>
      </w:r>
    </w:p>
    <w:p>
      <w:r>
        <w:t>Extracted Text Placeholder</w:t>
      </w:r>
    </w:p>
    <w:p>
      <w:pPr>
        <w:pStyle w:val="Heading2"/>
      </w:pPr>
      <w:r>
        <w:t>Text from image405.png.png</w:t>
      </w:r>
    </w:p>
    <w:p>
      <w:r>
        <w:t>Extracted Text Placeholder</w:t>
      </w:r>
    </w:p>
    <w:p>
      <w:pPr>
        <w:pStyle w:val="Heading2"/>
      </w:pPr>
      <w:r>
        <w:t>Text from image489.png.png</w:t>
      </w:r>
    </w:p>
    <w:p>
      <w:r>
        <w:t>Extracted Text Placeholder</w:t>
      </w:r>
    </w:p>
    <w:p>
      <w:pPr>
        <w:pStyle w:val="Heading2"/>
      </w:pPr>
      <w:r>
        <w:t>Text from image503.png.png</w:t>
      </w:r>
    </w:p>
    <w:p>
      <w:r>
        <w:t>Extracted Text Placeholder</w:t>
      </w:r>
    </w:p>
    <w:p>
      <w:pPr>
        <w:pStyle w:val="Heading2"/>
      </w:pPr>
      <w:r>
        <w:t>Text from image710.png.png</w:t>
      </w:r>
    </w:p>
    <w:p>
      <w:r>
        <w:t>Extracted Text Placeholder</w:t>
      </w:r>
    </w:p>
    <w:p>
      <w:pPr>
        <w:pStyle w:val="Heading2"/>
      </w:pPr>
      <w:r>
        <w:t>Text from image917.png.png</w:t>
      </w:r>
    </w:p>
    <w:p>
      <w:r>
        <w:t>Extracted Text Placeholder</w:t>
      </w:r>
    </w:p>
    <w:p>
      <w:pPr>
        <w:pStyle w:val="Heading2"/>
      </w:pPr>
      <w:r>
        <w:t>Text from image142.png.png</w:t>
      </w:r>
    </w:p>
    <w:p>
      <w:r>
        <w:t>Extracted Text Placeholder</w:t>
      </w:r>
    </w:p>
    <w:p>
      <w:pPr>
        <w:pStyle w:val="Heading2"/>
      </w:pPr>
      <w:r>
        <w:t>Text from image349.png.png</w:t>
      </w:r>
    </w:p>
    <w:p>
      <w:r>
        <w:t>Extracted Text Placeholder</w:t>
      </w:r>
    </w:p>
    <w:p>
      <w:pPr>
        <w:pStyle w:val="Heading2"/>
      </w:pPr>
      <w:r>
        <w:t>Text from image794.png.png</w:t>
      </w:r>
    </w:p>
    <w:p>
      <w:r>
        <w:t>Extracted Text Placeholder</w:t>
      </w:r>
    </w:p>
    <w:p>
      <w:pPr>
        <w:pStyle w:val="Heading2"/>
      </w:pPr>
      <w:r>
        <w:t>Text from image46.png.png</w:t>
      </w:r>
    </w:p>
    <w:p>
      <w:r>
        <w:t>Extracted Text Placeholder</w:t>
      </w:r>
    </w:p>
    <w:p>
      <w:pPr>
        <w:pStyle w:val="Heading2"/>
      </w:pPr>
      <w:r>
        <w:t>Text from image556.png.png</w:t>
      </w:r>
    </w:p>
    <w:p>
      <w:r>
        <w:t>Extracted Text Placeholder</w:t>
      </w:r>
    </w:p>
    <w:p>
      <w:pPr>
        <w:pStyle w:val="Heading2"/>
      </w:pPr>
      <w:r>
        <w:t>Text from image654.png.png</w:t>
      </w:r>
    </w:p>
    <w:p>
      <w:r>
        <w:t>Extracted Text Placeholder</w:t>
      </w:r>
    </w:p>
    <w:p>
      <w:pPr>
        <w:pStyle w:val="Heading2"/>
      </w:pPr>
      <w:r>
        <w:t>Text from image861.png.png</w:t>
      </w:r>
    </w:p>
    <w:p>
      <w:r>
        <w:t>Extracted Text Placeholder</w:t>
      </w:r>
    </w:p>
    <w:p>
      <w:pPr>
        <w:pStyle w:val="Heading2"/>
      </w:pPr>
      <w:r>
        <w:t>Text from image209.png.png</w:t>
      </w:r>
    </w:p>
    <w:p>
      <w:r>
        <w:t>Extracted Text Placeholder</w:t>
      </w:r>
    </w:p>
    <w:p>
      <w:pPr>
        <w:pStyle w:val="Heading2"/>
      </w:pPr>
      <w:r>
        <w:t>Text from image293.png.png</w:t>
      </w:r>
    </w:p>
    <w:p>
      <w:r>
        <w:t>Extracted Text Placeholder</w:t>
      </w:r>
    </w:p>
    <w:p>
      <w:pPr>
        <w:pStyle w:val="Heading2"/>
      </w:pPr>
      <w:r>
        <w:t>Text from image416.png.png</w:t>
      </w:r>
    </w:p>
    <w:p>
      <w:r>
        <w:t>Extracted Text Placeholder</w:t>
      </w:r>
    </w:p>
    <w:p>
      <w:pPr>
        <w:pStyle w:val="Heading2"/>
      </w:pPr>
      <w:r>
        <w:t>Text from image514.png.png</w:t>
      </w:r>
    </w:p>
    <w:p>
      <w:r>
        <w:t>Extracted Text Placeholder</w:t>
      </w:r>
    </w:p>
    <w:p>
      <w:pPr>
        <w:pStyle w:val="Heading2"/>
      </w:pPr>
      <w:r>
        <w:t>Text from image153.png.png</w:t>
      </w:r>
    </w:p>
    <w:p>
      <w:r>
        <w:t>Extracted Text Placeholder</w:t>
      </w:r>
    </w:p>
    <w:p>
      <w:pPr>
        <w:pStyle w:val="Heading2"/>
      </w:pPr>
      <w:r>
        <w:t>Text from image721.png.png</w:t>
      </w:r>
    </w:p>
    <w:p>
      <w:r>
        <w:t>Extracted Text Placeholder</w:t>
      </w:r>
    </w:p>
    <w:p>
      <w:pPr>
        <w:pStyle w:val="Heading2"/>
      </w:pPr>
      <w:r>
        <w:t>Text from image928.png.png</w:t>
      </w:r>
    </w:p>
    <w:p>
      <w:r>
        <w:t>Extracted Text Placeholder</w:t>
      </w:r>
    </w:p>
    <w:p>
      <w:pPr>
        <w:pStyle w:val="Heading2"/>
      </w:pPr>
      <w:r>
        <w:t>Text from image1004.png.png</w:t>
      </w:r>
    </w:p>
    <w:p>
      <w:r>
        <w:t>Extracted Text Placeholder</w:t>
      </w:r>
    </w:p>
    <w:p>
      <w:pPr>
        <w:pStyle w:val="Heading2"/>
      </w:pPr>
      <w:r>
        <w:t>Text from image57.png.png</w:t>
      </w:r>
    </w:p>
    <w:p>
      <w:r>
        <w:t>Extracted Text Placeholder</w:t>
      </w:r>
    </w:p>
    <w:p>
      <w:pPr>
        <w:pStyle w:val="Heading2"/>
      </w:pPr>
      <w:r>
        <w:t>Text from image360.png.png</w:t>
      </w:r>
    </w:p>
    <w:p>
      <w:r>
        <w:t>Extracted Text Placeholder</w:t>
      </w:r>
    </w:p>
    <w:p>
      <w:pPr>
        <w:pStyle w:val="Heading2"/>
      </w:pPr>
      <w:r>
        <w:t>Text from image567.png.png</w:t>
      </w:r>
    </w:p>
    <w:p>
      <w:r>
        <w:t>Extracted Text Placeholder</w:t>
      </w:r>
    </w:p>
    <w:p>
      <w:pPr>
        <w:pStyle w:val="Heading2"/>
      </w:pPr>
      <w:r>
        <w:t>Text from image220.png.png</w:t>
      </w:r>
    </w:p>
    <w:p>
      <w:r>
        <w:t>Extracted Text Placeholder</w:t>
      </w:r>
    </w:p>
    <w:p>
      <w:pPr>
        <w:pStyle w:val="Heading2"/>
      </w:pPr>
      <w:r>
        <w:t>Text from image427.png.png</w:t>
      </w:r>
    </w:p>
    <w:p>
      <w:r>
        <w:t>Extracted Text Placeholder</w:t>
      </w:r>
    </w:p>
    <w:p>
      <w:pPr>
        <w:pStyle w:val="Heading2"/>
      </w:pPr>
      <w:r>
        <w:t>Text from image872.png.png</w:t>
      </w:r>
    </w:p>
    <w:p>
      <w:r>
        <w:t>Extracted Text Placeholder</w:t>
      </w:r>
    </w:p>
    <w:p>
      <w:pPr>
        <w:pStyle w:val="Heading2"/>
      </w:pPr>
      <w:r>
        <w:t>Text from image732.png.png</w:t>
      </w:r>
    </w:p>
    <w:p>
      <w:r>
        <w:t>Extracted Text Placeholder</w:t>
      </w:r>
    </w:p>
    <w:p>
      <w:pPr>
        <w:pStyle w:val="Heading2"/>
      </w:pPr>
      <w:r>
        <w:t>Text from image939.png.png</w:t>
      </w:r>
    </w:p>
    <w:p>
      <w:r>
        <w:t>Extracted Text Placeholder</w:t>
      </w:r>
    </w:p>
    <w:p>
      <w:pPr>
        <w:pStyle w:val="Heading2"/>
      </w:pPr>
      <w:r>
        <w:t>Text from image68.png.png</w:t>
      </w:r>
    </w:p>
    <w:p>
      <w:r>
        <w:t>Extracted Text Placeholder</w:t>
      </w:r>
    </w:p>
    <w:p>
      <w:pPr>
        <w:pStyle w:val="Heading2"/>
      </w:pPr>
      <w:r>
        <w:t>Text from image164.png.png</w:t>
      </w:r>
    </w:p>
    <w:p>
      <w:r>
        <w:t>Extracted Text Placeholder</w:t>
      </w:r>
    </w:p>
    <w:p>
      <w:pPr>
        <w:pStyle w:val="Heading2"/>
      </w:pPr>
      <w:r>
        <w:t>Text from image371.png.png</w:t>
      </w:r>
    </w:p>
    <w:p>
      <w:r>
        <w:t>Extracted Text Placeholder</w:t>
      </w:r>
    </w:p>
    <w:p>
      <w:pPr>
        <w:pStyle w:val="Heading2"/>
      </w:pPr>
      <w:r>
        <w:t>Text from image578.png.png</w:t>
      </w:r>
    </w:p>
    <w:p>
      <w:r>
        <w:t>Extracted Text Placeholder</w:t>
      </w:r>
    </w:p>
    <w:p>
      <w:pPr>
        <w:pStyle w:val="Heading2"/>
      </w:pPr>
      <w:r>
        <w:t>Text from image785.png.png</w:t>
      </w:r>
    </w:p>
    <w:p>
      <w:r>
        <w:t>Extracted Text Placeholder</w:t>
      </w:r>
    </w:p>
    <w:p>
      <w:pPr>
        <w:pStyle w:val="Heading2"/>
      </w:pPr>
      <w:r>
        <w:t>Text from image799.png.png</w:t>
      </w:r>
    </w:p>
    <w:p>
      <w:r>
        <w:t>Extracted Text Placeholder</w:t>
      </w:r>
    </w:p>
    <w:p>
      <w:pPr>
        <w:pStyle w:val="Heading2"/>
      </w:pPr>
      <w:r>
        <w:t>Text from image231.png.png</w:t>
      </w:r>
    </w:p>
    <w:p>
      <w:r>
        <w:t>Extracted Text Placeholder</w:t>
      </w:r>
    </w:p>
    <w:p>
      <w:pPr>
        <w:pStyle w:val="Heading2"/>
      </w:pPr>
      <w:r>
        <w:t>Text from image438.png.png</w:t>
      </w:r>
    </w:p>
    <w:p>
      <w:r>
        <w:t>Extracted Text Placeholder</w:t>
      </w:r>
    </w:p>
    <w:p>
      <w:pPr>
        <w:pStyle w:val="Heading2"/>
      </w:pPr>
      <w:r>
        <w:t>Text from image645.png.png</w:t>
      </w:r>
    </w:p>
    <w:p>
      <w:r>
        <w:t>Extracted Text Placeholder</w:t>
      </w:r>
    </w:p>
    <w:p>
      <w:pPr>
        <w:pStyle w:val="Heading2"/>
      </w:pPr>
      <w:r>
        <w:t>Text from image883.png.png</w:t>
      </w:r>
    </w:p>
    <w:p>
      <w:r>
        <w:t>Extracted Text Placeholder</w:t>
      </w:r>
    </w:p>
    <w:p>
      <w:pPr>
        <w:pStyle w:val="Heading2"/>
      </w:pPr>
      <w:r>
        <w:t>Text from image298.png.png</w:t>
      </w:r>
    </w:p>
    <w:p>
      <w:r>
        <w:t>Extracted Text Placeholder</w:t>
      </w:r>
    </w:p>
    <w:p>
      <w:pPr>
        <w:pStyle w:val="Heading2"/>
      </w:pPr>
      <w:r>
        <w:t>Text from image743.png.png</w:t>
      </w:r>
    </w:p>
    <w:p>
      <w:r>
        <w:t>Extracted Text Placeholder</w:t>
      </w:r>
    </w:p>
    <w:p>
      <w:pPr>
        <w:pStyle w:val="Heading2"/>
      </w:pPr>
      <w:r>
        <w:t>Text from image950.png.png</w:t>
      </w:r>
    </w:p>
    <w:p>
      <w:r>
        <w:t>Extracted Text Placeholder</w:t>
      </w:r>
    </w:p>
    <w:p>
      <w:pPr>
        <w:pStyle w:val="Heading2"/>
      </w:pPr>
      <w:r>
        <w:t>Text from image79.png.png</w:t>
      </w:r>
    </w:p>
    <w:p>
      <w:r>
        <w:t>Extracted Text Placeholder</w:t>
      </w:r>
    </w:p>
    <w:p>
      <w:pPr>
        <w:pStyle w:val="Heading2"/>
      </w:pPr>
      <w:r>
        <w:t>Text from image382.png.png</w:t>
      </w:r>
    </w:p>
    <w:p>
      <w:r>
        <w:t>Extracted Text Placeholder</w:t>
      </w:r>
    </w:p>
    <w:p>
      <w:pPr>
        <w:pStyle w:val="Heading2"/>
      </w:pPr>
      <w:r>
        <w:t>Text from image505.png.png</w:t>
      </w:r>
    </w:p>
    <w:p>
      <w:r>
        <w:t>Extracted Text Placeholder</w:t>
      </w:r>
    </w:p>
    <w:p>
      <w:pPr>
        <w:pStyle w:val="Heading2"/>
      </w:pPr>
      <w:r>
        <w:t>Text from image589.png.png</w:t>
      </w:r>
    </w:p>
    <w:p>
      <w:r>
        <w:t>Extracted Text Placeholder</w:t>
      </w:r>
    </w:p>
    <w:p>
      <w:pPr>
        <w:pStyle w:val="Heading2"/>
      </w:pPr>
      <w:r>
        <w:t>Text from image603.png.png</w:t>
      </w:r>
    </w:p>
    <w:p>
      <w:r>
        <w:t>Extracted Text Placeholder</w:t>
      </w:r>
    </w:p>
    <w:p>
      <w:pPr>
        <w:pStyle w:val="Heading2"/>
      </w:pPr>
      <w:r>
        <w:t>Text from image810.png.png</w:t>
      </w:r>
    </w:p>
    <w:p>
      <w:r>
        <w:t>Extracted Text Placeholder</w:t>
      </w:r>
    </w:p>
    <w:p>
      <w:pPr>
        <w:pStyle w:val="Heading2"/>
      </w:pPr>
      <w:r>
        <w:t>Text from image242.png.png</w:t>
      </w:r>
    </w:p>
    <w:p>
      <w:r>
        <w:t>Extracted Text Placeholder</w:t>
      </w:r>
    </w:p>
    <w:p>
      <w:pPr>
        <w:pStyle w:val="Heading2"/>
      </w:pPr>
      <w:r>
        <w:t>Text from image894.png.png</w:t>
      </w:r>
    </w:p>
    <w:p>
      <w:r>
        <w:t>Extracted Text Placeholder</w:t>
      </w:r>
    </w:p>
    <w:p>
      <w:pPr>
        <w:pStyle w:val="Heading2"/>
      </w:pPr>
      <w:r>
        <w:t>Text from image995.png.png</w:t>
      </w:r>
    </w:p>
    <w:p>
      <w:r>
        <w:t>Extracted Text Placeholder</w:t>
      </w:r>
    </w:p>
    <w:p>
      <w:pPr>
        <w:pStyle w:val="Heading2"/>
      </w:pPr>
      <w:r>
        <w:t>Text from image102.png.png</w:t>
      </w:r>
    </w:p>
    <w:p>
      <w:r>
        <w:t>Extracted Text Placeholder</w:t>
      </w:r>
    </w:p>
    <w:p>
      <w:pPr>
        <w:pStyle w:val="Heading2"/>
      </w:pPr>
      <w:r>
        <w:t>Text from image449.png.png</w:t>
      </w:r>
    </w:p>
    <w:p>
      <w:r>
        <w:t>Extracted Text Placeholder</w:t>
      </w:r>
    </w:p>
    <w:p>
      <w:pPr>
        <w:pStyle w:val="Heading2"/>
      </w:pPr>
      <w:r>
        <w:t>Text from image656.png.png</w:t>
      </w:r>
    </w:p>
    <w:p>
      <w:r>
        <w:t>Extracted Text Placeholder</w:t>
      </w:r>
    </w:p>
    <w:p>
      <w:pPr>
        <w:pStyle w:val="Heading2"/>
      </w:pPr>
      <w:r>
        <w:t>Text from image754.png.png</w:t>
      </w:r>
    </w:p>
    <w:p>
      <w:r>
        <w:t>Extracted Text Placeholder</w:t>
      </w:r>
    </w:p>
    <w:p>
      <w:pPr>
        <w:pStyle w:val="Heading2"/>
      </w:pPr>
      <w:r>
        <w:t>Text from image961.png.png</w:t>
      </w:r>
    </w:p>
    <w:p>
      <w:r>
        <w:t>Extracted Text Placeholder</w:t>
      </w:r>
    </w:p>
    <w:p>
      <w:pPr>
        <w:pStyle w:val="Heading2"/>
      </w:pPr>
      <w:r>
        <w:t>Text from image6.png.png</w:t>
      </w:r>
    </w:p>
    <w:p>
      <w:r>
        <w:t>Extracted Text Placeholder</w:t>
      </w:r>
    </w:p>
    <w:p>
      <w:pPr>
        <w:pStyle w:val="Heading2"/>
      </w:pPr>
      <w:r>
        <w:t>Text from image309.png.png</w:t>
      </w:r>
    </w:p>
    <w:p>
      <w:r>
        <w:t>Extracted Text Placeholder</w:t>
      </w:r>
    </w:p>
    <w:p>
      <w:pPr>
        <w:pStyle w:val="Heading2"/>
      </w:pPr>
      <w:r>
        <w:t>Text from image393.png.png</w:t>
      </w:r>
    </w:p>
    <w:p>
      <w:r>
        <w:t>Extracted Text Placeholder</w:t>
      </w:r>
    </w:p>
    <w:p>
      <w:pPr>
        <w:pStyle w:val="Heading2"/>
      </w:pPr>
      <w:r>
        <w:t>Text from image516.png.png</w:t>
      </w:r>
    </w:p>
    <w:p>
      <w:r>
        <w:t>Extracted Text Placeholder</w:t>
      </w:r>
    </w:p>
    <w:p>
      <w:pPr>
        <w:pStyle w:val="Heading2"/>
      </w:pPr>
      <w:r>
        <w:t>Text from image614.png.png</w:t>
      </w:r>
    </w:p>
    <w:p>
      <w:r>
        <w:t>Extracted Text Placeholder</w:t>
      </w:r>
    </w:p>
    <w:p>
      <w:pPr>
        <w:pStyle w:val="Heading2"/>
      </w:pPr>
      <w:r>
        <w:t>Text from image90.png.png</w:t>
      </w:r>
    </w:p>
    <w:p>
      <w:r>
        <w:t>Extracted Text Placeholder</w:t>
      </w:r>
    </w:p>
    <w:p>
      <w:pPr>
        <w:pStyle w:val="Heading2"/>
      </w:pPr>
      <w:r>
        <w:t>Text from image155.png.png</w:t>
      </w:r>
    </w:p>
    <w:p>
      <w:r>
        <w:t>Extracted Text Placeholder</w:t>
      </w:r>
    </w:p>
    <w:p>
      <w:pPr>
        <w:pStyle w:val="Heading2"/>
      </w:pPr>
      <w:r>
        <w:t>Text from image821.png.png</w:t>
      </w:r>
    </w:p>
    <w:p>
      <w:r>
        <w:t>Extracted Text Placeholder</w:t>
      </w:r>
    </w:p>
    <w:p>
      <w:pPr>
        <w:pStyle w:val="Heading2"/>
      </w:pPr>
      <w:r>
        <w:t>Text from image1006.png.png</w:t>
      </w:r>
    </w:p>
    <w:p>
      <w:r>
        <w:t>Extracted Text Placeholder</w:t>
      </w:r>
    </w:p>
    <w:p>
      <w:pPr>
        <w:pStyle w:val="Heading2"/>
      </w:pPr>
      <w:r>
        <w:t>Text from image253.png.png</w:t>
      </w:r>
    </w:p>
    <w:p>
      <w:r>
        <w:t>Extracted Text Placeholder</w:t>
      </w:r>
    </w:p>
    <w:p>
      <w:pPr>
        <w:pStyle w:val="Heading2"/>
      </w:pPr>
      <w:r>
        <w:t>Text from image460.png.png</w:t>
      </w:r>
    </w:p>
    <w:p>
      <w:r>
        <w:t>Extracted Text Placeholder</w:t>
      </w:r>
    </w:p>
    <w:p>
      <w:pPr>
        <w:pStyle w:val="Heading2"/>
      </w:pPr>
      <w:r>
        <w:t>Text from image667.png.png</w:t>
      </w:r>
    </w:p>
    <w:p>
      <w:r>
        <w:t>Extracted Text Placeholder</w:t>
      </w:r>
    </w:p>
    <w:p>
      <w:pPr>
        <w:pStyle w:val="Heading2"/>
      </w:pPr>
      <w:r>
        <w:t>Text from image17.png.png</w:t>
      </w:r>
    </w:p>
    <w:p>
      <w:r>
        <w:t>Extracted Text Placeholder</w:t>
      </w:r>
    </w:p>
    <w:p>
      <w:pPr>
        <w:pStyle w:val="Heading2"/>
      </w:pPr>
      <w:r>
        <w:t>Text from image113.png.png</w:t>
      </w:r>
    </w:p>
    <w:p>
      <w:r>
        <w:t>Extracted Text Placeholder</w:t>
      </w:r>
    </w:p>
    <w:p>
      <w:pPr>
        <w:pStyle w:val="Heading2"/>
      </w:pPr>
      <w:r>
        <w:t>Text from image320.png.png</w:t>
      </w:r>
    </w:p>
    <w:p>
      <w:r>
        <w:t>Extracted Text Placeholder</w:t>
      </w:r>
    </w:p>
    <w:p>
      <w:pPr>
        <w:pStyle w:val="Heading2"/>
      </w:pPr>
      <w:r>
        <w:t>Text from image527.png.png</w:t>
      </w:r>
    </w:p>
    <w:p>
      <w:r>
        <w:t>Extracted Text Placeholder</w:t>
      </w:r>
    </w:p>
    <w:p>
      <w:pPr>
        <w:pStyle w:val="Heading2"/>
      </w:pPr>
      <w:r>
        <w:t>Text from image972.png.png</w:t>
      </w:r>
    </w:p>
    <w:p>
      <w:r>
        <w:t>Extracted Text Placeholder</w:t>
      </w:r>
    </w:p>
    <w:p>
      <w:pPr>
        <w:pStyle w:val="Heading2"/>
      </w:pPr>
      <w:r>
        <w:t>Text from image166.png.png</w:t>
      </w:r>
    </w:p>
    <w:p>
      <w:r>
        <w:t>Extracted Text Placeholder</w:t>
      </w:r>
    </w:p>
    <w:p>
      <w:pPr>
        <w:pStyle w:val="Heading2"/>
      </w:pPr>
      <w:r>
        <w:t>Text from image832.png.png</w:t>
      </w:r>
    </w:p>
    <w:p>
      <w:r>
        <w:t>Extracted Text Placeholder</w:t>
      </w:r>
    </w:p>
    <w:p>
      <w:pPr>
        <w:pStyle w:val="Heading2"/>
      </w:pPr>
      <w:r>
        <w:t>Text from image1017.png.png</w:t>
      </w:r>
    </w:p>
    <w:p>
      <w:r>
        <w:t>Extracted Text Placeholder</w:t>
      </w:r>
    </w:p>
    <w:p>
      <w:pPr>
        <w:pStyle w:val="Heading2"/>
      </w:pPr>
      <w:r>
        <w:t>Text from image264.png.png</w:t>
      </w:r>
    </w:p>
    <w:p>
      <w:r>
        <w:t>Extracted Text Placeholder</w:t>
      </w:r>
    </w:p>
    <w:p>
      <w:pPr>
        <w:pStyle w:val="Heading2"/>
      </w:pPr>
      <w:r>
        <w:t>Text from image471.png.png</w:t>
      </w:r>
    </w:p>
    <w:p>
      <w:r>
        <w:t>Extracted Text Placeholder</w:t>
      </w:r>
    </w:p>
    <w:p>
      <w:pPr>
        <w:pStyle w:val="Heading2"/>
      </w:pPr>
      <w:r>
        <w:t>Text from image678.png.png</w:t>
      </w:r>
    </w:p>
    <w:p>
      <w:r>
        <w:t>Extracted Text Placeholder</w:t>
      </w:r>
    </w:p>
    <w:p>
      <w:pPr>
        <w:pStyle w:val="Heading2"/>
      </w:pPr>
      <w:r>
        <w:t>Text from image885.png.png</w:t>
      </w:r>
    </w:p>
    <w:p>
      <w:r>
        <w:t>Extracted Text Placeholder</w:t>
      </w:r>
    </w:p>
    <w:p>
      <w:pPr>
        <w:pStyle w:val="Heading2"/>
      </w:pPr>
      <w:r>
        <w:t>Text from image899.png.png</w:t>
      </w:r>
    </w:p>
    <w:p>
      <w:r>
        <w:t>Extracted Text Placeholder</w:t>
      </w:r>
    </w:p>
    <w:p>
      <w:pPr>
        <w:pStyle w:val="Heading2"/>
      </w:pPr>
      <w:r>
        <w:t>Text from image28.png.png</w:t>
      </w:r>
    </w:p>
    <w:p>
      <w:r>
        <w:t>Extracted Text Placeholder</w:t>
      </w:r>
    </w:p>
    <w:p>
      <w:pPr>
        <w:pStyle w:val="Heading2"/>
      </w:pPr>
      <w:r>
        <w:t>Text from image124.png.png</w:t>
      </w:r>
    </w:p>
    <w:p>
      <w:r>
        <w:t>Extracted Text Placeholder</w:t>
      </w:r>
    </w:p>
    <w:p>
      <w:pPr>
        <w:pStyle w:val="Heading2"/>
      </w:pPr>
      <w:r>
        <w:t>Text from image331.png.png</w:t>
      </w:r>
    </w:p>
    <w:p>
      <w:r>
        <w:t>Extracted Text Placeholder</w:t>
      </w:r>
    </w:p>
    <w:p>
      <w:pPr>
        <w:pStyle w:val="Heading2"/>
      </w:pPr>
      <w:r>
        <w:t>Text from image538.png.png</w:t>
      </w:r>
    </w:p>
    <w:p>
      <w:r>
        <w:t>Extracted Text Placeholder</w:t>
      </w:r>
    </w:p>
    <w:p>
      <w:pPr>
        <w:pStyle w:val="Heading2"/>
      </w:pPr>
      <w:r>
        <w:t>Text from image983.png.png</w:t>
      </w:r>
    </w:p>
    <w:p>
      <w:r>
        <w:t>Extracted Text Placeholder</w:t>
      </w:r>
    </w:p>
    <w:p>
      <w:pPr>
        <w:pStyle w:val="Heading2"/>
      </w:pPr>
      <w:r>
        <w:t>Text from image177.png.png</w:t>
      </w:r>
    </w:p>
    <w:p>
      <w:r>
        <w:t>Extracted Text Placeholder</w:t>
      </w:r>
    </w:p>
    <w:p>
      <w:pPr>
        <w:pStyle w:val="Heading2"/>
      </w:pPr>
      <w:r>
        <w:t>Text from image398.png.png</w:t>
      </w:r>
    </w:p>
    <w:p>
      <w:r>
        <w:t>Extracted Text Placeholder</w:t>
      </w:r>
    </w:p>
    <w:p>
      <w:pPr>
        <w:pStyle w:val="Heading2"/>
      </w:pPr>
      <w:r>
        <w:t>Text from image745.png.png</w:t>
      </w:r>
    </w:p>
    <w:p>
      <w:r>
        <w:t>Extracted Text Placeholder</w:t>
      </w:r>
    </w:p>
    <w:p>
      <w:pPr>
        <w:pStyle w:val="Heading2"/>
      </w:pPr>
      <w:r>
        <w:t>Text from image843.png.png</w:t>
      </w:r>
    </w:p>
    <w:p>
      <w:r>
        <w:t>Extracted Text Placeholder</w:t>
      </w:r>
    </w:p>
    <w:p>
      <w:pPr>
        <w:pStyle w:val="Heading2"/>
      </w:pPr>
      <w:r>
        <w:t>Text from image1028.png.png</w:t>
      </w:r>
    </w:p>
    <w:p>
      <w:r>
        <w:t>Extracted Text Placeholder</w:t>
      </w:r>
    </w:p>
    <w:p>
      <w:pPr>
        <w:pStyle w:val="Heading2"/>
      </w:pPr>
      <w:r>
        <w:t>Text from image482.png.png</w:t>
      </w:r>
    </w:p>
    <w:p>
      <w:r>
        <w:t>Extracted Text Placeholder</w:t>
      </w:r>
    </w:p>
    <w:p>
      <w:pPr>
        <w:pStyle w:val="Heading2"/>
      </w:pPr>
      <w:r>
        <w:t>Text from image605.png.png</w:t>
      </w:r>
    </w:p>
    <w:p>
      <w:r>
        <w:t>Extracted Text Placeholder</w:t>
      </w:r>
    </w:p>
    <w:p>
      <w:pPr>
        <w:pStyle w:val="Heading2"/>
      </w:pPr>
      <w:r>
        <w:t>Text from image689.png.png</w:t>
      </w:r>
    </w:p>
    <w:p>
      <w:r>
        <w:t>Extracted Text Placeholder</w:t>
      </w:r>
    </w:p>
    <w:p>
      <w:pPr>
        <w:pStyle w:val="Heading2"/>
      </w:pPr>
      <w:r>
        <w:t>Text from image703.png.png</w:t>
      </w:r>
    </w:p>
    <w:p>
      <w:r>
        <w:t>Extracted Text Placeholder</w:t>
      </w:r>
    </w:p>
    <w:p>
      <w:pPr>
        <w:pStyle w:val="Heading2"/>
      </w:pPr>
      <w:r>
        <w:t>Text from image910.png.png</w:t>
      </w:r>
    </w:p>
    <w:p>
      <w:r>
        <w:t>Extracted Text Placeholder</w:t>
      </w:r>
    </w:p>
    <w:p>
      <w:pPr>
        <w:pStyle w:val="Heading2"/>
      </w:pPr>
      <w:r>
        <w:t>Text from image342.png.png</w:t>
      </w:r>
    </w:p>
    <w:p>
      <w:r>
        <w:t>Extracted Text Placeholder</w:t>
      </w:r>
    </w:p>
    <w:p>
      <w:pPr>
        <w:pStyle w:val="Heading2"/>
      </w:pPr>
      <w:r>
        <w:t>Text from image994.png.png</w:t>
      </w:r>
    </w:p>
    <w:p>
      <w:r>
        <w:t>Extracted Text Placeholder</w:t>
      </w:r>
    </w:p>
    <w:p>
      <w:pPr>
        <w:pStyle w:val="Heading2"/>
      </w:pPr>
      <w:r>
        <w:t>Text from image39.png.png</w:t>
      </w:r>
    </w:p>
    <w:p>
      <w:r>
        <w:t>Extracted Text Placeholder</w:t>
      </w:r>
    </w:p>
    <w:p>
      <w:pPr>
        <w:pStyle w:val="Heading2"/>
      </w:pPr>
      <w:r>
        <w:t>Text from image549.png.png</w:t>
      </w:r>
    </w:p>
    <w:p>
      <w:r>
        <w:t>Extracted Text Placeholder</w:t>
      </w:r>
    </w:p>
    <w:p>
      <w:pPr>
        <w:pStyle w:val="Heading2"/>
      </w:pPr>
      <w:r>
        <w:t>Text from image756.png.png</w:t>
      </w:r>
    </w:p>
    <w:p>
      <w:r>
        <w:t>Extracted Text Placeholder</w:t>
      </w:r>
    </w:p>
    <w:p>
      <w:pPr>
        <w:pStyle w:val="Heading2"/>
      </w:pPr>
      <w:r>
        <w:t>Text from image854.png.png</w:t>
      </w:r>
    </w:p>
    <w:p>
      <w:r>
        <w:t>Extracted Text Placeholder</w:t>
      </w:r>
    </w:p>
    <w:p>
      <w:pPr>
        <w:pStyle w:val="Heading2"/>
      </w:pPr>
      <w:r>
        <w:t>Text from image188.png.png</w:t>
      </w:r>
    </w:p>
    <w:p>
      <w:r>
        <w:t>Extracted Text Placeholder</w:t>
      </w:r>
    </w:p>
    <w:p>
      <w:pPr>
        <w:pStyle w:val="Heading2"/>
      </w:pPr>
      <w:r>
        <w:t>Text from image202.png.png</w:t>
      </w:r>
    </w:p>
    <w:p>
      <w:r>
        <w:t>Extracted Text Placeholder</w:t>
      </w:r>
    </w:p>
    <w:p>
      <w:pPr>
        <w:pStyle w:val="Heading2"/>
      </w:pPr>
      <w:r>
        <w:t>Text from image409.png.png</w:t>
      </w:r>
    </w:p>
    <w:p>
      <w:r>
        <w:t>Extracted Text Placeholder</w:t>
      </w:r>
    </w:p>
    <w:p>
      <w:pPr>
        <w:pStyle w:val="Heading2"/>
      </w:pPr>
      <w:r>
        <w:t>Text from image493.png.png</w:t>
      </w:r>
    </w:p>
    <w:p>
      <w:r>
        <w:t>Extracted Text Placeholder</w:t>
      </w:r>
    </w:p>
    <w:p>
      <w:pPr>
        <w:pStyle w:val="Heading2"/>
      </w:pPr>
      <w:r>
        <w:t>Text from image616.png.png</w:t>
      </w:r>
    </w:p>
    <w:p>
      <w:r>
        <w:t>Extracted Text Placeholder</w:t>
      </w:r>
    </w:p>
    <w:p>
      <w:pPr>
        <w:pStyle w:val="Heading2"/>
      </w:pPr>
      <w:r>
        <w:t>Text from image255.png.png</w:t>
      </w:r>
    </w:p>
    <w:p>
      <w:r>
        <w:t>Extracted Text Placeholder</w:t>
      </w:r>
    </w:p>
    <w:p>
      <w:pPr>
        <w:pStyle w:val="Heading2"/>
      </w:pPr>
      <w:r>
        <w:t>Text from image714.png.png</w:t>
      </w:r>
    </w:p>
    <w:p>
      <w:r>
        <w:t>Extracted Text Placeholder</w:t>
      </w:r>
    </w:p>
    <w:p>
      <w:pPr>
        <w:pStyle w:val="Heading2"/>
      </w:pPr>
      <w:r>
        <w:t>Text from image921.png.png</w:t>
      </w:r>
    </w:p>
    <w:p>
      <w:r>
        <w:t>Extracted Text Placeholder</w:t>
      </w:r>
    </w:p>
    <w:p>
      <w:pPr>
        <w:pStyle w:val="Heading2"/>
      </w:pPr>
      <w:r>
        <w:t>Text from image50.png.png</w:t>
      </w:r>
    </w:p>
    <w:p>
      <w:r>
        <w:t>Extracted Text Placeholder</w:t>
      </w:r>
    </w:p>
    <w:p>
      <w:pPr>
        <w:pStyle w:val="Heading2"/>
      </w:pPr>
      <w:r>
        <w:t>Text from image115.png.png</w:t>
      </w:r>
    </w:p>
    <w:p>
      <w:r>
        <w:t>Extracted Text Placeholder</w:t>
      </w:r>
    </w:p>
    <w:p>
      <w:pPr>
        <w:pStyle w:val="Heading2"/>
      </w:pPr>
      <w:r>
        <w:t>Text from image353.png.png</w:t>
      </w:r>
    </w:p>
    <w:p>
      <w:r>
        <w:t>Extracted Text Placeholder</w:t>
      </w:r>
    </w:p>
    <w:p>
      <w:pPr>
        <w:pStyle w:val="Heading2"/>
      </w:pPr>
      <w:r>
        <w:t>Text from image560.png.png</w:t>
      </w:r>
    </w:p>
    <w:p>
      <w:r>
        <w:t>Extracted Text Placeholder</w:t>
      </w:r>
    </w:p>
    <w:p>
      <w:pPr>
        <w:pStyle w:val="Heading2"/>
      </w:pPr>
      <w:r>
        <w:t>Text from image767.png.png</w:t>
      </w:r>
    </w:p>
    <w:p>
      <w:r>
        <w:t>Extracted Text Placeholder</w:t>
      </w:r>
    </w:p>
    <w:p>
      <w:pPr>
        <w:pStyle w:val="Heading2"/>
      </w:pPr>
      <w:r>
        <w:t>Text from image213.png.png</w:t>
      </w:r>
    </w:p>
    <w:p>
      <w:r>
        <w:t>Extracted Text Placeholder</w:t>
      </w:r>
    </w:p>
    <w:p>
      <w:pPr>
        <w:pStyle w:val="Heading2"/>
      </w:pPr>
      <w:r>
        <w:t>Text from image420.png.png</w:t>
      </w:r>
    </w:p>
    <w:p>
      <w:r>
        <w:t>Extracted Text Placeholder</w:t>
      </w:r>
    </w:p>
    <w:p>
      <w:pPr>
        <w:pStyle w:val="Heading2"/>
      </w:pPr>
      <w:r>
        <w:t>Text from image627.png.png</w:t>
      </w:r>
    </w:p>
    <w:p>
      <w:r>
        <w:t>Extracted Text Placeholder</w:t>
      </w:r>
    </w:p>
    <w:p>
      <w:pPr>
        <w:pStyle w:val="Heading2"/>
      </w:pPr>
      <w:r>
        <w:t>Text from image266.png.png</w:t>
      </w:r>
    </w:p>
    <w:p>
      <w:r>
        <w:t>Extracted Text Placeholder</w:t>
      </w:r>
    </w:p>
    <w:p>
      <w:pPr>
        <w:pStyle w:val="Heading2"/>
      </w:pPr>
      <w:r>
        <w:t>Text from image932.png.png</w:t>
      </w:r>
    </w:p>
    <w:p>
      <w:r>
        <w:t>Extracted Text Placeholder</w:t>
      </w:r>
    </w:p>
    <w:p>
      <w:pPr>
        <w:pStyle w:val="Heading2"/>
      </w:pPr>
      <w:r>
        <w:t>Text from image61.png.png</w:t>
      </w:r>
    </w:p>
    <w:p>
      <w:r>
        <w:t>Extracted Text Placeholder</w:t>
      </w:r>
    </w:p>
    <w:p>
      <w:pPr>
        <w:pStyle w:val="Heading2"/>
      </w:pPr>
      <w:r>
        <w:t>Text from image126.png.png</w:t>
      </w:r>
    </w:p>
    <w:p>
      <w:r>
        <w:t>Extracted Text Placeholder</w:t>
      </w:r>
    </w:p>
    <w:p>
      <w:pPr>
        <w:pStyle w:val="Heading2"/>
      </w:pPr>
      <w:r>
        <w:t>Text from image364.png.png</w:t>
      </w:r>
    </w:p>
    <w:p>
      <w:r>
        <w:t>Extracted Text Placeholder</w:t>
      </w:r>
    </w:p>
    <w:p>
      <w:pPr>
        <w:pStyle w:val="Heading2"/>
      </w:pPr>
      <w:r>
        <w:t>Text from image571.png.png</w:t>
      </w:r>
    </w:p>
    <w:p>
      <w:r>
        <w:t>Extracted Text Placeholder</w:t>
      </w:r>
    </w:p>
    <w:p>
      <w:pPr>
        <w:pStyle w:val="Heading2"/>
      </w:pPr>
      <w:r>
        <w:t>Text from image778.png.png</w:t>
      </w:r>
    </w:p>
    <w:p>
      <w:r>
        <w:t>Extracted Text Placeholder</w:t>
      </w:r>
    </w:p>
    <w:p>
      <w:pPr>
        <w:pStyle w:val="Heading2"/>
      </w:pPr>
      <w:r>
        <w:t>Text from image985.png.png</w:t>
      </w:r>
    </w:p>
    <w:p>
      <w:r>
        <w:t>Extracted Text Placeholder</w:t>
      </w:r>
    </w:p>
    <w:p>
      <w:pPr>
        <w:pStyle w:val="Heading2"/>
      </w:pPr>
      <w:r>
        <w:t>Text from image224.png.png</w:t>
      </w:r>
    </w:p>
    <w:p>
      <w:r>
        <w:t>Extracted Text Placeholder</w:t>
      </w:r>
    </w:p>
    <w:p>
      <w:pPr>
        <w:pStyle w:val="Heading2"/>
      </w:pPr>
      <w:r>
        <w:t>Text from image431.png.png</w:t>
      </w:r>
    </w:p>
    <w:p>
      <w:r>
        <w:t>Extracted Text Placeholder</w:t>
      </w:r>
    </w:p>
    <w:p>
      <w:pPr>
        <w:pStyle w:val="Heading2"/>
      </w:pPr>
      <w:r>
        <w:t>Text from image638.png.png</w:t>
      </w:r>
    </w:p>
    <w:p>
      <w:r>
        <w:t>Extracted Text Placeholder</w:t>
      </w:r>
    </w:p>
    <w:p>
      <w:pPr>
        <w:pStyle w:val="Heading2"/>
      </w:pPr>
      <w:r>
        <w:t>Text from image845.png.png</w:t>
      </w:r>
    </w:p>
    <w:p>
      <w:r>
        <w:t>Extracted Text Placeholder</w:t>
      </w:r>
    </w:p>
    <w:p>
      <w:pPr>
        <w:pStyle w:val="Heading2"/>
      </w:pPr>
      <w:r>
        <w:t>Text from image943.png.png</w:t>
      </w:r>
    </w:p>
    <w:p>
      <w:r>
        <w:t>Extracted Text Placeholder</w:t>
      </w:r>
    </w:p>
    <w:p>
      <w:pPr>
        <w:pStyle w:val="Heading2"/>
      </w:pPr>
      <w:r>
        <w:t>Text from image72.png.png</w:t>
      </w:r>
    </w:p>
    <w:p>
      <w:r>
        <w:t>Extracted Text Placeholder</w:t>
      </w:r>
    </w:p>
    <w:p>
      <w:pPr>
        <w:pStyle w:val="Heading2"/>
      </w:pPr>
      <w:r>
        <w:t>Text from image277.png.png</w:t>
      </w:r>
    </w:p>
    <w:p>
      <w:r>
        <w:t>Extracted Text Placeholder</w:t>
      </w:r>
    </w:p>
    <w:p>
      <w:pPr>
        <w:pStyle w:val="Heading2"/>
      </w:pPr>
      <w:r>
        <w:t>Text from image498.png.png</w:t>
      </w:r>
    </w:p>
    <w:p>
      <w:r>
        <w:t>Extracted Text Placeholder</w:t>
      </w:r>
    </w:p>
    <w:p>
      <w:pPr>
        <w:pStyle w:val="Heading2"/>
      </w:pPr>
      <w:r>
        <w:t>Text from image582.png.png</w:t>
      </w:r>
    </w:p>
    <w:p>
      <w:r>
        <w:t>Extracted Text Placeholder</w:t>
      </w:r>
    </w:p>
    <w:p>
      <w:pPr>
        <w:pStyle w:val="Heading2"/>
      </w:pPr>
      <w:r>
        <w:t>Text from image705.png.png</w:t>
      </w:r>
    </w:p>
    <w:p>
      <w:r>
        <w:t>Extracted Text Placeholder</w:t>
      </w:r>
    </w:p>
    <w:p>
      <w:pPr>
        <w:pStyle w:val="Heading2"/>
      </w:pPr>
      <w:r>
        <w:t>Text from image803.png.png</w:t>
      </w:r>
    </w:p>
    <w:p>
      <w:r>
        <w:t>Extracted Text Placeholder</w:t>
      </w:r>
    </w:p>
    <w:p>
      <w:pPr>
        <w:pStyle w:val="Heading2"/>
      </w:pPr>
      <w:r>
        <w:t>Text from image3.png.png</w:t>
      </w:r>
    </w:p>
    <w:p>
      <w:r>
        <w:t>Extracted Text Placeholder</w:t>
      </w:r>
    </w:p>
    <w:p>
      <w:pPr>
        <w:pStyle w:val="Heading2"/>
      </w:pPr>
      <w:r>
        <w:t>Text from image137.png.png</w:t>
      </w:r>
    </w:p>
    <w:p>
      <w:r>
        <w:t>Extracted Text Placeholder</w:t>
      </w:r>
    </w:p>
    <w:p>
      <w:pPr>
        <w:pStyle w:val="Heading2"/>
      </w:pPr>
      <w:r>
        <w:t>Text from image442.png.png</w:t>
      </w:r>
    </w:p>
    <w:p>
      <w:r>
        <w:t>Extracted Text Placeholder</w:t>
      </w:r>
    </w:p>
    <w:p>
      <w:pPr>
        <w:pStyle w:val="Heading2"/>
      </w:pPr>
      <w:r>
        <w:t>Text from image789.png.png</w:t>
      </w:r>
    </w:p>
    <w:p>
      <w:r>
        <w:t>Extracted Text Placeholder</w:t>
      </w:r>
    </w:p>
    <w:p>
      <w:pPr>
        <w:pStyle w:val="Heading2"/>
      </w:pPr>
      <w:r>
        <w:t>Text from image649.png.png</w:t>
      </w:r>
    </w:p>
    <w:p>
      <w:r>
        <w:t>Extracted Text Placeholder</w:t>
      </w:r>
    </w:p>
    <w:p>
      <w:pPr>
        <w:pStyle w:val="Heading2"/>
      </w:pPr>
      <w:r>
        <w:t>Text from image856.png.png</w:t>
      </w:r>
    </w:p>
    <w:p>
      <w:r>
        <w:t>Extracted Text Placeholder</w:t>
      </w:r>
    </w:p>
    <w:p>
      <w:pPr>
        <w:pStyle w:val="Heading2"/>
      </w:pPr>
      <w:r>
        <w:t>Text from image954.png.png</w:t>
      </w:r>
    </w:p>
    <w:p>
      <w:r>
        <w:t>Extracted Text Placeholder</w:t>
      </w:r>
    </w:p>
    <w:p>
      <w:pPr>
        <w:pStyle w:val="Heading2"/>
      </w:pPr>
      <w:r>
        <w:t>Text from image288.png.png</w:t>
      </w:r>
    </w:p>
    <w:p>
      <w:r>
        <w:t>Extracted Text Placeholder</w:t>
      </w:r>
    </w:p>
    <w:p>
      <w:pPr>
        <w:pStyle w:val="Heading2"/>
      </w:pPr>
      <w:r>
        <w:t>Text from image302.png.png</w:t>
      </w:r>
    </w:p>
    <w:p>
      <w:r>
        <w:t>Extracted Text Placeholder</w:t>
      </w:r>
    </w:p>
    <w:p>
      <w:pPr>
        <w:pStyle w:val="Heading2"/>
      </w:pPr>
      <w:r>
        <w:t>Text from image509.png.png</w:t>
      </w:r>
    </w:p>
    <w:p>
      <w:r>
        <w:t>Extracted Text Placeholder</w:t>
      </w:r>
    </w:p>
    <w:p>
      <w:pPr>
        <w:pStyle w:val="Heading2"/>
      </w:pPr>
      <w:r>
        <w:t>Text from image716.png.png</w:t>
      </w:r>
    </w:p>
    <w:p>
      <w:r>
        <w:t>Extracted Text Placeholder</w:t>
      </w:r>
    </w:p>
    <w:p>
      <w:pPr>
        <w:pStyle w:val="Heading2"/>
      </w:pPr>
      <w:r>
        <w:t>Text from image83.png.png</w:t>
      </w:r>
    </w:p>
    <w:p>
      <w:r>
        <w:t>Extracted Text Placeholder</w:t>
      </w:r>
    </w:p>
    <w:p>
      <w:pPr>
        <w:pStyle w:val="Heading2"/>
      </w:pPr>
      <w:r>
        <w:t>Text from image148.png.png</w:t>
      </w:r>
    </w:p>
    <w:p>
      <w:r>
        <w:t>Extracted Text Placeholder</w:t>
      </w:r>
    </w:p>
    <w:p>
      <w:pPr>
        <w:pStyle w:val="Heading2"/>
      </w:pPr>
      <w:r>
        <w:t>Text from image355.png.png</w:t>
      </w:r>
    </w:p>
    <w:p>
      <w:r>
        <w:t>Extracted Text Placeholder</w:t>
      </w:r>
    </w:p>
    <w:p>
      <w:pPr>
        <w:pStyle w:val="Heading2"/>
      </w:pPr>
      <w:r>
        <w:t>Text from image593.png.png</w:t>
      </w:r>
    </w:p>
    <w:p>
      <w:r>
        <w:t>Extracted Text Placeholder</w:t>
      </w:r>
    </w:p>
    <w:p>
      <w:pPr>
        <w:pStyle w:val="Heading2"/>
      </w:pPr>
      <w:r>
        <w:t>Text from image814.png.png</w:t>
      </w:r>
    </w:p>
    <w:p>
      <w:r>
        <w:t>Extracted Text Placeholder</w:t>
      </w:r>
    </w:p>
    <w:p>
      <w:pPr>
        <w:pStyle w:val="Heading2"/>
      </w:pPr>
      <w:r>
        <w:t>Text from image999.png.png</w:t>
      </w:r>
    </w:p>
    <w:p>
      <w:r>
        <w:t>Extracted Text Placeholder</w:t>
      </w:r>
    </w:p>
    <w:p>
      <w:pPr>
        <w:pStyle w:val="Heading2"/>
      </w:pPr>
      <w:r>
        <w:t>Text from image215.png.png</w:t>
      </w:r>
    </w:p>
    <w:p>
      <w:r>
        <w:t>Extracted Text Placeholder</w:t>
      </w:r>
    </w:p>
    <w:p>
      <w:pPr>
        <w:pStyle w:val="Heading2"/>
      </w:pPr>
      <w:r>
        <w:t>Text from image453.png.png</w:t>
      </w:r>
    </w:p>
    <w:p>
      <w:r>
        <w:t>Extracted Text Placeholder</w:t>
      </w:r>
    </w:p>
    <w:p>
      <w:pPr>
        <w:pStyle w:val="Heading2"/>
      </w:pPr>
      <w:r>
        <w:t>Text from image660.png.png</w:t>
      </w:r>
    </w:p>
    <w:p>
      <w:r>
        <w:t>Extracted Text Placeholder</w:t>
      </w:r>
    </w:p>
    <w:p>
      <w:pPr>
        <w:pStyle w:val="Heading2"/>
      </w:pPr>
      <w:r>
        <w:t>Text from image867.png.png</w:t>
      </w:r>
    </w:p>
    <w:p>
      <w:r>
        <w:t>Extracted Text Placeholder</w:t>
      </w:r>
    </w:p>
    <w:p>
      <w:pPr>
        <w:pStyle w:val="Heading2"/>
      </w:pPr>
      <w:r>
        <w:t>Text from image10.png.png</w:t>
      </w:r>
    </w:p>
    <w:p>
      <w:r>
        <w:t>Extracted Text Placeholder</w:t>
      </w:r>
    </w:p>
    <w:p>
      <w:pPr>
        <w:pStyle w:val="Heading2"/>
      </w:pPr>
      <w:r>
        <w:t>Text from image313.png.png</w:t>
      </w:r>
    </w:p>
    <w:p>
      <w:r>
        <w:t>Extracted Text Placeholder</w:t>
      </w:r>
    </w:p>
    <w:p>
      <w:pPr>
        <w:pStyle w:val="Heading2"/>
      </w:pPr>
      <w:r>
        <w:t>Text from image520.png.png</w:t>
      </w:r>
    </w:p>
    <w:p>
      <w:r>
        <w:t>Extracted Text Placeholder</w:t>
      </w:r>
    </w:p>
    <w:p>
      <w:pPr>
        <w:pStyle w:val="Heading2"/>
      </w:pPr>
      <w:r>
        <w:t>Text from image727.png.png</w:t>
      </w:r>
    </w:p>
    <w:p>
      <w:r>
        <w:t>Extracted Text Placeholder</w:t>
      </w:r>
    </w:p>
    <w:p>
      <w:pPr>
        <w:pStyle w:val="Heading2"/>
      </w:pPr>
      <w:r>
        <w:t>Text from image94.png.png</w:t>
      </w:r>
    </w:p>
    <w:p>
      <w:r>
        <w:t>Extracted Text Placeholder</w:t>
      </w:r>
    </w:p>
    <w:p>
      <w:pPr>
        <w:pStyle w:val="Heading2"/>
      </w:pPr>
      <w:r>
        <w:t>Text from image159.png.png</w:t>
      </w:r>
    </w:p>
    <w:p>
      <w:r>
        <w:t>Extracted Text Placeholder</w:t>
      </w:r>
    </w:p>
    <w:p>
      <w:pPr>
        <w:pStyle w:val="Heading2"/>
      </w:pPr>
      <w:r>
        <w:t>Text from image366.png.png</w:t>
      </w:r>
    </w:p>
    <w:p>
      <w:r>
        <w:t>Extracted Text Placeholder</w:t>
      </w:r>
    </w:p>
    <w:p>
      <w:pPr>
        <w:pStyle w:val="Heading2"/>
      </w:pPr>
      <w:r>
        <w:t>Text from image1010.png.png</w:t>
      </w:r>
    </w:p>
    <w:p>
      <w:r>
        <w:t>Extracted Text Placeholder</w:t>
      </w:r>
    </w:p>
    <w:p>
      <w:pPr>
        <w:pStyle w:val="Heading2"/>
      </w:pPr>
      <w:r>
        <w:t>Text from image464.png.png</w:t>
      </w:r>
    </w:p>
    <w:p>
      <w:r>
        <w:t>Extracted Text Placeholder</w:t>
      </w:r>
    </w:p>
    <w:p>
      <w:pPr>
        <w:pStyle w:val="Heading2"/>
      </w:pPr>
      <w:r>
        <w:t>Text from image671.png.png</w:t>
      </w:r>
    </w:p>
    <w:p>
      <w:r>
        <w:t>Extracted Text Placeholder</w:t>
      </w:r>
    </w:p>
    <w:p>
      <w:pPr>
        <w:pStyle w:val="Heading2"/>
      </w:pPr>
      <w:r>
        <w:t>Text from image878.png.png</w:t>
      </w:r>
    </w:p>
    <w:p>
      <w:r>
        <w:t>Extracted Text Placeholder</w:t>
      </w:r>
    </w:p>
    <w:p>
      <w:pPr>
        <w:pStyle w:val="Heading2"/>
      </w:pPr>
      <w:r>
        <w:t>Text from image21.png.png</w:t>
      </w:r>
    </w:p>
    <w:p>
      <w:r>
        <w:t>Extracted Text Placeholder</w:t>
      </w:r>
    </w:p>
    <w:p>
      <w:pPr>
        <w:pStyle w:val="Heading2"/>
      </w:pPr>
      <w:r>
        <w:t>Text from image226.png.png</w:t>
      </w:r>
    </w:p>
    <w:p>
      <w:r>
        <w:t>Extracted Text Placeholder</w:t>
      </w:r>
    </w:p>
    <w:p>
      <w:pPr>
        <w:pStyle w:val="Heading2"/>
      </w:pPr>
      <w:r>
        <w:t>Text from image324.png.png</w:t>
      </w:r>
    </w:p>
    <w:p>
      <w:r>
        <w:t>Extracted Text Placeholder</w:t>
      </w:r>
    </w:p>
    <w:p>
      <w:pPr>
        <w:pStyle w:val="Heading2"/>
      </w:pPr>
      <w:r>
        <w:t>Text from image531.png.png</w:t>
      </w:r>
    </w:p>
    <w:p>
      <w:r>
        <w:t>Extracted Text Placeholder</w:t>
      </w:r>
    </w:p>
    <w:p>
      <w:pPr>
        <w:pStyle w:val="Heading2"/>
      </w:pPr>
      <w:r>
        <w:t>Text from image170.png.png</w:t>
      </w:r>
    </w:p>
    <w:p>
      <w:r>
        <w:t>Extracted Text Placeholder</w:t>
      </w:r>
    </w:p>
    <w:p>
      <w:pPr>
        <w:pStyle w:val="Heading2"/>
      </w:pPr>
      <w:r>
        <w:t>Text from image738.png.png</w:t>
      </w:r>
    </w:p>
    <w:p>
      <w:r>
        <w:t>Extracted Text Placeholder</w:t>
      </w:r>
    </w:p>
    <w:p>
      <w:pPr>
        <w:pStyle w:val="Heading2"/>
      </w:pPr>
      <w:r>
        <w:t>Text from image945.png.png</w:t>
      </w:r>
    </w:p>
    <w:p>
      <w:r>
        <w:t>Extracted Text Placeholder</w:t>
      </w:r>
    </w:p>
    <w:p>
      <w:pPr>
        <w:pStyle w:val="Heading2"/>
      </w:pPr>
      <w:r>
        <w:t>Text from image1021.png.png</w:t>
      </w:r>
    </w:p>
    <w:p>
      <w:r>
        <w:t>Extracted Text Placeholder</w:t>
      </w:r>
    </w:p>
    <w:p>
      <w:pPr>
        <w:pStyle w:val="Heading2"/>
      </w:pPr>
      <w:r>
        <w:t>Text from image377.png.png</w:t>
      </w:r>
    </w:p>
    <w:p>
      <w:r>
        <w:t>Extracted Text Placeholder</w:t>
      </w:r>
    </w:p>
    <w:p>
      <w:pPr>
        <w:pStyle w:val="Heading2"/>
      </w:pPr>
      <w:r>
        <w:t>Text from image598.png.png</w:t>
      </w:r>
    </w:p>
    <w:p>
      <w:r>
        <w:t>Extracted Text Placeholder</w:t>
      </w:r>
    </w:p>
    <w:p>
      <w:pPr>
        <w:pStyle w:val="Heading2"/>
      </w:pPr>
      <w:r>
        <w:t>Text from image682.png.png</w:t>
      </w:r>
    </w:p>
    <w:p>
      <w:r>
        <w:t>Extracted Text Placeholder</w:t>
      </w:r>
    </w:p>
    <w:p>
      <w:pPr>
        <w:pStyle w:val="Heading2"/>
      </w:pPr>
      <w:r>
        <w:t>Text from image805.png.png</w:t>
      </w:r>
    </w:p>
    <w:p>
      <w:r>
        <w:t>Extracted Text Placeholder</w:t>
      </w:r>
    </w:p>
    <w:p>
      <w:pPr>
        <w:pStyle w:val="Heading2"/>
      </w:pPr>
      <w:r>
        <w:t>Text from image903.png.png</w:t>
      </w:r>
    </w:p>
    <w:p>
      <w:r>
        <w:t>Extracted Text Placeholder</w:t>
      </w:r>
    </w:p>
    <w:p>
      <w:pPr>
        <w:pStyle w:val="Heading2"/>
      </w:pPr>
      <w:r>
        <w:t>Text from image237.png.png</w:t>
      </w:r>
    </w:p>
    <w:p>
      <w:r>
        <w:t>Extracted Text Placeholder</w:t>
      </w:r>
    </w:p>
    <w:p>
      <w:pPr>
        <w:pStyle w:val="Heading2"/>
      </w:pPr>
      <w:r>
        <w:t>Text from image889.png.png</w:t>
      </w:r>
    </w:p>
    <w:p>
      <w:r>
        <w:t>Extracted Text Placeholder</w:t>
      </w:r>
    </w:p>
    <w:p>
      <w:pPr>
        <w:pStyle w:val="Heading2"/>
      </w:pPr>
      <w:r>
        <w:t>Text from image32.png.png</w:t>
      </w:r>
    </w:p>
    <w:p>
      <w:r>
        <w:t>Extracted Text Placeholder</w:t>
      </w:r>
    </w:p>
    <w:p>
      <w:pPr>
        <w:pStyle w:val="Heading2"/>
      </w:pPr>
      <w:r>
        <w:t>Text from image97.png.png</w:t>
      </w:r>
    </w:p>
    <w:p>
      <w:r>
        <w:t>Extracted Text Placeholder</w:t>
      </w:r>
    </w:p>
    <w:p>
      <w:pPr>
        <w:pStyle w:val="Heading2"/>
      </w:pPr>
      <w:r>
        <w:t>Text from image542.png.png</w:t>
      </w:r>
    </w:p>
    <w:p>
      <w:r>
        <w:t>Extracted Text Placeholder</w:t>
      </w:r>
    </w:p>
    <w:p>
      <w:pPr>
        <w:pStyle w:val="Heading2"/>
      </w:pPr>
      <w:r>
        <w:t>Text from image749.png.png</w:t>
      </w:r>
    </w:p>
    <w:p>
      <w:r>
        <w:t>Extracted Text Placeholder</w:t>
      </w:r>
    </w:p>
    <w:p>
      <w:pPr>
        <w:pStyle w:val="Heading2"/>
      </w:pPr>
      <w:r>
        <w:t>Text from image956.png.png</w:t>
      </w:r>
    </w:p>
    <w:p>
      <w:r>
        <w:t>Extracted Text Placeholder</w:t>
      </w:r>
    </w:p>
    <w:p>
      <w:pPr>
        <w:pStyle w:val="Heading2"/>
      </w:pPr>
      <w:r>
        <w:t>Text from image85.png.png</w:t>
      </w:r>
    </w:p>
    <w:p>
      <w:r>
        <w:t>Extracted Text Placeholder</w:t>
      </w:r>
    </w:p>
    <w:p>
      <w:pPr>
        <w:pStyle w:val="Heading2"/>
      </w:pPr>
      <w:r>
        <w:t>Text from image181.png.png</w:t>
      </w:r>
    </w:p>
    <w:p>
      <w:r>
        <w:t>Extracted Text Placeholder</w:t>
      </w:r>
    </w:p>
    <w:p>
      <w:pPr>
        <w:pStyle w:val="Heading2"/>
      </w:pPr>
      <w:r>
        <w:t>Text from image388.png.png</w:t>
      </w:r>
    </w:p>
    <w:p>
      <w:r>
        <w:t>Extracted Text Placeholder</w:t>
      </w:r>
    </w:p>
    <w:p>
      <w:pPr>
        <w:pStyle w:val="Heading2"/>
      </w:pPr>
      <w:r>
        <w:t>Text from image402.png.png</w:t>
      </w:r>
    </w:p>
    <w:p>
      <w:r>
        <w:t>Extracted Text Placeholder</w:t>
      </w:r>
    </w:p>
    <w:p>
      <w:pPr>
        <w:pStyle w:val="Heading2"/>
      </w:pPr>
      <w:r>
        <w:t>Text from image609.png.png</w:t>
      </w:r>
    </w:p>
    <w:p>
      <w:r>
        <w:t>Extracted Text Placeholder</w:t>
      </w:r>
    </w:p>
    <w:p>
      <w:pPr>
        <w:pStyle w:val="Heading2"/>
      </w:pPr>
      <w:r>
        <w:t>Text from image816.png.png</w:t>
      </w:r>
    </w:p>
    <w:p>
      <w:r>
        <w:t>Extracted Text Placeholder</w:t>
      </w:r>
    </w:p>
    <w:p>
      <w:pPr>
        <w:pStyle w:val="Heading2"/>
      </w:pPr>
      <w:r>
        <w:t>Text from image1032.png.png</w:t>
      </w:r>
    </w:p>
    <w:p>
      <w:r>
        <w:t>Extracted Text Placeholder</w:t>
      </w:r>
    </w:p>
    <w:p>
      <w:pPr>
        <w:pStyle w:val="Heading2"/>
      </w:pPr>
      <w:r>
        <w:t>Text from image248.png.png</w:t>
      </w:r>
    </w:p>
    <w:p>
      <w:r>
        <w:t>Extracted Text Placeholder</w:t>
      </w:r>
    </w:p>
    <w:p>
      <w:pPr>
        <w:pStyle w:val="Heading2"/>
      </w:pPr>
      <w:r>
        <w:t>Text from image455.png.png</w:t>
      </w:r>
    </w:p>
    <w:p>
      <w:r>
        <w:t>Extracted Text Placeholder</w:t>
      </w:r>
    </w:p>
    <w:p>
      <w:pPr>
        <w:pStyle w:val="Heading2"/>
      </w:pPr>
      <w:r>
        <w:t>Text from image693.png.png</w:t>
      </w:r>
    </w:p>
    <w:p>
      <w:r>
        <w:t>Extracted Text Placeholder</w:t>
      </w:r>
    </w:p>
    <w:p>
      <w:pPr>
        <w:pStyle w:val="Heading2"/>
      </w:pPr>
      <w:r>
        <w:t>Text from image914.png.png</w:t>
      </w:r>
    </w:p>
    <w:p>
      <w:r>
        <w:t>Extracted Text Placeholder</w:t>
      </w:r>
    </w:p>
    <w:p>
      <w:pPr>
        <w:pStyle w:val="Heading2"/>
      </w:pPr>
      <w:r>
        <w:t>Text from image43.png.png</w:t>
      </w:r>
    </w:p>
    <w:p>
      <w:r>
        <w:t>Extracted Text Placeholder</w:t>
      </w:r>
    </w:p>
    <w:p>
      <w:pPr>
        <w:pStyle w:val="Heading2"/>
      </w:pPr>
      <w:r>
        <w:t>Text from image108.png.png</w:t>
      </w:r>
    </w:p>
    <w:p>
      <w:r>
        <w:t>Extracted Text Placeholder</w:t>
      </w:r>
    </w:p>
    <w:p>
      <w:pPr>
        <w:pStyle w:val="Heading2"/>
      </w:pPr>
      <w:r>
        <w:t>Text from image315.png.png</w:t>
      </w:r>
    </w:p>
    <w:p>
      <w:r>
        <w:t>Extracted Text Placeholder</w:t>
      </w:r>
    </w:p>
    <w:p>
      <w:pPr>
        <w:pStyle w:val="Heading2"/>
      </w:pPr>
      <w:r>
        <w:t>Text from image553.png.png</w:t>
      </w:r>
    </w:p>
    <w:p>
      <w:r>
        <w:t>Extracted Text Placeholder</w:t>
      </w:r>
    </w:p>
    <w:p>
      <w:pPr>
        <w:pStyle w:val="Heading2"/>
      </w:pPr>
      <w:r>
        <w:t>Text from image760.png.png</w:t>
      </w:r>
    </w:p>
    <w:p>
      <w:r>
        <w:t>Extracted Text Placeholder</w:t>
      </w:r>
    </w:p>
    <w:p>
      <w:pPr>
        <w:pStyle w:val="Heading2"/>
      </w:pPr>
      <w:r>
        <w:t>Text from image967.png.png</w:t>
      </w:r>
    </w:p>
    <w:p>
      <w:r>
        <w:t>Extracted Text Placeholder</w:t>
      </w:r>
    </w:p>
    <w:p>
      <w:pPr>
        <w:pStyle w:val="Heading2"/>
      </w:pPr>
      <w:r>
        <w:t>Text from image192.png.png</w:t>
      </w:r>
    </w:p>
    <w:p>
      <w:r>
        <w:t>Extracted Text Placeholder</w:t>
      </w:r>
    </w:p>
    <w:p>
      <w:pPr>
        <w:pStyle w:val="Heading2"/>
      </w:pPr>
      <w:r>
        <w:t>Text from image413.png.png</w:t>
      </w:r>
    </w:p>
    <w:p>
      <w:r>
        <w:t>Extracted Text Placeholder</w:t>
      </w:r>
    </w:p>
    <w:p>
      <w:pPr>
        <w:pStyle w:val="Heading2"/>
      </w:pPr>
      <w:r>
        <w:t>Text from image620.png.png</w:t>
      </w:r>
    </w:p>
    <w:p>
      <w:r>
        <w:t>Extracted Text Placeholder</w:t>
      </w:r>
    </w:p>
    <w:p>
      <w:pPr>
        <w:pStyle w:val="Heading2"/>
      </w:pPr>
      <w:r>
        <w:t>Text from image827.png.png</w:t>
      </w:r>
    </w:p>
    <w:p>
      <w:r>
        <w:t>Extracted Text Placeholder</w:t>
      </w:r>
    </w:p>
    <w:p>
      <w:pPr>
        <w:pStyle w:val="Heading2"/>
      </w:pPr>
      <w:r>
        <w:t>Text from image259.png.png</w:t>
      </w:r>
    </w:p>
    <w:p>
      <w:r>
        <w:t>Extracted Text Placeholder</w:t>
      </w:r>
    </w:p>
    <w:p>
      <w:pPr>
        <w:pStyle w:val="Heading2"/>
      </w:pPr>
      <w:r>
        <w:t>Text from image466.png.png</w:t>
      </w:r>
    </w:p>
    <w:p>
      <w:r>
        <w:t>Extracted Text Placeholder</w:t>
      </w:r>
    </w:p>
    <w:p>
      <w:pPr>
        <w:pStyle w:val="Heading2"/>
      </w:pPr>
      <w:r>
        <w:t>Text from image54.png.png</w:t>
      </w:r>
    </w:p>
    <w:p>
      <w:r>
        <w:t>Extracted Text Placeholder</w:t>
      </w:r>
    </w:p>
    <w:p>
      <w:pPr>
        <w:pStyle w:val="Heading2"/>
      </w:pPr>
      <w:r>
        <w:t>Text from image119.png.png</w:t>
      </w:r>
    </w:p>
    <w:p>
      <w:r>
        <w:t>Extracted Text Placeholder</w:t>
      </w:r>
    </w:p>
    <w:p>
      <w:pPr>
        <w:pStyle w:val="Heading2"/>
      </w:pPr>
      <w:r>
        <w:t>Text from image564.png.png</w:t>
      </w:r>
    </w:p>
    <w:p>
      <w:r>
        <w:t>Extracted Text Placeholder</w:t>
      </w:r>
    </w:p>
    <w:p>
      <w:pPr>
        <w:pStyle w:val="Heading2"/>
      </w:pPr>
      <w:r>
        <w:t>Text from image771.png.png</w:t>
      </w:r>
    </w:p>
    <w:p>
      <w:r>
        <w:t>Extracted Text Placeholder</w:t>
      </w:r>
    </w:p>
    <w:p>
      <w:pPr>
        <w:pStyle w:val="Heading2"/>
      </w:pPr>
      <w:r>
        <w:t>Text from image978.png.png</w:t>
      </w:r>
    </w:p>
    <w:p>
      <w:r>
        <w:t>Extracted Text Placeholder</w:t>
      </w:r>
    </w:p>
    <w:p>
      <w:pPr>
        <w:pStyle w:val="Heading2"/>
      </w:pPr>
      <w:r>
        <w:t>Text from image326.png.png</w:t>
      </w:r>
    </w:p>
    <w:p>
      <w:r>
        <w:t>Extracted Text Placeholder</w:t>
      </w:r>
    </w:p>
    <w:p>
      <w:pPr>
        <w:pStyle w:val="Heading2"/>
      </w:pPr>
      <w:r>
        <w:t>Text from image424.png.png</w:t>
      </w:r>
    </w:p>
    <w:p>
      <w:r>
        <w:t>Extracted Text Placeholder</w:t>
      </w:r>
    </w:p>
    <w:p>
      <w:pPr>
        <w:pStyle w:val="Heading2"/>
      </w:pPr>
      <w:r>
        <w:t>Text from image631.png.png</w:t>
      </w:r>
    </w:p>
    <w:p>
      <w:r>
        <w:t>Extracted Text Placeholder</w:t>
      </w:r>
    </w:p>
    <w:p>
      <w:pPr>
        <w:pStyle w:val="Heading2"/>
      </w:pPr>
      <w:r>
        <w:t>Text from image838.png.png</w:t>
      </w:r>
    </w:p>
    <w:p>
      <w:r>
        <w:t>Extracted Text Placeholder</w:t>
      </w:r>
    </w:p>
    <w:p>
      <w:pPr>
        <w:pStyle w:val="Heading2"/>
      </w:pPr>
      <w:r>
        <w:t>Text from image270.png.png</w:t>
      </w:r>
    </w:p>
    <w:p>
      <w:r>
        <w:t>Extracted Text Placeholder</w:t>
      </w:r>
    </w:p>
    <w:p>
      <w:pPr>
        <w:pStyle w:val="Heading2"/>
      </w:pPr>
      <w:r>
        <w:t>Text from image477.png.png</w:t>
      </w:r>
    </w:p>
    <w:p>
      <w:r>
        <w:t>Extracted Text Placeholder</w:t>
      </w:r>
    </w:p>
    <w:p>
      <w:pPr>
        <w:pStyle w:val="Heading2"/>
      </w:pPr>
      <w:r>
        <w:t>Text from image698.png.png</w:t>
      </w:r>
    </w:p>
    <w:p>
      <w:r>
        <w:t>Extracted Text Placeholder</w:t>
      </w:r>
    </w:p>
    <w:p>
      <w:pPr>
        <w:pStyle w:val="Heading2"/>
      </w:pPr>
      <w:r>
        <w:t>Text from image905.png.png</w:t>
      </w:r>
    </w:p>
    <w:p>
      <w:r>
        <w:t>Extracted Text Placeholder</w:t>
      </w:r>
    </w:p>
    <w:p>
      <w:pPr>
        <w:pStyle w:val="Heading2"/>
      </w:pPr>
      <w:r>
        <w:t>Text from image130.png.png</w:t>
      </w:r>
    </w:p>
    <w:p>
      <w:r>
        <w:t>Extracted Text Placeholder</w:t>
      </w:r>
    </w:p>
    <w:p>
      <w:pPr>
        <w:pStyle w:val="Heading2"/>
      </w:pPr>
      <w:r>
        <w:t>Text from image337.png.png</w:t>
      </w:r>
    </w:p>
    <w:p>
      <w:r>
        <w:t>Extracted Text Placeholder</w:t>
      </w:r>
    </w:p>
    <w:p>
      <w:pPr>
        <w:pStyle w:val="Heading2"/>
      </w:pPr>
      <w:r>
        <w:t>Text from image782.png.png</w:t>
      </w:r>
    </w:p>
    <w:p>
      <w:r>
        <w:t>Extracted Text Placeholder</w:t>
      </w:r>
    </w:p>
    <w:p>
      <w:pPr>
        <w:pStyle w:val="Heading2"/>
      </w:pPr>
      <w:r>
        <w:t>Text from image989.png.png</w:t>
      </w:r>
    </w:p>
    <w:p>
      <w:r>
        <w:t>Extracted Text Placeholder</w:t>
      </w:r>
    </w:p>
    <w:p>
      <w:pPr>
        <w:pStyle w:val="Heading2"/>
      </w:pPr>
      <w:r>
        <w:t>Text from image197.png.png</w:t>
      </w:r>
    </w:p>
    <w:p>
      <w:r>
        <w:t>Extracted Text Placeholder</w:t>
      </w:r>
    </w:p>
    <w:p>
      <w:pPr>
        <w:pStyle w:val="Heading2"/>
      </w:pPr>
      <w:r>
        <w:t>Text from image642.png.png</w:t>
      </w:r>
    </w:p>
    <w:p>
      <w:r>
        <w:t>Extracted Text Placeholder</w:t>
      </w:r>
    </w:p>
    <w:p>
      <w:pPr>
        <w:pStyle w:val="Heading2"/>
      </w:pPr>
      <w:r>
        <w:t>Text from image849.png.png</w:t>
      </w:r>
    </w:p>
    <w:p>
      <w:r>
        <w:t>Extracted Text Placeholder</w:t>
      </w:r>
    </w:p>
    <w:p>
      <w:pPr>
        <w:pStyle w:val="Heading2"/>
      </w:pPr>
      <w:r>
        <w:t>Text from image281.png.png</w:t>
      </w:r>
    </w:p>
    <w:p>
      <w:r>
        <w:t>Extracted Text Placeholder</w:t>
      </w:r>
    </w:p>
    <w:p>
      <w:pPr>
        <w:pStyle w:val="Heading2"/>
      </w:pPr>
      <w:r>
        <w:t>Text from image488.png.png</w:t>
      </w:r>
    </w:p>
    <w:p>
      <w:r>
        <w:t>Extracted Text Placeholder</w:t>
      </w:r>
    </w:p>
    <w:p>
      <w:pPr>
        <w:pStyle w:val="Heading2"/>
      </w:pPr>
      <w:r>
        <w:t>Text from image502.png.png</w:t>
      </w:r>
    </w:p>
    <w:p>
      <w:r>
        <w:t>Extracted Text Placeholder</w:t>
      </w:r>
    </w:p>
    <w:p>
      <w:pPr>
        <w:pStyle w:val="Heading2"/>
      </w:pPr>
      <w:r>
        <w:t>Text from image709.png.png</w:t>
      </w:r>
    </w:p>
    <w:p>
      <w:r>
        <w:t>Extracted Text Placeholder</w:t>
      </w:r>
    </w:p>
    <w:p>
      <w:pPr>
        <w:pStyle w:val="Heading2"/>
      </w:pPr>
      <w:r>
        <w:t>Text from image916.png.png</w:t>
      </w:r>
    </w:p>
    <w:p>
      <w:r>
        <w:t>Extracted Text Placeholder</w:t>
      </w:r>
    </w:p>
    <w:p>
      <w:pPr>
        <w:pStyle w:val="Heading2"/>
      </w:pPr>
      <w:r>
        <w:t>Text from image45.png.png</w:t>
      </w:r>
    </w:p>
    <w:p>
      <w:r>
        <w:t>Extracted Text Placeholder</w:t>
      </w:r>
    </w:p>
    <w:p>
      <w:pPr>
        <w:pStyle w:val="Heading2"/>
      </w:pPr>
      <w:r>
        <w:t>Text from image141.png.png</w:t>
      </w:r>
    </w:p>
    <w:p>
      <w:r>
        <w:t>Extracted Text Placeholder</w:t>
      </w:r>
    </w:p>
    <w:p>
      <w:pPr>
        <w:pStyle w:val="Heading2"/>
      </w:pPr>
      <w:r>
        <w:t>Text from image348.png.png</w:t>
      </w:r>
    </w:p>
    <w:p>
      <w:r>
        <w:t>Extracted Text Placeholder</w:t>
      </w:r>
    </w:p>
    <w:p>
      <w:pPr>
        <w:pStyle w:val="Heading2"/>
      </w:pPr>
      <w:r>
        <w:t>Text from image555.png.png</w:t>
      </w:r>
    </w:p>
    <w:p>
      <w:r>
        <w:t>Extracted Text Placeholder</w:t>
      </w:r>
    </w:p>
    <w:p>
      <w:pPr>
        <w:pStyle w:val="Heading2"/>
      </w:pPr>
      <w:r>
        <w:t>Text from image793.png.png</w:t>
      </w:r>
    </w:p>
    <w:p>
      <w:r>
        <w:t>Extracted Text Placeholder</w:t>
      </w:r>
    </w:p>
    <w:p>
      <w:pPr>
        <w:pStyle w:val="Heading2"/>
      </w:pPr>
      <w:r>
        <w:t>Text from image208.png.png</w:t>
      </w:r>
    </w:p>
    <w:p>
      <w:r>
        <w:t>Extracted Text Placeholder</w:t>
      </w:r>
    </w:p>
    <w:p>
      <w:pPr>
        <w:pStyle w:val="Heading2"/>
      </w:pPr>
      <w:r>
        <w:t>Text from image415.png.png</w:t>
      </w:r>
    </w:p>
    <w:p>
      <w:r>
        <w:t>Extracted Text Placeholder</w:t>
      </w:r>
    </w:p>
    <w:p>
      <w:pPr>
        <w:pStyle w:val="Heading2"/>
      </w:pPr>
      <w:r>
        <w:t>Text from image653.png.png</w:t>
      </w:r>
    </w:p>
    <w:p>
      <w:r>
        <w:t>Extracted Text Placeholder</w:t>
      </w:r>
    </w:p>
    <w:p>
      <w:pPr>
        <w:pStyle w:val="Heading2"/>
      </w:pPr>
      <w:r>
        <w:t>Text from image860.png.png</w:t>
      </w:r>
    </w:p>
    <w:p>
      <w:r>
        <w:t>Extracted Text Placeholder</w:t>
      </w:r>
    </w:p>
    <w:p>
      <w:pPr>
        <w:pStyle w:val="Heading2"/>
      </w:pPr>
      <w:r>
        <w:t>Text from image292.png.png</w:t>
      </w:r>
    </w:p>
    <w:p>
      <w:r>
        <w:t>Extracted Text Placeholder</w:t>
      </w:r>
    </w:p>
    <w:p>
      <w:pPr>
        <w:pStyle w:val="Heading2"/>
      </w:pPr>
      <w:r>
        <w:t>Text from image513.png.png</w:t>
      </w:r>
    </w:p>
    <w:p>
      <w:r>
        <w:t>Extracted Text Placeholder</w:t>
      </w:r>
    </w:p>
    <w:p>
      <w:pPr>
        <w:pStyle w:val="Heading2"/>
      </w:pPr>
      <w:r>
        <w:t>Text from image720.png.png</w:t>
      </w:r>
    </w:p>
    <w:p>
      <w:r>
        <w:t>Extracted Text Placeholder</w:t>
      </w:r>
    </w:p>
    <w:p>
      <w:pPr>
        <w:pStyle w:val="Heading2"/>
      </w:pPr>
      <w:r>
        <w:t>Text from image927.png.png</w:t>
      </w:r>
    </w:p>
    <w:p>
      <w:r>
        <w:t>Extracted Text Placeholder</w:t>
      </w:r>
    </w:p>
    <w:p>
      <w:pPr>
        <w:pStyle w:val="Heading2"/>
      </w:pPr>
      <w:r>
        <w:t>Text from image152.png.png</w:t>
      </w:r>
    </w:p>
    <w:p>
      <w:r>
        <w:t>Extracted Text Placeholder</w:t>
      </w:r>
    </w:p>
    <w:p>
      <w:pPr>
        <w:pStyle w:val="Heading2"/>
      </w:pPr>
      <w:r>
        <w:t>Text from image359.png.png</w:t>
      </w:r>
    </w:p>
    <w:p>
      <w:r>
        <w:t>Extracted Text Placeholder</w:t>
      </w:r>
    </w:p>
    <w:p>
      <w:pPr>
        <w:pStyle w:val="Heading2"/>
      </w:pPr>
      <w:r>
        <w:t>Text from image1003.png.png</w:t>
      </w:r>
    </w:p>
    <w:p>
      <w:r>
        <w:t>Extracted Text Placeholder</w:t>
      </w:r>
    </w:p>
    <w:p>
      <w:pPr>
        <w:pStyle w:val="Heading2"/>
      </w:pPr>
      <w:r>
        <w:t>Text from image56.png.png</w:t>
      </w:r>
    </w:p>
    <w:p>
      <w:r>
        <w:t>Extracted Text Placeholder</w:t>
      </w:r>
    </w:p>
    <w:p>
      <w:pPr>
        <w:pStyle w:val="Heading2"/>
      </w:pPr>
      <w:r>
        <w:t>Text from image566.png.png</w:t>
      </w:r>
    </w:p>
    <w:p>
      <w:r>
        <w:t>Extracted Text Placeholder</w:t>
      </w:r>
    </w:p>
    <w:p>
      <w:pPr>
        <w:pStyle w:val="Heading2"/>
      </w:pPr>
      <w:r>
        <w:t>Text from image664.png.png</w:t>
      </w:r>
    </w:p>
    <w:p>
      <w:r>
        <w:t>Extracted Text Placeholder</w:t>
      </w:r>
    </w:p>
    <w:p>
      <w:pPr>
        <w:pStyle w:val="Heading2"/>
      </w:pPr>
      <w:r>
        <w:t>Text from image871.png.png</w:t>
      </w:r>
    </w:p>
    <w:p>
      <w:r>
        <w:t>Extracted Text Placeholder</w:t>
      </w:r>
    </w:p>
    <w:p>
      <w:pPr>
        <w:pStyle w:val="Heading2"/>
      </w:pPr>
      <w:r>
        <w:t>Text from image14.png.png</w:t>
      </w:r>
    </w:p>
    <w:p>
      <w:r>
        <w:t>Extracted Text Placeholder</w:t>
      </w:r>
    </w:p>
    <w:p>
      <w:pPr>
        <w:pStyle w:val="Heading2"/>
      </w:pPr>
      <w:r>
        <w:t>Text from image219.png.png</w:t>
      </w:r>
    </w:p>
    <w:p>
      <w:r>
        <w:t>Extracted Text Placeholder</w:t>
      </w:r>
    </w:p>
    <w:p>
      <w:pPr>
        <w:pStyle w:val="Heading2"/>
      </w:pPr>
      <w:r>
        <w:t>Text from image426.png.png</w:t>
      </w:r>
    </w:p>
    <w:p>
      <w:r>
        <w:t>Extracted Text Placeholder</w:t>
      </w:r>
    </w:p>
    <w:p>
      <w:pPr>
        <w:pStyle w:val="Heading2"/>
      </w:pPr>
      <w:r>
        <w:t>Text from image524.png.png</w:t>
      </w:r>
    </w:p>
    <w:p>
      <w:r>
        <w:t>Extracted Text Placeholder</w:t>
      </w:r>
    </w:p>
    <w:p>
      <w:pPr>
        <w:pStyle w:val="Heading2"/>
      </w:pPr>
      <w:r>
        <w:t>Text from image731.png.png</w:t>
      </w:r>
    </w:p>
    <w:p>
      <w:r>
        <w:t>Extracted Text Placeholder</w:t>
      </w:r>
    </w:p>
    <w:p>
      <w:pPr>
        <w:pStyle w:val="Heading2"/>
      </w:pPr>
      <w:r>
        <w:t>Text from image163.png.png</w:t>
      </w:r>
    </w:p>
    <w:p>
      <w:r>
        <w:t>Extracted Text Placeholder</w:t>
      </w:r>
    </w:p>
    <w:p>
      <w:pPr>
        <w:pStyle w:val="Heading2"/>
      </w:pPr>
      <w:r>
        <w:t>Text from image938.png.png</w:t>
      </w:r>
    </w:p>
    <w:p>
      <w:r>
        <w:t>Extracted Text Placeholder</w:t>
      </w:r>
    </w:p>
    <w:p>
      <w:pPr>
        <w:pStyle w:val="Heading2"/>
      </w:pPr>
      <w:r>
        <w:t>Text from image1014.png.png</w:t>
      </w:r>
    </w:p>
    <w:p>
      <w:r>
        <w:t>Extracted Text Placeholder</w:t>
      </w:r>
    </w:p>
    <w:p>
      <w:pPr>
        <w:pStyle w:val="Heading2"/>
      </w:pPr>
      <w:r>
        <w:t>Text from image67.png.png</w:t>
      </w:r>
    </w:p>
    <w:p>
      <w:r>
        <w:t>Extracted Text Placeholder</w:t>
      </w:r>
    </w:p>
    <w:p>
      <w:pPr>
        <w:pStyle w:val="Heading2"/>
      </w:pPr>
      <w:r>
        <w:t>Text from image370.png.png</w:t>
      </w:r>
    </w:p>
    <w:p>
      <w:r>
        <w:t>Extracted Text Placeholder</w:t>
      </w:r>
    </w:p>
    <w:p>
      <w:pPr>
        <w:pStyle w:val="Heading2"/>
      </w:pPr>
      <w:r>
        <w:t>Text from image577.png.png</w:t>
      </w:r>
    </w:p>
    <w:p>
      <w:r>
        <w:t>Extracted Text Placeholder</w:t>
      </w:r>
    </w:p>
    <w:p>
      <w:pPr>
        <w:pStyle w:val="Heading2"/>
      </w:pPr>
      <w:r>
        <w:t>Text from image798.png.png</w:t>
      </w:r>
    </w:p>
    <w:p>
      <w:r>
        <w:t>Extracted Text Placeholder</w:t>
      </w:r>
    </w:p>
    <w:p>
      <w:pPr>
        <w:pStyle w:val="Heading2"/>
      </w:pPr>
      <w:r>
        <w:t>Text from image230.png.png</w:t>
      </w:r>
    </w:p>
    <w:p>
      <w:r>
        <w:t>Extracted Text Placeholder</w:t>
      </w:r>
    </w:p>
    <w:p>
      <w:pPr>
        <w:pStyle w:val="Heading2"/>
      </w:pPr>
      <w:r>
        <w:t>Text from image437.png.png</w:t>
      </w:r>
    </w:p>
    <w:p>
      <w:r>
        <w:t>Extracted Text Placeholder</w:t>
      </w:r>
    </w:p>
    <w:p>
      <w:pPr>
        <w:pStyle w:val="Heading2"/>
      </w:pPr>
      <w:r>
        <w:t>Text from image882.png.png</w:t>
      </w:r>
    </w:p>
    <w:p>
      <w:r>
        <w:t>Extracted Text Placeholder</w:t>
      </w:r>
    </w:p>
    <w:p>
      <w:pPr>
        <w:pStyle w:val="Heading2"/>
      </w:pPr>
      <w:r>
        <w:t>Text from image297.png.png</w:t>
      </w:r>
    </w:p>
    <w:p>
      <w:r>
        <w:t>Extracted Text Placeholder</w:t>
      </w:r>
    </w:p>
    <w:p>
      <w:pPr>
        <w:pStyle w:val="Heading2"/>
      </w:pPr>
      <w:r>
        <w:t>Text from image742.png.png</w:t>
      </w:r>
    </w:p>
    <w:p>
      <w:r>
        <w:t>Extracted Text Placeholder</w:t>
      </w:r>
    </w:p>
    <w:p>
      <w:pPr>
        <w:pStyle w:val="Heading2"/>
      </w:pPr>
      <w:r>
        <w:t>Text from image949.png.png</w:t>
      </w:r>
    </w:p>
    <w:p>
      <w:r>
        <w:t>Extracted Text Placeholder</w:t>
      </w:r>
    </w:p>
    <w:p>
      <w:pPr>
        <w:pStyle w:val="Heading2"/>
      </w:pPr>
      <w:r>
        <w:t>Text from image78.png.png</w:t>
      </w:r>
    </w:p>
    <w:p>
      <w:r>
        <w:t>Extracted Text Placeholder</w:t>
      </w:r>
    </w:p>
    <w:p>
      <w:pPr>
        <w:pStyle w:val="Heading2"/>
      </w:pPr>
      <w:r>
        <w:t>Text from image174.png.png</w:t>
      </w:r>
    </w:p>
    <w:p>
      <w:r>
        <w:t>Extracted Text Placeholder</w:t>
      </w:r>
    </w:p>
    <w:p>
      <w:pPr>
        <w:pStyle w:val="Heading2"/>
      </w:pPr>
      <w:r>
        <w:t>Text from image381.png.png</w:t>
      </w:r>
    </w:p>
    <w:p>
      <w:r>
        <w:t>Extracted Text Placeholder</w:t>
      </w:r>
    </w:p>
    <w:p>
      <w:pPr>
        <w:pStyle w:val="Heading2"/>
      </w:pPr>
      <w:r>
        <w:t>Text from image588.png.png</w:t>
      </w:r>
    </w:p>
    <w:p>
      <w:r>
        <w:t>Extracted Text Placeholder</w:t>
      </w:r>
    </w:p>
    <w:p>
      <w:pPr>
        <w:pStyle w:val="Heading2"/>
      </w:pPr>
      <w:r>
        <w:t>Text from image602.png.png</w:t>
      </w:r>
    </w:p>
    <w:p>
      <w:r>
        <w:t>Extracted Text Placeholder</w:t>
      </w:r>
    </w:p>
    <w:p>
      <w:pPr>
        <w:pStyle w:val="Heading2"/>
      </w:pPr>
      <w:r>
        <w:t>Text from image809.png.png</w:t>
      </w:r>
    </w:p>
    <w:p>
      <w:r>
        <w:t>Extracted Text Placeholder</w:t>
      </w:r>
    </w:p>
    <w:p>
      <w:pPr>
        <w:pStyle w:val="Heading2"/>
      </w:pPr>
      <w:r>
        <w:t>Text from image241.png.png</w:t>
      </w:r>
    </w:p>
    <w:p>
      <w:r>
        <w:t>Extracted Text Placeholder</w:t>
      </w:r>
    </w:p>
    <w:p>
      <w:pPr>
        <w:pStyle w:val="Heading2"/>
      </w:pPr>
      <w:r>
        <w:t>Text from image448.png.png</w:t>
      </w:r>
    </w:p>
    <w:p>
      <w:r>
        <w:t>Extracted Text Placeholder</w:t>
      </w:r>
    </w:p>
    <w:p>
      <w:pPr>
        <w:pStyle w:val="Heading2"/>
      </w:pPr>
      <w:r>
        <w:t>Text from image655.png.png</w:t>
      </w:r>
    </w:p>
    <w:p>
      <w:r>
        <w:t>Extracted Text Placeholder</w:t>
      </w:r>
    </w:p>
    <w:p>
      <w:pPr>
        <w:pStyle w:val="Heading2"/>
      </w:pPr>
      <w:r>
        <w:t>Text from image893.png.png</w:t>
      </w:r>
    </w:p>
    <w:p>
      <w:r>
        <w:t>Extracted Text Placeholder</w:t>
      </w:r>
    </w:p>
    <w:p>
      <w:pPr>
        <w:pStyle w:val="Heading2"/>
      </w:pPr>
      <w:r>
        <w:t>Text from image101.png.png</w:t>
      </w:r>
    </w:p>
    <w:p>
      <w:r>
        <w:t>Extracted Text Placeholder</w:t>
      </w:r>
    </w:p>
    <w:p>
      <w:pPr>
        <w:pStyle w:val="Heading2"/>
      </w:pPr>
      <w:r>
        <w:t>Text from image308.png.png</w:t>
      </w:r>
    </w:p>
    <w:p>
      <w:r>
        <w:t>Extracted Text Placeholder</w:t>
      </w:r>
    </w:p>
    <w:p>
      <w:pPr>
        <w:pStyle w:val="Heading2"/>
      </w:pPr>
      <w:r>
        <w:t>Text from image753.png.png</w:t>
      </w:r>
    </w:p>
    <w:p>
      <w:r>
        <w:t>Extracted Text Placeholder</w:t>
      </w:r>
    </w:p>
    <w:p>
      <w:pPr>
        <w:pStyle w:val="Heading2"/>
      </w:pPr>
      <w:r>
        <w:t>Text from image960.png.png</w:t>
      </w:r>
    </w:p>
    <w:p>
      <w:r>
        <w:t>Extracted Text Placeholder</w:t>
      </w:r>
    </w:p>
    <w:p>
      <w:pPr>
        <w:pStyle w:val="Heading2"/>
      </w:pPr>
      <w:r>
        <w:t>Text from image5.png.png</w:t>
      </w:r>
    </w:p>
    <w:p>
      <w:r>
        <w:t>Extracted Text Placeholder</w:t>
      </w:r>
    </w:p>
    <w:p>
      <w:pPr>
        <w:pStyle w:val="Heading2"/>
      </w:pPr>
      <w:r>
        <w:t>Text from image89.png.png</w:t>
      </w:r>
    </w:p>
    <w:p>
      <w:r>
        <w:t>Extracted Text Placeholder</w:t>
      </w:r>
    </w:p>
    <w:p>
      <w:pPr>
        <w:pStyle w:val="Heading2"/>
      </w:pPr>
      <w:r>
        <w:t>Text from image392.png.png</w:t>
      </w:r>
    </w:p>
    <w:p>
      <w:r>
        <w:t>Extracted Text Placeholder</w:t>
      </w:r>
    </w:p>
    <w:p>
      <w:pPr>
        <w:pStyle w:val="Heading2"/>
      </w:pPr>
      <w:r>
        <w:t>Text from image515.png.png</w:t>
      </w:r>
    </w:p>
    <w:p>
      <w:r>
        <w:t>Extracted Text Placeholder</w:t>
      </w:r>
    </w:p>
    <w:p>
      <w:pPr>
        <w:pStyle w:val="Heading2"/>
      </w:pPr>
      <w:r>
        <w:t>Text from image613.png.png</w:t>
      </w:r>
    </w:p>
    <w:p>
      <w:r>
        <w:t>Extracted Text Placeholder</w:t>
      </w:r>
    </w:p>
    <w:p>
      <w:pPr>
        <w:pStyle w:val="Heading2"/>
      </w:pPr>
      <w:r>
        <w:t>Text from image820.png.png</w:t>
      </w:r>
    </w:p>
    <w:p>
      <w:r>
        <w:t>Extracted Text Placeholder</w:t>
      </w:r>
    </w:p>
    <w:p>
      <w:pPr>
        <w:pStyle w:val="Heading2"/>
      </w:pPr>
      <w:r>
        <w:t>Text from image252.png.png</w:t>
      </w:r>
    </w:p>
    <w:p>
      <w:r>
        <w:t>Extracted Text Placeholder</w:t>
      </w:r>
    </w:p>
    <w:p>
      <w:pPr>
        <w:pStyle w:val="Heading2"/>
      </w:pPr>
      <w:r>
        <w:t>Text from image459.png.png</w:t>
      </w:r>
    </w:p>
    <w:p>
      <w:r>
        <w:t>Extracted Text Placeholder</w:t>
      </w:r>
    </w:p>
    <w:p>
      <w:pPr>
        <w:pStyle w:val="Heading2"/>
      </w:pPr>
      <w:r>
        <w:t>Text from image1005.png.png</w:t>
      </w:r>
    </w:p>
    <w:p>
      <w:r>
        <w:t>Extracted Text Placeholder</w:t>
      </w:r>
    </w:p>
    <w:p>
      <w:pPr>
        <w:pStyle w:val="Heading2"/>
      </w:pPr>
      <w:r>
        <w:t>Text from image112.png.png</w:t>
      </w:r>
    </w:p>
    <w:p>
      <w:r>
        <w:t>Extracted Text Placeholder</w:t>
      </w:r>
    </w:p>
    <w:p>
      <w:pPr>
        <w:pStyle w:val="Heading2"/>
      </w:pPr>
      <w:r>
        <w:t>Text from image666.png.png</w:t>
      </w:r>
    </w:p>
    <w:p>
      <w:r>
        <w:t>Extracted Text Placeholder</w:t>
      </w:r>
    </w:p>
    <w:p>
      <w:pPr>
        <w:pStyle w:val="Heading2"/>
      </w:pPr>
      <w:r>
        <w:t>Text from image764.png.png</w:t>
      </w:r>
    </w:p>
    <w:p>
      <w:r>
        <w:t>Extracted Text Placeholder</w:t>
      </w:r>
    </w:p>
    <w:p>
      <w:pPr>
        <w:pStyle w:val="Heading2"/>
      </w:pPr>
      <w:r>
        <w:t>Text from image971.png.png</w:t>
      </w:r>
    </w:p>
    <w:p>
      <w:r>
        <w:t>Extracted Text Placeholder</w:t>
      </w:r>
    </w:p>
    <w:p>
      <w:pPr>
        <w:pStyle w:val="Heading2"/>
      </w:pPr>
      <w:r>
        <w:t>Text from image319.png.png</w:t>
      </w:r>
    </w:p>
    <w:p>
      <w:r>
        <w:t>Extracted Text Placeholder</w:t>
      </w:r>
    </w:p>
    <w:p>
      <w:pPr>
        <w:pStyle w:val="Heading2"/>
      </w:pPr>
      <w:r>
        <w:t>Text from image526.png.png</w:t>
      </w:r>
    </w:p>
    <w:p>
      <w:r>
        <w:t>Extracted Text Placeholder</w:t>
      </w:r>
    </w:p>
    <w:p>
      <w:pPr>
        <w:pStyle w:val="Heading2"/>
      </w:pPr>
      <w:r>
        <w:t>Text from image624.png.png</w:t>
      </w:r>
    </w:p>
    <w:p>
      <w:r>
        <w:t>Extracted Text Placeholder</w:t>
      </w:r>
    </w:p>
    <w:p>
      <w:pPr>
        <w:pStyle w:val="Heading2"/>
      </w:pPr>
      <w:r>
        <w:t>Text from image831.png.png</w:t>
      </w:r>
    </w:p>
    <w:p>
      <w:r>
        <w:t>Extracted Text Placeholder</w:t>
      </w:r>
    </w:p>
    <w:p>
      <w:pPr>
        <w:pStyle w:val="Heading2"/>
      </w:pPr>
      <w:r>
        <w:t>Text from image1016.png.png</w:t>
      </w:r>
    </w:p>
    <w:p>
      <w:r>
        <w:t>Extracted Text Placeholder</w:t>
      </w:r>
    </w:p>
    <w:p>
      <w:pPr>
        <w:pStyle w:val="Heading2"/>
      </w:pPr>
      <w:r>
        <w:t>Text from image898.png.png</w:t>
      </w:r>
    </w:p>
    <w:p>
      <w:r>
        <w:t>Extracted Text Placeholder</w:t>
      </w:r>
    </w:p>
    <w:p>
      <w:pPr>
        <w:pStyle w:val="Heading2"/>
      </w:pPr>
      <w:r>
        <w:t>Text from image27.png.png</w:t>
      </w:r>
    </w:p>
    <w:p>
      <w:r>
        <w:t>Extracted Text Placeholder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