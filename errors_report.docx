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 mismatches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