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significant mismatches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