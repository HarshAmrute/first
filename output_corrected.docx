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pic3637.png</w:t>
      </w:r>
    </w:p>
    <w:p/>
    <w:p>
      <w:r>
        <w:t>Every few seconds, I had to call out to her — to keep her from</w:t>
        <w:br/>
        <w:t>slipping on a puddle or crashing into a wall. And she'd always look up</w:t>
        <w:br/>
        <w:t>at me with this bashful smile on her face.</w:t>
        <w:br/>
        <w:br/>
      </w:r>
    </w:p>
    <w:p>
      <w:r>
        <w:br/>
      </w:r>
    </w:p>
    <w:p>
      <w:r>
        <w:t>pic364.png</w:t>
      </w:r>
    </w:p>
    <w:p/>
    <w:p>
      <w:r>
        <w:t>&lt;Rook&gt;</w:t>
        <w:br/>
        <w:t>“Here ya go.”</w:t>
        <w:br/>
        <w:br/>
      </w:r>
    </w:p>
    <w:p>
      <w:r>
        <w:br/>
      </w:r>
    </w:p>
    <w:p>
      <w:r>
        <w:t>pic3641.png</w:t>
      </w:r>
    </w:p>
    <w:p/>
    <w:p>
      <w:r>
        <w:t>We walked to Sixth Street in relative silence and entered the</w:t>
        <w:br/>
        <w:t>bookstore. She looked about in wonder at all the books that were</w:t>
        <w:br/>
        <w:t>lining the shelves. I was afraid she'd get lost for hours inside this place,</w:t>
        <w:br/>
        <w:t>but she quickly chose a book for herself and came back.</w:t>
        <w:br/>
        <w:br/>
      </w:r>
    </w:p>
    <w:p>
      <w:r>
        <w:br/>
      </w:r>
    </w:p>
    <w:p>
      <w:r>
        <w:t>pic3642.png</w:t>
      </w:r>
    </w:p>
    <w:p/>
    <w:p>
      <w:r>
        <w:t>Thad the agree ring up the purchase, and I handed the book to my</w:t>
        <w:br/>
        <w:t>companion.</w:t>
        <w:br/>
        <w:br/>
        <w:t>Who hugged it to her chest with a look of such bliss that I almost felt</w:t>
        <w:br/>
        <w:t>guilty.</w:t>
        <w:br/>
        <w:br/>
        <w:t>= oor oe</w:t>
        <w:br/>
      </w:r>
    </w:p>
    <w:p>
      <w:r>
        <w:br/>
      </w:r>
    </w:p>
    <w:p>
      <w:r>
        <w:t>pic3643.png</w:t>
      </w:r>
    </w:p>
    <w:p/>
    <w:p>
      <w:r>
        <w:t>Thad the agnor ring up the purchase, and I handed the book to my</w:t>
        <w:br/>
        <w:t>companion.</w:t>
        <w:br/>
        <w:br/>
        <w:t>Who hugged it to her chest with a look of such bliss that I almost felt</w:t>
        <w:br/>
        <w:t>guilty.</w:t>
        <w:br/>
        <w:br/>
        <w:t>= oor oe</w:t>
        <w:br/>
      </w:r>
    </w:p>
    <w:p>
      <w:r>
        <w:br/>
      </w:r>
    </w:p>
    <w:p>
      <w:r>
        <w:t>pic3644.png</w:t>
      </w:r>
    </w:p>
    <w:p/>
    <w:p>
      <w:r>
        <w:t>She whispered with a smile.</w:t>
        <w:br/>
        <w:t>It was the same expression of warmth and relief that she put on</w:t>
        <w:br/>
        <w:t>whenever she saw Analye ...</w:t>
        <w:br/>
        <w:br/>
      </w:r>
    </w:p>
    <w:p>
      <w:r>
        <w:br/>
      </w:r>
    </w:p>
    <w:p>
      <w:r>
        <w:t>pic3645.png</w:t>
      </w:r>
    </w:p>
    <w:p/>
    <w:p>
      <w:r>
        <w:t>She whispered with a smile.</w:t>
        <w:br/>
        <w:t>It was the same expression of warmth and relief that she put on</w:t>
        <w:br/>
        <w:t>whenever she saw Analye ...</w:t>
        <w:br/>
        <w:br/>
      </w:r>
    </w:p>
    <w:p>
      <w:r>
        <w:br/>
      </w:r>
    </w:p>
    <w:p>
      <w:r>
        <w:t>pic3647.png</w:t>
      </w:r>
    </w:p>
    <w:p/>
    <w:p>
      <w:r>
        <w:t>So, I grabbed my companion's hand and ducked into a nearby store.</w:t>
        <w:br/>
        <w:t>She was taken completely by surprise, but she followed me in</w:t>
        <w:br/>
        <w:t>regardless.</w:t>
        <w:br/>
        <w:br/>
        <w:t>m4</w:t>
        <w:br/>
      </w:r>
    </w:p>
    <w:p>
      <w:r>
        <w:br/>
      </w:r>
    </w:p>
    <w:p>
      <w:r>
        <w:t>pic3648.png</w:t>
      </w:r>
    </w:p>
    <w:p/>
    <w:p>
      <w:r>
        <w:t>So, I grabbed my companion's hand and ducked into a nearby store.</w:t>
        <w:br/>
        <w:t>She was taken completely by surprise, but she followed me in</w:t>
        <w:br/>
        <w:t>regardless,</w:t>
        <w:br/>
        <w:br/>
        <w:t>4</w:t>
        <w:br/>
      </w:r>
    </w:p>
    <w:p>
      <w:r>
        <w:br/>
      </w:r>
    </w:p>
    <w:p>
      <w:r>
        <w:t>pic3649.png</w:t>
      </w:r>
    </w:p>
    <w:p/>
    <w:p>
      <w:r>
        <w:t>It was the same guy from before, but it didn't look like he'd noticed</w:t>
        <w:br/>
        <w:t>us. It was more that he was tracing the trail that my companion had</w:t>
        <w:br/>
        <w:t>taken to get to me in the first place.</w:t>
        <w:br/>
        <w:br/>
      </w:r>
    </w:p>
    <w:p>
      <w:r>
        <w:br/>
      </w:r>
    </w:p>
    <w:p>
      <w:r>
        <w:t>pic365.png</w:t>
      </w:r>
    </w:p>
    <w:p/>
    <w:p>
      <w:r>
        <w:t>He put gargantuan fish-and-yegetable burgers grilled to perfection</w:t>
        <w:br/>
        <w:t>before each of us. La's looked almost as big as her head, but she</w:t>
        <w:br/>
        <w:t>bravely grabbed it with two hands and started digging in nonetheless.</w:t>
        <w:br/>
        <w:br/>
      </w:r>
    </w:p>
    <w:p>
      <w:r>
        <w:br/>
      </w:r>
    </w:p>
    <w:p>
      <w:r>
        <w:t>pic3650.png</w:t>
      </w:r>
    </w:p>
    <w:p/>
    <w:p>
      <w:r>
        <w:t>I watched him systematically stop by every store along the way and</w:t>
        <w:br/>
        <w:t>talk to the shopkeeper.</w:t>
        <w:br/>
        <w:br/>
      </w:r>
    </w:p>
    <w:p>
      <w:r>
        <w:br/>
      </w:r>
    </w:p>
    <w:p>
      <w:r>
        <w:t>pic3651.png</w:t>
      </w:r>
    </w:p>
    <w:p/>
    <w:p>
      <w:r>
        <w:t>He was probably inquiring about my companion here.</w:t>
        <w:br/>
        <w:t>And he was coming this way — which meant he'd be at this store</w:t>
        <w:br/>
        <w:t>soon.</w:t>
        <w:br/>
        <w:br/>
      </w:r>
    </w:p>
    <w:p>
      <w:r>
        <w:br/>
      </w:r>
    </w:p>
    <w:p>
      <w:r>
        <w:t>pic3652.png</w:t>
      </w:r>
    </w:p>
    <w:p/>
    <w:p>
      <w:r>
        <w:t>I took a deep breath, took my companion's hand, and walked out of</w:t>
        <w:br/>
        <w:t>the place.</w:t>
        <w:br/>
        <w:br/>
        <w:t>I opened up my umbrella, held the girl close to me — and walked</w:t>
        <w:br/>
        <w:t>right past the black suit.</w:t>
        <w:br/>
        <w:br/>
        <w:t>= oor 7</w:t>
        <w:br/>
      </w:r>
    </w:p>
    <w:p>
      <w:r>
        <w:br/>
      </w:r>
    </w:p>
    <w:p>
      <w:r>
        <w:t>pic3653.png</w:t>
      </w:r>
    </w:p>
    <w:p/>
    <w:p>
      <w:r>
        <w:t>We walked im silence like that fora time. I turned to look, and saw</w:t>
        <w:br/>
        <w:t>that the black suit had disappeared. So, he hadn't discovered us —</w:t>
        <w:br/>
        <w:t>thank God for that.</w:t>
        <w:br/>
        <w:br/>
      </w:r>
    </w:p>
    <w:p>
      <w:r>
        <w:br/>
      </w:r>
    </w:p>
    <w:p>
      <w:r>
        <w:t>pic3655.png</w:t>
      </w:r>
    </w:p>
    <w:p/>
    <w:p>
      <w:r>
        <w:t>Just then, she started struggling a little — she was probably</w:t>
        <w:br/>
        <w:t>uncomfortable in my grasp.</w:t>
        <w:br/>
        <w:br/>
      </w:r>
    </w:p>
    <w:p>
      <w:r>
        <w:br/>
      </w:r>
    </w:p>
    <w:p>
      <w:r>
        <w:t>pic3657.png</w:t>
      </w:r>
    </w:p>
    <w:p/>
    <w:p>
      <w:r>
        <w:t>&lt;Blackiris&gt;</w:t>
        <w:br/>
        <w:t>“Oh, sorry about that.”</w:t>
        <w:br/>
        <w:br/>
      </w:r>
    </w:p>
    <w:p>
      <w:r>
        <w:br/>
      </w:r>
    </w:p>
    <w:p>
      <w:r>
        <w:t>pic3658.png</w:t>
      </w:r>
    </w:p>
    <w:p/>
    <w:p>
      <w:r>
        <w:t>&lt;Blackiris&gt;</w:t>
        <w:br/>
        <w:t>“Oh, sorry about that.”</w:t>
        <w:br/>
        <w:br/>
      </w:r>
    </w:p>
    <w:p>
      <w:r>
        <w:br/>
      </w:r>
    </w:p>
    <w:p>
      <w:r>
        <w:t>pic3659.png</w:t>
      </w:r>
    </w:p>
    <w:p/>
    <w:p>
      <w:r>
        <w:t>Tlet go; she Heil back and silently averted her eyes.</w:t>
        <w:br/>
        <w:t>She was blushing furiously, too — I hadn't intended to hold her so</w:t>
        <w:br/>
        <w:t>tightly but ... that was what ended up happening, obviously.</w:t>
        <w:br/>
        <w:br/>
      </w:r>
    </w:p>
    <w:p>
      <w:r>
        <w:br/>
      </w:r>
    </w:p>
    <w:p>
      <w:r>
        <w:t>pic366.png</w:t>
      </w:r>
    </w:p>
    <w:p/>
    <w:p>
      <w:r>
        <w:t>‘And she dug in with total gusto; the look of delight on her face was</w:t>
        <w:br/>
        <w:t>just fascinating. But she'd get mad if I stared at her for any longer, so I</w:t>
        <w:br/>
        <w:t>turned my attention to my own food.</w:t>
        <w:br/>
        <w:br/>
      </w:r>
    </w:p>
    <w:p>
      <w:r>
        <w:br/>
      </w:r>
    </w:p>
    <w:p>
      <w:r>
        <w:t>pic3663.png</w:t>
      </w:r>
    </w:p>
    <w:p/>
    <w:p>
      <w:r>
        <w:t>We were nearing my apartment complex when she suddenly burst</w:t>
        <w:br/>
        <w:br/>
        <w:t>out laughing.</w:t>
        <w:br/>
        <w:br/>
      </w:r>
    </w:p>
    <w:p>
      <w:r>
        <w:br/>
      </w:r>
    </w:p>
    <w:p>
      <w:r>
        <w:t>pic3665.png</w:t>
      </w:r>
    </w:p>
    <w:p/>
    <w:p>
      <w:r>
        <w:t>&lt;Gil&gt;</w:t>
        <w:br/>
        <w:t>“Wow. Scary. Couldn't breathe. Glad that's over.”</w:t>
        <w:br/>
        <w:br/>
      </w:r>
    </w:p>
    <w:p>
      <w:r>
        <w:br/>
      </w:r>
    </w:p>
    <w:p>
      <w:r>
        <w:t>pic3666.png</w:t>
      </w:r>
    </w:p>
    <w:p/>
    <w:p>
      <w:r>
        <w:t>She said with a sigh of relief.</w:t>
        <w:br/>
        <w:br/>
      </w:r>
    </w:p>
    <w:p>
      <w:r>
        <w:br/>
      </w:r>
    </w:p>
    <w:p>
      <w:r>
        <w:t>pic3667.png</w:t>
      </w:r>
    </w:p>
    <w:p/>
    <w:p>
      <w:r>
        <w:t>She said with a sigh of relief.</w:t>
        <w:br/>
        <w:br/>
      </w:r>
    </w:p>
    <w:p>
      <w:r>
        <w:br/>
      </w:r>
    </w:p>
    <w:p>
      <w:r>
        <w:t>pic3668.png</w:t>
      </w:r>
    </w:p>
    <w:p/>
    <w:p>
      <w:r>
        <w:t>&lt;Blackiris&gt;</w:t>
        <w:br/>
        <w:t>“That's understandable.”</w:t>
        <w:br/>
        <w:br/>
      </w:r>
    </w:p>
    <w:p>
      <w:r>
        <w:br/>
      </w:r>
    </w:p>
    <w:p>
      <w:r>
        <w:t>pic3669.png</w:t>
      </w:r>
    </w:p>
    <w:p/>
    <w:p>
      <w:r>
        <w:t>She asked, her eyes open wide.</w:t>
        <w:br/>
        <w:t>And I realized — this was the first time she'd ever called me by</w:t>
        <w:br/>
        <w:t>name.</w:t>
        <w:br/>
        <w:br/>
      </w:r>
    </w:p>
    <w:p>
      <w:r>
        <w:br/>
      </w:r>
    </w:p>
    <w:p>
      <w:r>
        <w:t>pic367.png</w:t>
      </w:r>
    </w:p>
    <w:p/>
    <w:p>
      <w:r>
        <w:t>Rook watched us eating for a bit, and, once he was satisfied that we</w:t>
        <w:br/>
        <w:t>were satisfied, began grinding some coffee beans.</w:t>
        <w:br/>
        <w:t>By hand. I'd never seen him do it any other way.</w:t>
        <w:br/>
        <w:br/>
      </w:r>
    </w:p>
    <w:p>
      <w:r>
        <w:br/>
      </w:r>
    </w:p>
    <w:p>
      <w:r>
        <w:t>pic3670.png</w:t>
      </w:r>
    </w:p>
    <w:p/>
    <w:p>
      <w:r>
        <w:t>&lt;Blackiris&gt;</w:t>
        <w:br/>
        <w:t>“Sure I do. There's not much I'm not scared of ...”</w:t>
        <w:br/>
        <w:br/>
      </w:r>
    </w:p>
    <w:p>
      <w:r>
        <w:br/>
      </w:r>
    </w:p>
    <w:p>
      <w:r>
        <w:t>pic3671.png</w:t>
      </w:r>
    </w:p>
    <w:p/>
    <w:p>
      <w:r>
        <w:t>She kept on laughing gently — obviously, she thought I was joking.</w:t>
        <w:br/>
        <w:br/>
      </w:r>
    </w:p>
    <w:p>
      <w:r>
        <w:br/>
      </w:r>
    </w:p>
    <w:p>
      <w:r>
        <w:t>pic3674.png</w:t>
      </w:r>
    </w:p>
    <w:p/>
    <w:p>
      <w:r>
        <w:t>She started reading the book the moment we got into my apartment.</w:t>
        <w:br/>
        <w:t>Well, to be more accurate, she made a good effort, but she was asleep</w:t>
        <w:br/>
        <w:t>within minutes.</w:t>
        <w:br/>
      </w:r>
    </w:p>
    <w:p>
      <w:r>
        <w:br/>
      </w:r>
    </w:p>
    <w:p>
      <w:r>
        <w:t>pic3675.png</w:t>
      </w:r>
    </w:p>
    <w:p/>
    <w:p>
      <w:r>
        <w:t>Probably tired out from all that walking.</w:t>
        <w:br/>
        <w:t>But man, did she sleep a lot.</w:t>
        <w:br/>
      </w:r>
    </w:p>
    <w:p>
      <w:r>
        <w:br/>
      </w:r>
    </w:p>
    <w:p>
      <w:r>
        <w:t>pic3676.png</w:t>
      </w:r>
    </w:p>
    <w:p/>
    <w:p>
      <w:r>
        <w:t>Analye came by that evening.</w:t>
        <w:br/>
        <w:t>He brought some pasta and vegetables ina bag with him. He</w:t>
        <w:br/>
        <w:t>obviously wanted me to make dinner for him.</w:t>
        <w:br/>
      </w:r>
    </w:p>
    <w:p>
      <w:r>
        <w:br/>
      </w:r>
    </w:p>
    <w:p>
      <w:r>
        <w:t>pic3678.png</w:t>
      </w:r>
    </w:p>
    <w:p/>
    <w:p>
      <w:r>
        <w:t>Wren -Troooroso</w:t>
        <w:br/>
      </w:r>
    </w:p>
    <w:p>
      <w:r>
        <w:br/>
      </w:r>
    </w:p>
    <w:p>
      <w:r>
        <w:t>pic3679.png</w:t>
      </w:r>
    </w:p>
    <w:p/>
    <w:p>
      <w:r>
        <w:t>He said as he came to the bedside and stroked the sleeping girl's</w:t>
        <w:br/>
        <w:t>cheek.</w:t>
        <w:br/>
        <w:br/>
        <w:t>I got out of my chair, took Analye's bag, and went into the kitchen.</w:t>
        <w:br/>
        <w:t>Analye got into my chair. And stayed put.</w:t>
        <w:br/>
        <w:br/>
      </w:r>
    </w:p>
    <w:p>
      <w:r>
        <w:br/>
      </w:r>
    </w:p>
    <w:p>
      <w:r>
        <w:t>pic368.png</w:t>
      </w:r>
    </w:p>
    <w:p/>
    <w:p>
      <w:r>
        <w:t>Soon, the aroma of fresh-ground coffee filled the air.</w:t>
        <w:br/>
        <w:t>Itwas so wonderful, in fact, that it made La look up from her burger.</w:t>
        <w:br/>
        <w:br/>
      </w:r>
    </w:p>
    <w:p>
      <w:r>
        <w:br/>
      </w:r>
    </w:p>
    <w:p>
      <w:r>
        <w:t>pic3680.png</w:t>
      </w:r>
    </w:p>
    <w:p/>
    <w:p>
      <w:r>
        <w:t>1d co washing the OPE Lies fora salad Siren Aelia started</w:t>
        <w:br/>
        <w:t>talking to me.</w:t>
        <w:br/>
        <w:br/>
        <w:t>&gt; ae</w:t>
        <w:br/>
      </w:r>
    </w:p>
    <w:p>
      <w:r>
        <w:br/>
      </w:r>
    </w:p>
    <w:p>
      <w:r>
        <w:t>pic3681.png</w:t>
      </w:r>
    </w:p>
    <w:p/>
    <w:p>
      <w:r>
        <w:t>1d co washing the OPE Lies fora salad Siren Aelia started</w:t>
        <w:br/>
        <w:t>talking to me.</w:t>
        <w:br/>
        <w:br/>
        <w:t>&gt; ae</w:t>
        <w:br/>
      </w:r>
    </w:p>
    <w:p>
      <w:r>
        <w:br/>
      </w:r>
    </w:p>
    <w:p>
      <w:r>
        <w:t>pic3682.png</w:t>
      </w:r>
    </w:p>
    <w:p/>
    <w:p>
      <w:r>
        <w:t>&lt;Analye&gt;</w:t>
        <w:br/>
        <w:t>“She's started talking. A lot. Hasn't she.”</w:t>
        <w:br/>
        <w:br/>
      </w:r>
    </w:p>
    <w:p>
      <w:r>
        <w:br/>
      </w:r>
    </w:p>
    <w:p>
      <w:r>
        <w:t>pic3683.png</w:t>
      </w:r>
    </w:p>
    <w:p/>
    <w:p>
      <w:r>
        <w:t>&lt;Analye&gt;</w:t>
        <w:br/>
        <w:br/>
        <w:t>“She's never uttered a word. Not in all the time I've known her.</w:t>
        <w:br/>
        <w:br/>
        <w:t>she wants to talk. To you. That's why.”</w:t>
        <w:br/>
        <w:br/>
        <w:t>But</w:t>
        <w:br/>
        <w:br/>
      </w:r>
    </w:p>
    <w:p>
      <w:r>
        <w:br/>
      </w:r>
    </w:p>
    <w:p>
      <w:r>
        <w:t>pic3684.png</w:t>
      </w:r>
    </w:p>
    <w:p/>
    <w:p>
      <w:r>
        <w:t>&lt;Analye&gt;</w:t>
        <w:br/>
        <w:br/>
        <w:t>“She's never uttered a word. Not in all the time I've known her.</w:t>
        <w:br/>
        <w:br/>
        <w:t>she wants to talk. To you. That's why.”</w:t>
        <w:br/>
        <w:br/>
        <w:t>But</w:t>
        <w:br/>
        <w:br/>
      </w:r>
    </w:p>
    <w:p>
      <w:r>
        <w:br/>
      </w:r>
    </w:p>
    <w:p>
      <w:r>
        <w:t>pic3685.png</w:t>
      </w:r>
    </w:p>
    <w:p/>
    <w:p>
      <w:r>
        <w:t>I turned to stare at him when he said this.</w:t>
        <w:br/>
        <w:t>His eyes met mine. Narrowed. Gleaming with vicious light. And</w:t>
        <w:br/>
        <w:t>awfully amused. Obviously, he'd been waiting for this.</w:t>
        <w:br/>
        <w:br/>
      </w:r>
    </w:p>
    <w:p>
      <w:r>
        <w:br/>
      </w:r>
    </w:p>
    <w:p>
      <w:r>
        <w:t>pic3686.png</w:t>
      </w:r>
    </w:p>
    <w:p/>
    <w:p>
      <w:r>
        <w:t>So, I turned back to the salad.</w:t>
        <w:br/>
        <w:br/>
      </w:r>
    </w:p>
    <w:p>
      <w:r>
        <w:br/>
      </w:r>
    </w:p>
    <w:p>
      <w:r>
        <w:t>pic3687.png</w:t>
      </w:r>
    </w:p>
    <w:p/>
    <w:p>
      <w:r>
        <w:t>So, I turned back to the salad.</w:t>
        <w:br/>
        <w:br/>
      </w:r>
    </w:p>
    <w:p>
      <w:r>
        <w:br/>
      </w:r>
    </w:p>
    <w:p>
      <w:r>
        <w:t>pic3688.png</w:t>
      </w:r>
    </w:p>
    <w:p/>
    <w:p>
      <w:r>
        <w:t>I plated the salad and pasta and carried everything to the table.</w:t>
        <w:br/>
        <w:t>As approached the bed in order to wake our sleeping beauty, Analye</w:t>
        <w:br/>
        <w:t>casually remarked,</w:t>
        <w:br/>
        <w:br/>
      </w:r>
    </w:p>
    <w:p>
      <w:r>
        <w:br/>
      </w:r>
    </w:p>
    <w:p>
      <w:r>
        <w:t>pic3690.png</w:t>
      </w:r>
    </w:p>
    <w:p/>
    <w:p>
      <w:r>
        <w:t>&lt;Analye&gt;</w:t>
        <w:br/>
        <w:t>“I wonder. If you like her. You can keep her. Ifyou promise. To</w:t>
        <w:br/>
        <w:t>treat her well.”</w:t>
        <w:br/>
        <w:br/>
      </w:r>
    </w:p>
    <w:p>
      <w:r>
        <w:br/>
      </w:r>
    </w:p>
    <w:p>
      <w:r>
        <w:t>pic3692.png</w:t>
      </w:r>
    </w:p>
    <w:p/>
    <w:p>
      <w:r>
        <w:t>&lt;Blackiris&gt;</w:t>
        <w:br/>
        <w:t>“... are you serious?”</w:t>
        <w:br/>
        <w:br/>
      </w:r>
    </w:p>
    <w:p>
      <w:r>
        <w:br/>
      </w:r>
    </w:p>
    <w:p>
      <w:r>
        <w:t>pic3693.png</w:t>
      </w:r>
    </w:p>
    <w:p/>
    <w:p>
      <w:r>
        <w:t>But his face was its usual harmless-old-man mask — impossible to</w:t>
        <w:br/>
        <w:t>tell whether he was joking or not.</w:t>
        <w:br/>
        <w:br/>
      </w:r>
    </w:p>
    <w:p>
      <w:r>
        <w:br/>
      </w:r>
    </w:p>
    <w:p>
      <w:r>
        <w:t>pic3694.png</w:t>
      </w:r>
    </w:p>
    <w:p/>
    <w:p>
      <w:r>
        <w:t>I glared daggers at him. Maybe I was starting to get mad — maybe I</w:t>
        <w:br/>
        <w:t>wasn't. I didn't really know. But I had to say something.</w:t>
        <w:br/>
        <w:br/>
      </w:r>
    </w:p>
    <w:p>
      <w:r>
        <w:br/>
      </w:r>
    </w:p>
    <w:p>
      <w:r>
        <w:t>pic3695.png</w:t>
      </w:r>
    </w:p>
    <w:p/>
    <w:p>
      <w:r>
        <w:t>I glared daggers at him. Maybe I was starting to get mad — maybe I</w:t>
        <w:br/>
        <w:t>wasn't. I didn't really know. But I had to say something.</w:t>
        <w:br/>
        <w:br/>
      </w:r>
    </w:p>
    <w:p>
      <w:r>
        <w:br/>
      </w:r>
    </w:p>
    <w:p>
      <w:r>
        <w:t>pic3696.png</w:t>
      </w:r>
    </w:p>
    <w:p/>
    <w:p>
      <w:r>
        <w:t>&lt;Blackiris&gt;</w:t>
        <w:br/>
        <w:t>“Unlike you, I don't keep people as pets. If you really want to treat her</w:t>
        <w:br/>
        <w:t>well...”</w:t>
        <w:br/>
        <w:br/>
      </w:r>
    </w:p>
    <w:p>
      <w:r>
        <w:br/>
      </w:r>
    </w:p>
    <w:p>
      <w:r>
        <w:t>pic3697.png</w:t>
      </w:r>
    </w:p>
    <w:p/>
    <w:p>
      <w:r>
        <w:t>&lt;Analye&gt;</w:t>
        <w:br/>
        <w:t>“[ don't. I don't love her...”</w:t>
        <w:br/>
        <w:br/>
      </w:r>
    </w:p>
    <w:p>
      <w:r>
        <w:br/>
      </w:r>
    </w:p>
    <w:p>
      <w:r>
        <w:t>pic3698.png</w:t>
      </w:r>
    </w:p>
    <w:p/>
    <w:p>
      <w:r>
        <w:t>Really? Then why are you rmning your fingers through her hair like</w:t>
        <w:br/>
        <w:t>that? And why that loving look in your eyes?</w:t>
        <w:br/>
        <w:br/>
      </w:r>
    </w:p>
    <w:p>
      <w:r>
        <w:br/>
      </w:r>
    </w:p>
    <w:p>
      <w:r>
        <w:t>pic3699.png</w:t>
      </w:r>
    </w:p>
    <w:p/>
    <w:p>
      <w:r>
        <w:t>i. ey mp oo</w:t>
        <w:br/>
      </w:r>
    </w:p>
    <w:p>
      <w:r>
        <w:br/>
      </w:r>
    </w:p>
    <w:p>
      <w:r>
        <w:t>pic370.png</w:t>
      </w:r>
    </w:p>
    <w:p/>
    <w:p>
      <w:r>
        <w:t>&lt;la&gt;</w:t>
        <w:br/>
        <w:t>“... coffee?”</w:t>
        <w:br/>
        <w:br/>
      </w:r>
    </w:p>
    <w:p>
      <w:r>
        <w:br/>
      </w:r>
    </w:p>
    <w:p>
      <w:r>
        <w:t>pic3700.png</w:t>
      </w:r>
    </w:p>
    <w:p/>
    <w:p>
      <w:r>
        <w:t>He repeated softly. Except to me he sounded as if he were trying to</w:t>
        <w:br/>
        <w:t>convince himself of it more than anyone else ...</w:t>
        <w:br/>
      </w:r>
    </w:p>
    <w:p>
      <w:r>
        <w:br/>
      </w:r>
    </w:p>
    <w:p>
      <w:r>
        <w:t>pic3701.png</w:t>
      </w:r>
    </w:p>
    <w:p/>
    <w:p>
      <w:r>
        <w:t>Thad no idea what was going on in that mind of his.</w:t>
        <w:br/>
      </w:r>
    </w:p>
    <w:p>
      <w:r>
        <w:br/>
      </w:r>
    </w:p>
    <w:p>
      <w:r>
        <w:t>pic3702.png</w:t>
      </w:r>
    </w:p>
    <w:p/>
    <w:p>
      <w:r>
        <w:t>Thad no idea what was going on in that mind of his.</w:t>
        <w:br/>
      </w:r>
    </w:p>
    <w:p>
      <w:r>
        <w:br/>
      </w:r>
    </w:p>
    <w:p>
      <w:r>
        <w:t>pic3704.png</w:t>
      </w:r>
    </w:p>
    <w:p/>
    <w:p>
      <w:r>
        <w:t>Neither the girl nor Analye came by my apartment anymore after</w:t>
        <w:br/>
        <w:t>that. And as for myself — I became so busy with my own work that I</w:t>
        <w:br/>
        <w:t>didn't really think much about them.</w:t>
        <w:br/>
      </w:r>
    </w:p>
    <w:p>
      <w:r>
        <w:br/>
      </w:r>
    </w:p>
    <w:p>
      <w:r>
        <w:t>pic3705.png</w:t>
      </w:r>
    </w:p>
    <w:p/>
    <w:p>
      <w:r>
        <w:t>But there came a point when I found myself between assignments —</w:t>
        <w:br/>
        <w:t>and I began to wonder about what had happened to the unlikely pair.</w:t>
        <w:br/>
        <w:t>I'd been planning on heading out of town anyhow, so I decided I'd drop</w:t>
        <w:br/>
        <w:t>by the church; maybe I'd find the girl there.</w:t>
        <w:br/>
      </w:r>
    </w:p>
    <w:p>
      <w:r>
        <w:br/>
      </w:r>
    </w:p>
    <w:p>
      <w:r>
        <w:t>pic3706.png</w:t>
      </w:r>
    </w:p>
    <w:p/>
    <w:p>
      <w:r>
        <w:t>I was, after all, starting to get pretty worried about how she was</w:t>
        <w:br/>
        <w:t>doing.</w:t>
        <w:br/>
      </w:r>
    </w:p>
    <w:p>
      <w:r>
        <w:br/>
      </w:r>
    </w:p>
    <w:p>
      <w:r>
        <w:t>pic3707.png</w:t>
      </w:r>
    </w:p>
    <w:p/>
    <w:p>
      <w:r>
        <w:t>I was, after all, starting to get pretty worried about how she was</w:t>
        <w:br/>
        <w:t>doing.</w:t>
        <w:br/>
      </w:r>
    </w:p>
    <w:p>
      <w:r>
        <w:br/>
      </w:r>
    </w:p>
    <w:p>
      <w:r>
        <w:t>pic371.png</w:t>
      </w:r>
    </w:p>
    <w:p/>
    <w:p>
      <w:r>
        <w:t>Waita second. The way she said that, it was as if this was the first</w:t>
        <w:br/>
        <w:t>time she'd ever even encountered the stuff. Okay, the trolley thing I</w:t>
        <w:br/>
        <w:t>could explain away, but this? Curiouser and curiouser.</w:t>
        <w:br/>
        <w:br/>
      </w:r>
    </w:p>
    <w:p>
      <w:r>
        <w:br/>
      </w:r>
    </w:p>
    <w:p>
      <w:r>
        <w:t>pic3712.png</w:t>
      </w:r>
    </w:p>
    <w:p/>
    <w:p>
      <w:r>
        <w:t>It was an unusually sunny day.</w:t>
        <w:br/>
        <w:br/>
        <w:t>Shards of stray light flickered and faded in the puddles that dotted</w:t>
        <w:br/>
        <w:t>the streets. The stained-glass windows of the church came into view,</w:t>
        <w:br/>
        <w:t>almost alive in the daystar's shining exultation.</w:t>
        <w:br/>
      </w:r>
    </w:p>
    <w:p>
      <w:r>
        <w:br/>
      </w:r>
    </w:p>
    <w:p>
      <w:r>
        <w:t>pic3716.png</w:t>
      </w:r>
    </w:p>
    <w:p/>
    <w:p>
      <w:r>
        <w:t>I opened the door and went inside.</w:t>
        <w:br/>
        <w:t>It was pleasantly cool within; the air was quiet and still.</w:t>
        <w:br/>
        <w:br/>
      </w:r>
    </w:p>
    <w:p>
      <w:r>
        <w:br/>
      </w:r>
    </w:p>
    <w:p>
      <w:r>
        <w:t>pic3717.png</w:t>
      </w:r>
    </w:p>
    <w:p/>
    <w:p>
      <w:r>
        <w:t>I remembered that the girl lived in the basement.</w:t>
        <w:br/>
        <w:t>Except it was too dark for me to really see much — which meant]</w:t>
        <w:br/>
        <w:t>had no idea where the stairs down were supposed to be.</w:t>
        <w:br/>
        <w:br/>
      </w:r>
    </w:p>
    <w:p>
      <w:r>
        <w:br/>
      </w:r>
    </w:p>
    <w:p>
      <w:r>
        <w:t>pic3718.png</w:t>
      </w:r>
    </w:p>
    <w:p/>
    <w:p>
      <w:r>
        <w:t>But then I realized — someone was here with me. Over there, where</w:t>
        <w:br/>
        <w:t>the benches were.</w:t>
        <w:br/>
        <w:br/>
      </w:r>
    </w:p>
    <w:p>
      <w:r>
        <w:br/>
      </w:r>
    </w:p>
    <w:p>
      <w:r>
        <w:t>pic372.png</w:t>
      </w:r>
    </w:p>
    <w:p/>
    <w:p>
      <w:r>
        <w:t>&lt;Rook&gt;</w:t>
        <w:br/>
        <w:t>“Nah, not coffee at all ...</w:t>
        <w:br/>
        <w:br/>
      </w:r>
    </w:p>
    <w:p>
      <w:r>
        <w:br/>
      </w:r>
    </w:p>
    <w:p>
      <w:r>
        <w:t>pic3721.png</w:t>
      </w:r>
    </w:p>
    <w:p/>
    <w:p>
      <w:r>
        <w:t>She looked toward me when she heard my footsteps...</w:t>
        <w:br/>
        <w:t>... and her eyes went round in surprise when she saw who I was.</w:t>
        <w:br/>
        <w:br/>
      </w:r>
    </w:p>
    <w:p>
      <w:r>
        <w:br/>
      </w:r>
    </w:p>
    <w:p>
      <w:r>
        <w:t>pic3722.png</w:t>
      </w:r>
    </w:p>
    <w:p/>
    <w:p>
      <w:r>
        <w:t>She looked toward me when she heard my footsteps...</w:t>
        <w:br/>
        <w:t>... and her eyes went round in surprise when she saw who I was.</w:t>
        <w:br/>
        <w:br/>
      </w:r>
    </w:p>
    <w:p>
      <w:r>
        <w:br/>
      </w:r>
    </w:p>
    <w:p>
      <w:r>
        <w:t>pic3723.png</w:t>
      </w:r>
    </w:p>
    <w:p/>
    <w:p>
      <w:r>
        <w:t>She said, her eyes glittering with excitement.</w:t>
        <w:br/>
        <w:t>Now, that wasn'taltogether unpleasant, but man, this was making me</w:t>
        <w:br/>
        <w:t>want to blush.</w:t>
        <w:br/>
        <w:br/>
      </w:r>
    </w:p>
    <w:p>
      <w:r>
        <w:br/>
      </w:r>
    </w:p>
    <w:p>
      <w:r>
        <w:t>pic3724.png</w:t>
      </w:r>
    </w:p>
    <w:p/>
    <w:p>
      <w:r>
        <w:t>She said, her eyes glittering with excitement.</w:t>
        <w:br/>
        <w:t>Now, that wasn'taltogether unpleasant, but man, this was making me</w:t>
        <w:br/>
        <w:t>want to blush.</w:t>
        <w:br/>
        <w:br/>
      </w:r>
    </w:p>
    <w:p>
      <w:r>
        <w:br/>
      </w:r>
    </w:p>
    <w:p>
      <w:r>
        <w:t>pic3725.png</w:t>
      </w:r>
    </w:p>
    <w:p/>
    <w:p>
      <w:r>
        <w:t>&lt;Blackiris&gt;</w:t>
        <w:br/>
        <w:t>“Pretty much. Iwas wondering what had happened to you, as I haven't</w:t>
        <w:br/>
        <w:t>seen you around fora while ...”</w:t>
        <w:br/>
        <w:br/>
      </w:r>
    </w:p>
    <w:p>
      <w:r>
        <w:br/>
      </w:r>
    </w:p>
    <w:p>
      <w:r>
        <w:t>pic3726.png</w:t>
      </w:r>
    </w:p>
    <w:p/>
    <w:p>
      <w:r>
        <w:t>The girl's face went blank for a moment.</w:t>
        <w:br/>
        <w:t>But then she managed a small — and troubled — smile.</w:t>
        <w:br/>
        <w:br/>
      </w:r>
    </w:p>
    <w:p>
      <w:r>
        <w:br/>
      </w:r>
    </w:p>
    <w:p>
      <w:r>
        <w:t>pic3727.png</w:t>
      </w:r>
    </w:p>
    <w:p/>
    <w:p>
      <w:r>
        <w:t>&lt;Gil&gt;</w:t>
        <w:br/>
        <w:t>“Gota little busy. Couldn't leave this place.”</w:t>
        <w:br/>
        <w:br/>
      </w:r>
    </w:p>
    <w:p>
      <w:r>
        <w:br/>
      </w:r>
    </w:p>
    <w:p>
      <w:r>
        <w:t>pic3728.png</w:t>
      </w:r>
    </w:p>
    <w:p/>
    <w:p>
      <w:r>
        <w:t>There was something awfully suspicious about what she'd just said,</w:t>
        <w:br/>
        <w:t>but for now I was relieved — she was alive and well.</w:t>
        <w:br/>
        <w:br/>
      </w:r>
    </w:p>
    <w:p>
      <w:r>
        <w:br/>
      </w:r>
    </w:p>
    <w:p>
      <w:r>
        <w:t>pic3729.png</w:t>
      </w:r>
    </w:p>
    <w:p/>
    <w:p>
      <w:r>
        <w:t>There was something awfully suspicious about what she'd just said,</w:t>
        <w:br/>
        <w:t>but for now I was relieved — she was alive and well.</w:t>
        <w:br/>
        <w:br/>
      </w:r>
    </w:p>
    <w:p>
      <w:r>
        <w:br/>
      </w:r>
    </w:p>
    <w:p>
      <w:r>
        <w:t>pic373.png</w:t>
      </w:r>
    </w:p>
    <w:p/>
    <w:p>
      <w:r>
        <w:t>&lt;la&gt;</w:t>
        <w:br/>
        <w:t>“Ts that different from coffee?”</w:t>
        <w:br/>
        <w:br/>
      </w:r>
    </w:p>
    <w:p>
      <w:r>
        <w:br/>
      </w:r>
    </w:p>
    <w:p>
      <w:r>
        <w:t>pic3730.png</w:t>
      </w:r>
    </w:p>
    <w:p/>
    <w:p>
      <w:r>
        <w:t>&lt;Blackiris&gt;</w:t>
        <w:br/>
        <w:t>“Oh, thank goodness, Iwas worried — thought something might have</w:t>
        <w:br/>
        <w:t>happened. Anyway, I'll Jeave you be.”</w:t>
        <w:br/>
        <w:br/>
      </w:r>
    </w:p>
    <w:p>
      <w:r>
        <w:br/>
      </w:r>
    </w:p>
    <w:p>
      <w:r>
        <w:t>pic3731.png</w:t>
      </w:r>
    </w:p>
    <w:p/>
    <w:p>
      <w:r>
        <w:t>&lt;Blackiris&gt;.</w:t>
        <w:br/>
        <w:t>“Yeah, I've gota bunch of things to do today, so ...”</w:t>
        <w:br/>
        <w:br/>
      </w:r>
    </w:p>
    <w:p>
      <w:r>
        <w:br/>
      </w:r>
    </w:p>
    <w:p>
      <w:r>
        <w:t>pic3732.png</w:t>
      </w:r>
    </w:p>
    <w:p/>
    <w:p>
      <w:r>
        <w:t>And I felt sorry for her, but I did have to go; if I didn't get this stuff</w:t>
        <w:br/>
        <w:t>done, it never would be.</w:t>
        <w:br/>
        <w:br/>
      </w:r>
    </w:p>
    <w:p>
      <w:r>
        <w:br/>
      </w:r>
    </w:p>
    <w:p>
      <w:r>
        <w:t>pic3733.png</w:t>
      </w:r>
    </w:p>
    <w:p/>
    <w:p>
      <w:r>
        <w:t>She looked up at me, down at the ground, and up at me again. Then,</w:t>
        <w:br/>
        <w:t>diffidently, she asked,</w:t>
        <w:br/>
        <w:br/>
      </w:r>
    </w:p>
    <w:p>
      <w:r>
        <w:br/>
      </w:r>
    </w:p>
    <w:p>
      <w:r>
        <w:t>pic3734.png</w:t>
      </w:r>
    </w:p>
    <w:p/>
    <w:p>
      <w:r>
        <w:t>She looked up at me, down at the ground, and up at me again. Then,</w:t>
        <w:br/>
        <w:t>diffidently, she asked,</w:t>
        <w:br/>
        <w:br/>
      </w:r>
    </w:p>
    <w:p>
      <w:r>
        <w:br/>
      </w:r>
    </w:p>
    <w:p>
      <w:r>
        <w:t>pic3735.png</w:t>
      </w:r>
    </w:p>
    <w:p/>
    <w:p>
      <w:r>
        <w:t>&lt;Girl&gt;</w:t>
        <w:br/>
        <w:t>“May I? Come with?”</w:t>
        <w:br/>
        <w:br/>
      </w:r>
    </w:p>
    <w:p>
      <w:r>
        <w:br/>
      </w:r>
    </w:p>
    <w:p>
      <w:r>
        <w:t>pic3736.png</w:t>
      </w:r>
    </w:p>
    <w:p/>
    <w:p>
      <w:r>
        <w:t>&lt;Gil&gt;</w:t>
        <w:br/>
        <w:t>“Yeah ...”</w:t>
        <w:br/>
        <w:br/>
      </w:r>
    </w:p>
    <w:p>
      <w:r>
        <w:br/>
      </w:r>
    </w:p>
    <w:p>
      <w:r>
        <w:t>pic3737.png</w:t>
      </w:r>
    </w:p>
    <w:p/>
    <w:p>
      <w:r>
        <w:t>She replied sadly.</w:t>
        <w:br/>
        <w:t>This was the first time she'd ever asked anything of me — so</w:t>
        <w:br/>
        <w:t>naturally I was taken by surprise.</w:t>
        <w:br/>
        <w:br/>
      </w:r>
    </w:p>
    <w:p>
      <w:r>
        <w:br/>
      </w:r>
    </w:p>
    <w:p>
      <w:r>
        <w:t>pic3738.png</w:t>
      </w:r>
    </w:p>
    <w:p/>
    <w:p>
      <w:r>
        <w:t>&lt;Blackiris&gt;</w:t>
        <w:br/>
        <w:t>“But you can't go out, canyou? You don't have a Mnemonicide</w:t>
        <w:br/>
        <w:t>Protocol permit, so they wouldn't let you back in ...”</w:t>
        <w:br/>
        <w:br/>
      </w:r>
    </w:p>
    <w:p>
      <w:r>
        <w:br/>
      </w:r>
    </w:p>
    <w:p>
      <w:r>
        <w:t>pic3739.png</w:t>
      </w:r>
    </w:p>
    <w:p/>
    <w:p>
      <w:r>
        <w:t>&lt;Gil&gt;</w:t>
        <w:br/>
        <w:br/>
        <w:t>“There's a tunnel. Underground. Pops used it. When he used to slip</w:t>
        <w:br/>
        <w:t>out of town. Used the same route. To come see me. No problem if</w:t>
        <w:br/>
        <w:t>we take that.”</w:t>
        <w:br/>
        <w:br/>
      </w:r>
    </w:p>
    <w:p>
      <w:r>
        <w:br/>
      </w:r>
    </w:p>
    <w:p>
      <w:r>
        <w:t>pic3740.png</w:t>
      </w:r>
    </w:p>
    <w:p/>
    <w:p>
      <w:r>
        <w:t>There was a strange expression in her eyes now — I'd never seen it</w:t>
        <w:br/>
        <w:t>before. Then I realized what it was: she was desperate.</w:t>
        <w:br/>
        <w:br/>
      </w:r>
    </w:p>
    <w:p>
      <w:r>
        <w:br/>
      </w:r>
    </w:p>
    <w:p>
      <w:r>
        <w:t>pic3742.png</w:t>
      </w:r>
    </w:p>
    <w:p/>
    <w:p>
      <w:r>
        <w:t>&lt;Gil&gt;</w:t>
        <w:br/>
        <w:t>“Please ... [really don't want to be here. Nothing but bad memories.”</w:t>
        <w:br/>
        <w:br/>
      </w:r>
    </w:p>
    <w:p>
      <w:r>
        <w:br/>
      </w:r>
    </w:p>
    <w:p>
      <w:r>
        <w:t>pic3744.png</w:t>
      </w:r>
    </w:p>
    <w:p/>
    <w:p>
      <w:r>
        <w:t>I finally gave in.</w:t>
        <w:br/>
        <w:br/>
      </w:r>
    </w:p>
    <w:p>
      <w:r>
        <w:br/>
      </w:r>
    </w:p>
    <w:p>
      <w:r>
        <w:t>pic3745.png</w:t>
      </w:r>
    </w:p>
    <w:p/>
    <w:p>
      <w:r>
        <w:t>&lt;Blackiris&gt;</w:t>
        <w:br/>
        <w:t>“Okay — then you go ahead and use the tunel. Wait for me on the</w:t>
        <w:br/>
        <w:t>other end, I'll meet yon there.”</w:t>
        <w:br/>
        <w:br/>
      </w:r>
    </w:p>
    <w:p>
      <w:r>
        <w:br/>
      </w:r>
    </w:p>
    <w:p>
      <w:r>
        <w:t>pic3746.png</w:t>
      </w:r>
    </w:p>
    <w:p/>
    <w:p>
      <w:r>
        <w:t>&lt;Girl&gt;</w:t>
        <w:br/>
        <w:t>“Okay ... sorry about this.”</w:t>
        <w:br/>
        <w:br/>
      </w:r>
    </w:p>
    <w:p>
      <w:r>
        <w:br/>
      </w:r>
    </w:p>
    <w:p>
      <w:r>
        <w:t>pic3747.png</w:t>
      </w:r>
    </w:p>
    <w:p/>
    <w:p>
      <w:r>
        <w:t>&lt;Blackiris&gt;</w:t>
        <w:br/>
        <w:t>“Don't worry aboutit. Besides, I'd feel better if you came with me</w:t>
        <w:br/>
        <w:t>anyhow.”</w:t>
        <w:br/>
        <w:br/>
      </w:r>
    </w:p>
    <w:p>
      <w:r>
        <w:br/>
      </w:r>
    </w:p>
    <w:p>
      <w:r>
        <w:t>pic3748.png</w:t>
      </w:r>
    </w:p>
    <w:p/>
    <w:p>
      <w:r>
        <w:t>I replied with a smile.</w:t>
        <w:br/>
        <w:br/>
      </w:r>
    </w:p>
    <w:p>
      <w:r>
        <w:br/>
      </w:r>
    </w:p>
    <w:p>
      <w:r>
        <w:t>pic375.png</w:t>
      </w:r>
    </w:p>
    <w:p/>
    <w:p>
      <w:r>
        <w:t>&lt;Rook&gt;</w:t>
        <w:br/>
        <w:t>“Totally! The way the beans're roasted, how they're pressed, how</w:t>
        <w:br/>
        <w:br/>
        <w:t>much caffeine there is, how it tastes — all different.</w:t>
        <w:br/>
        <w:br/>
      </w:r>
    </w:p>
    <w:p>
      <w:r>
        <w:br/>
      </w:r>
    </w:p>
    <w:p>
      <w:r>
        <w:t>pic3751.png</w:t>
      </w:r>
    </w:p>
    <w:p/>
    <w:p>
      <w:r>
        <w:t>I took the trolley to First Street, walked to the gate, and showed my</w:t>
        <w:br/>
        <w:t>ID and my leave authorization to the guard on duty.</w:t>
        <w:br/>
        <w:br/>
        <w:t>He looked through all my documentation, nodded, and motioned for</w:t>
        <w:br/>
        <w:t>the gate to be opened.</w:t>
        <w:br/>
      </w:r>
    </w:p>
    <w:p>
      <w:r>
        <w:br/>
      </w:r>
    </w:p>
    <w:p>
      <w:r>
        <w:t>pic3752.png</w:t>
      </w:r>
    </w:p>
    <w:p/>
    <w:p>
      <w:r>
        <w:t>Not even a Mnemonicide could come and go as he pleased. Not in</w:t>
        <w:br/>
        <w:t>this city.</w:t>
        <w:br/>
        <w:br/>
        <w:t>I'd gotten my leave authorized over at HQ just yesterday, for</w:t>
        <w:br/>
        <w:t>instance.</w:t>
        <w:br/>
      </w:r>
    </w:p>
    <w:p>
      <w:r>
        <w:br/>
      </w:r>
    </w:p>
    <w:p>
      <w:r>
        <w:t>pic3753.png</w:t>
      </w:r>
    </w:p>
    <w:p/>
    <w:p>
      <w:r>
        <w:t>Not even a Mnemonicide could come and go as he pleased. Not in</w:t>
        <w:br/>
        <w:t>this city.</w:t>
        <w:br/>
        <w:br/>
        <w:t>I'd gotten my leave authorized over at HQ just yesterday, for</w:t>
        <w:br/>
        <w:t>instance.</w:t>
        <w:br/>
      </w:r>
    </w:p>
    <w:p>
      <w:r>
        <w:br/>
      </w:r>
    </w:p>
    <w:p>
      <w:r>
        <w:t>pic3757.png</w:t>
      </w:r>
    </w:p>
    <w:p/>
    <w:p>
      <w:r>
        <w:t>Iwalked out of a small side gate. The walls of the city stood behind</w:t>
        <w:br/>
        <w:t>me.</w:t>
        <w:br/>
        <w:br/>
        <w:t>There was nothing for miles around. No matter where you looked, it</w:t>
        <w:br/>
        <w:t>was all grassy hills and forests — not a single soul to be seen.</w:t>
        <w:br/>
        <w:br/>
      </w:r>
    </w:p>
    <w:p>
      <w:r>
        <w:br/>
      </w:r>
    </w:p>
    <w:p>
      <w:r>
        <w:t>pic3758.png</w:t>
      </w:r>
    </w:p>
    <w:p/>
    <w:p>
      <w:r>
        <w:t>Ithad beena long time since I'd last left the city.</w:t>
        <w:br/>
        <w:t>Maybe abouta year ago? Maybe longer?</w:t>
        <w:br/>
        <w:br/>
      </w:r>
    </w:p>
    <w:p>
      <w:r>
        <w:br/>
      </w:r>
    </w:p>
    <w:p>
      <w:r>
        <w:t>pic3759.png</w:t>
      </w:r>
    </w:p>
    <w:p/>
    <w:p>
      <w:r>
        <w:t>Well, first things first: time to go get my young companion.</w:t>
        <w:br/>
        <w:t>She'd shown me where the entrance to the tunnel was on my map, so</w:t>
        <w:br/>
        <w:t>it was simple enough to find.</w:t>
        <w:br/>
        <w:br/>
      </w:r>
    </w:p>
    <w:p>
      <w:r>
        <w:br/>
      </w:r>
    </w:p>
    <w:p>
      <w:r>
        <w:t>pic376.png</w:t>
      </w:r>
    </w:p>
    <w:p/>
    <w:p>
      <w:r>
        <w:t>Rook pulled the lever on his espresso machine as he grumbled.</w:t>
        <w:br/>
        <w:t>Then, after a calculated pause, he pulled the lever again. No grumbles</w:t>
        <w:br/>
        <w:t>this time around.</w:t>
        <w:br/>
        <w:br/>
      </w:r>
    </w:p>
    <w:p>
      <w:r>
        <w:br/>
      </w:r>
    </w:p>
    <w:p>
      <w:r>
        <w:t>pic3760.png</w:t>
      </w:r>
    </w:p>
    <w:p/>
    <w:p>
      <w:r>
        <w:t>And sure enough — there she was, poking her head out from a small</w:t>
        <w:br/>
        <w:t>hole in the ground. She came out entirely when she saw me, and ran</w:t>
        <w:br/>
        <w:t>up the hill to where I was.</w:t>
        <w:br/>
        <w:br/>
      </w:r>
    </w:p>
    <w:p>
      <w:r>
        <w:br/>
      </w:r>
    </w:p>
    <w:p>
      <w:r>
        <w:t>pic3763.png</w:t>
      </w:r>
    </w:p>
    <w:p/>
    <w:p>
      <w:r>
        <w:t>&lt;Blackiris&gt;</w:t>
        <w:br/>
        <w:t>“We're going to be walking to the closest town from here — will you</w:t>
        <w:br/>
        <w:br/>
        <w:t>be okay?”</w:t>
        <w:br/>
        <w:br/>
      </w:r>
    </w:p>
    <w:p>
      <w:r>
        <w:br/>
      </w:r>
    </w:p>
    <w:p>
      <w:r>
        <w:t>pic3764.png</w:t>
      </w:r>
    </w:p>
    <w:p/>
    <w:p>
      <w:r>
        <w:t>She replied with a nod — and a deep breath of fresh autumn air.</w:t>
        <w:br/>
        <w:br/>
      </w:r>
    </w:p>
    <w:p>
      <w:r>
        <w:br/>
      </w:r>
    </w:p>
    <w:p>
      <w:r>
        <w:t>pic3765.png</w:t>
      </w:r>
    </w:p>
    <w:p/>
    <w:p>
      <w:r>
        <w:t>She replied with a nod — and a deep breath of fresh autumn air.</w:t>
        <w:br/>
        <w:br/>
      </w:r>
    </w:p>
    <w:p>
      <w:r>
        <w:br/>
      </w:r>
    </w:p>
    <w:p>
      <w:r>
        <w:t>pic3766.png</w:t>
      </w:r>
    </w:p>
    <w:p/>
    <w:p>
      <w:r>
        <w:t>My companion seemed to be fascinated by every plant — every tree,</w:t>
        <w:br/>
        <w:t>every bush, every flower — she encountered. She went running every</w:t>
        <w:br/>
        <w:t>single time something new appeared on the horizon.</w:t>
        <w:br/>
        <w:br/>
        <w:t>She was going to be fastasleep when we got home, for sure.</w:t>
        <w:br/>
        <w:br/>
      </w:r>
    </w:p>
    <w:p>
      <w:r>
        <w:br/>
      </w:r>
    </w:p>
    <w:p>
      <w:r>
        <w:t>pic3767.png</w:t>
      </w:r>
    </w:p>
    <w:p/>
    <w:p>
      <w:r>
        <w:t>We arrived in town in due course, and I flagged down taxi.</w:t>
        <w:br/>
        <w:t>When I gave the driver my destination, he said,</w:t>
        <w:br/>
        <w:br/>
      </w:r>
    </w:p>
    <w:p>
      <w:r>
        <w:br/>
      </w:r>
    </w:p>
    <w:p>
      <w:r>
        <w:t>pic3768.png</w:t>
      </w:r>
    </w:p>
    <w:p/>
    <w:p>
      <w:r>
        <w:t>&lt;Driver&gt;</w:t>
        <w:br/>
        <w:t>“Oh, yes, that'sa lovely part of town, isn't it?”</w:t>
        <w:br/>
        <w:br/>
      </w:r>
    </w:p>
    <w:p>
      <w:r>
        <w:br/>
      </w:r>
    </w:p>
    <w:p>
      <w:r>
        <w:t>pic3769.png</w:t>
      </w:r>
    </w:p>
    <w:p/>
    <w:p>
      <w:r>
        <w:t>He wasn't wrong, by the way.</w:t>
        <w:br/>
        <w:t>That was my opinion of it too.</w:t>
        <w:br/>
        <w:br/>
      </w:r>
    </w:p>
    <w:p>
      <w:r>
        <w:br/>
      </w:r>
    </w:p>
    <w:p>
      <w:r>
        <w:t>pic377.png</w:t>
      </w:r>
    </w:p>
    <w:p/>
    <w:p>
      <w:r>
        <w:t>Two demitasses, each filled with this wonderful-smelling dark liquid,</w:t>
        <w:br/>
        <w:t>materialized before us soon thereafter.</w:t>
        <w:br/>
        <w:br/>
      </w:r>
    </w:p>
    <w:p>
      <w:r>
        <w:br/>
      </w:r>
    </w:p>
    <w:p>
      <w:r>
        <w:t>pic3772.png</w:t>
      </w:r>
    </w:p>
    <w:p/>
    <w:p>
      <w:r>
        <w:t>Shortly thereafter, the taxi dropped us off at our destination.</w:t>
        <w:br/>
        <w:t>I headed towarda house at the end of the street, with the girl close</w:t>
        <w:br/>
        <w:t>behind me.</w:t>
        <w:br/>
        <w:br/>
      </w:r>
    </w:p>
    <w:p>
      <w:r>
        <w:br/>
      </w:r>
    </w:p>
    <w:p>
      <w:r>
        <w:t>pic3773.png</w:t>
      </w:r>
    </w:p>
    <w:p/>
    <w:p>
      <w:r>
        <w:t>The house had a small garden; the lawn was green and well-kept, and</w:t>
        <w:br/>
        <w:t>the flowerbed was beautiful.</w:t>
        <w:br/>
        <w:br/>
      </w:r>
    </w:p>
    <w:p>
      <w:r>
        <w:br/>
      </w:r>
    </w:p>
    <w:p>
      <w:r>
        <w:t>pic3774.png</w:t>
      </w:r>
    </w:p>
    <w:p/>
    <w:p>
      <w:r>
        <w:t>But the most beautiful thing of all was standing there with a hose,</w:t>
        <w:br/>
        <w:t>watering her garden.</w:t>
        <w:br/>
        <w:br/>
      </w:r>
    </w:p>
    <w:p>
      <w:r>
        <w:br/>
      </w:r>
    </w:p>
    <w:p>
      <w:r>
        <w:t>pic3775.png</w:t>
      </w:r>
    </w:p>
    <w:p/>
    <w:p>
      <w:r>
        <w:t>I stopped the instant I saw her.</w:t>
        <w:br/>
        <w:t>My companion looked up at me quizzically.</w:t>
        <w:br/>
        <w:br/>
      </w:r>
    </w:p>
    <w:p>
      <w:r>
        <w:br/>
      </w:r>
    </w:p>
    <w:p>
      <w:r>
        <w:t>pic3776.png</w:t>
      </w:r>
    </w:p>
    <w:p/>
    <w:p>
      <w:r>
        <w:t>A gentle breeze swept through the area — and it carried with it the</w:t>
        <w:br/>
        <w:t>fragments of Maria's song. This brought back so many memories</w:t>
        <w:br/>
        <w:br/>
      </w:r>
    </w:p>
    <w:p>
      <w:r>
        <w:br/>
      </w:r>
    </w:p>
    <w:p>
      <w:r>
        <w:t>pic3777.png</w:t>
      </w:r>
    </w:p>
    <w:p/>
    <w:p>
      <w:r>
        <w:t>For instance, the last time I'd heard her sing this song, she'd told me</w:t>
        <w:br/>
        <w:t>about her dreams — to live ina little house, raising lots of flowers.</w:t>
        <w:br/>
        <w:t>That was all she would say.</w:t>
        <w:br/>
        <w:br/>
      </w:r>
    </w:p>
    <w:p>
      <w:r>
        <w:br/>
      </w:r>
    </w:p>
    <w:p>
      <w:r>
        <w:t>pic3778.png</w:t>
      </w:r>
    </w:p>
    <w:p/>
    <w:p>
      <w:r>
        <w:t>Such a little dream, yes. But not one that could ever come true in the</w:t>
        <w:br/>
        <w:t>city where we were born.</w:t>
        <w:br/>
        <w:br/>
      </w:r>
    </w:p>
    <w:p>
      <w:r>
        <w:br/>
      </w:r>
    </w:p>
    <w:p>
      <w:r>
        <w:t>pic3779.png</w:t>
      </w:r>
    </w:p>
    <w:p/>
    <w:p>
      <w:r>
        <w:br/>
      </w:r>
    </w:p>
    <w:p>
      <w:r>
        <w:t>pic378.png</w:t>
      </w:r>
    </w:p>
    <w:p/>
    <w:p>
      <w:r>
        <w:t>Two demitasses, each filled with this wonderful-smelling dark liquid,</w:t>
        <w:br/>
        <w:t>materialized before us soon thereafter.</w:t>
        <w:br/>
        <w:br/>
      </w:r>
    </w:p>
    <w:p>
      <w:r>
        <w:br/>
      </w:r>
    </w:p>
    <w:p>
      <w:r>
        <w:t>pic3780.png</w:t>
      </w:r>
    </w:p>
    <w:p/>
    <w:p>
      <w:r>
        <w:t>to ett</w:t>
        <w:br/>
      </w:r>
    </w:p>
    <w:p>
      <w:r>
        <w:br/>
      </w:r>
    </w:p>
    <w:p>
      <w:r>
        <w:t>pic3781.png</w:t>
      </w:r>
    </w:p>
    <w:p/>
    <w:p>
      <w:r>
        <w:t>My companion murmured.</w:t>
        <w:br/>
        <w:br/>
      </w:r>
    </w:p>
    <w:p>
      <w:r>
        <w:br/>
      </w:r>
    </w:p>
    <w:p>
      <w:r>
        <w:t>pic3783.png</w:t>
      </w:r>
    </w:p>
    <w:p/>
    <w:p>
      <w:r>
        <w:t>Treplied with a smile, and tumed away.</w:t>
        <w:br/>
        <w:t>At the same time, I heard someone from inside the house calling</w:t>
        <w:br/>
        <w:t>Maria's name. To which she replied with a bright and cheerful voice.</w:t>
        <w:br/>
        <w:br/>
      </w:r>
    </w:p>
    <w:p>
      <w:r>
        <w:br/>
      </w:r>
    </w:p>
    <w:p>
      <w:r>
        <w:t>pic3785.png</w:t>
      </w:r>
    </w:p>
    <w:p/>
    <w:p>
      <w:r>
        <w:t>But she stayed there, looking back at Maria and her garden, fora</w:t>
        <w:br/>
        <w:t>long time.</w:t>
        <w:br/>
        <w:br/>
      </w:r>
    </w:p>
    <w:p>
      <w:r>
        <w:br/>
      </w:r>
    </w:p>
    <w:p>
      <w:r>
        <w:t>pic3788.png</w:t>
      </w:r>
    </w:p>
    <w:p/>
    <w:p>
      <w:r>
        <w:t>We got off the taxi and started heading back toward our city.</w:t>
        <w:br/>
        <w:br/>
        <w:t>Except my companion had changed quite a bit — instead of rmmming</w:t>
        <w:br/>
        <w:t>around and exploring her surroundings, now she was refusing to leave</w:t>
        <w:br/>
        <w:t>my side.</w:t>
        <w:br/>
      </w:r>
    </w:p>
    <w:p>
      <w:r>
        <w:br/>
      </w:r>
    </w:p>
    <w:p>
      <w:r>
        <w:t>pic3789.png</w:t>
      </w:r>
    </w:p>
    <w:p/>
    <w:p>
      <w:r>
        <w:t>I could still hear Maria's song ringing in my ears.</w:t>
        <w:br/>
        <w:t>Itwas such a bright and happy voice — one I'd never heard when we</w:t>
        <w:br/>
        <w:t>were together.</w:t>
        <w:br/>
      </w:r>
    </w:p>
    <w:p>
      <w:r>
        <w:br/>
      </w:r>
    </w:p>
    <w:p>
      <w:r>
        <w:t>pic379.png</w:t>
      </w:r>
    </w:p>
    <w:p/>
    <w:p>
      <w:r>
        <w:t>Impecaable timing, as usual, since we'd both just finished our</w:t>
        <w:br/>
        <w:t>burgers. La picked up her demitasse gingerly, as if it were the most</w:t>
        <w:br/>
        <w:t>delicate thing in the world, and breathed in the rising vapors.</w:t>
        <w:br/>
        <w:br/>
      </w:r>
    </w:p>
    <w:p>
      <w:r>
        <w:br/>
      </w:r>
    </w:p>
    <w:p>
      <w:r>
        <w:t>pic3790.png</w:t>
      </w:r>
    </w:p>
    <w:p/>
    <w:p>
      <w:r>
        <w:t>I hadn't seen her in a year; did people really change that fast? I guess</w:t>
        <w:br/>
        <w:t>they did. &gt;</w:t>
        <w:br/>
      </w:r>
    </w:p>
    <w:p>
      <w:r>
        <w:br/>
      </w:r>
    </w:p>
    <w:p>
      <w:r>
        <w:t>pic3791.png</w:t>
      </w:r>
    </w:p>
    <w:p/>
    <w:p>
      <w:r>
        <w:t>I mean... five years ago, I'd left the city where I'd been born, in order</w:t>
        <w:br/>
        <w:t>to become a Mnemonicide at all costs.</w:t>
        <w:br/>
        <w:br/>
        <w:t>I'd wanted to make Maria's dream — house and flowers and all —</w:t>
        <w:br/>
        <w:t>come true.</w:t>
        <w:br/>
      </w:r>
    </w:p>
    <w:p>
      <w:r>
        <w:br/>
      </w:r>
    </w:p>
    <w:p>
      <w:r>
        <w:t>pic3792.png</w:t>
      </w:r>
    </w:p>
    <w:p/>
    <w:p>
      <w:r>
        <w:t>That was the only reason I'd ever had. The only one I'd ever needed.</w:t>
        <w:br/>
      </w:r>
    </w:p>
    <w:p>
      <w:r>
        <w:br/>
      </w:r>
    </w:p>
    <w:p>
      <w:r>
        <w:t>pic3793.png</w:t>
      </w:r>
    </w:p>
    <w:p/>
    <w:p>
      <w:r>
        <w:t>And so, I lost touch with her for two years — couldn't be avoided.</w:t>
        <w:br/>
        <w:t>Only those with Mnemonicidal potential were allowed within the</w:t>
        <w:br/>
        <w:t>confines of the Academy, and no one was allowed out until</w:t>
        <w:br/>
        <w:t>graduation — or wash-out.</w:t>
        <w:br/>
      </w:r>
    </w:p>
    <w:p>
      <w:r>
        <w:br/>
      </w:r>
    </w:p>
    <w:p>
      <w:r>
        <w:t>pic3794.png</w:t>
      </w:r>
    </w:p>
    <w:p/>
    <w:p>
      <w:r>
        <w:t>The Academy was an incredibly peaceful place. I never would have</w:t>
        <w:br/>
        <w:t>believed it.</w:t>
        <w:br/>
        <w:br/>
        <w:t>It was filled with friendly classmates, and professors who showed</w:t>
        <w:br/>
        <w:t>much interest in you asa person.</w:t>
        <w:br/>
      </w:r>
    </w:p>
    <w:p>
      <w:r>
        <w:br/>
      </w:r>
    </w:p>
    <w:p>
      <w:r>
        <w:t>pic3795.png</w:t>
      </w:r>
    </w:p>
    <w:p/>
    <w:p>
      <w:r>
        <w:t>But I had no use for any of that. I turned it all away.</w:t>
        <w:br/>
        <w:t>It was unfair of me to accept the kindness of others while Maria was</w:t>
        <w:br/>
        <w:t>left behind to struggle in the dark.</w:t>
        <w:br/>
      </w:r>
    </w:p>
    <w:p>
      <w:r>
        <w:br/>
      </w:r>
    </w:p>
    <w:p>
      <w:r>
        <w:t>pic3796.png</w:t>
      </w:r>
    </w:p>
    <w:p/>
    <w:p>
      <w:r>
        <w:t>Besides — more importantly — I had no idea what to do with the</w:t>
        <w:br/>
        <w:t>goodwill of others. It was scary thing.</w:t>
        <w:br/>
        <w:t>So scary that I probably ended up hurting a lot of people.</w:t>
        <w:br/>
      </w:r>
    </w:p>
    <w:p>
      <w:r>
        <w:br/>
      </w:r>
    </w:p>
    <w:p>
      <w:r>
        <w:t>pic3797.png</w:t>
      </w:r>
    </w:p>
    <w:p/>
    <w:p>
      <w:r>
        <w:t>I didn't hear that Maria had undergone the Mnemonicide Protocol</w:t>
        <w:br/>
        <w:t>until it was too late. I just lived out my days asa student within these</w:t>
        <w:br/>
        <w:t>cloistered walls, without a care in the world.</w:t>
        <w:br/>
      </w:r>
    </w:p>
    <w:p>
      <w:r>
        <w:br/>
      </w:r>
    </w:p>
    <w:p>
      <w:r>
        <w:t>pic3798.png</w:t>
      </w:r>
    </w:p>
    <w:p/>
    <w:p>
      <w:r>
        <w:t>“She never stopped crying, ever since the day you left. You had to be</w:t>
        <w:br/>
        <w:t>removed from her memory — otherwise she herself would have died.”</w:t>
        <w:br/>
      </w:r>
    </w:p>
    <w:p>
      <w:r>
        <w:br/>
      </w:r>
    </w:p>
    <w:p>
      <w:r>
        <w:t>pic3799.png</w:t>
      </w:r>
    </w:p>
    <w:p/>
    <w:p>
      <w:r>
        <w:t>That was all Dexter would say to me when I asked him why he'd</w:t>
        <w:br/>
        <w:t>done it. &gt;</w:t>
        <w:br/>
      </w:r>
    </w:p>
    <w:p>
      <w:r>
        <w:br/>
      </w:r>
    </w:p>
    <w:p>
      <w:r>
        <w:t>pic38.png</w:t>
      </w:r>
    </w:p>
    <w:p/>
    <w:p>
      <w:r>
        <w:t>&lt;la&gt;</w:t>
        <w:br/>
        <w:t>“None. Don't care for some things.”</w:t>
        <w:br/>
        <w:br/>
      </w:r>
    </w:p>
    <w:p>
      <w:r>
        <w:br/>
      </w:r>
    </w:p>
    <w:p>
      <w:r>
        <w:t>pic3800.png</w:t>
      </w:r>
    </w:p>
    <w:p/>
    <w:p>
      <w:r>
        <w:t>That was all Dexter would say to me when I asked him why he'd</w:t>
        <w:br/>
        <w:t>done it.</w:t>
        <w:br/>
      </w:r>
    </w:p>
    <w:p>
      <w:r>
        <w:br/>
      </w:r>
    </w:p>
    <w:p>
      <w:r>
        <w:t>pic3804.png</w:t>
      </w:r>
    </w:p>
    <w:p/>
    <w:p>
      <w:r>
        <w:t>I turned, only to see that my companion was now walking a little</w:t>
        <w:br/>
        <w:t>behind me.</w:t>
        <w:br/>
        <w:br/>
        <w:t>There were tears running down her cheeks and dripping to the</w:t>
        <w:br/>
        <w:t>ground.</w:t>
        <w:br/>
        <w:br/>
      </w:r>
    </w:p>
    <w:p>
      <w:r>
        <w:br/>
      </w:r>
    </w:p>
    <w:p>
      <w:r>
        <w:t>pic3805.png</w:t>
      </w:r>
    </w:p>
    <w:p/>
    <w:p>
      <w:r>
        <w:t>&lt;Gil&gt;</w:t>
        <w:br/>
        <w:t>“... don't mind me. I'll be fine. It's not me. See.</w:t>
        <w:br/>
        <w:br/>
        <w:t>over this.”</w:t>
        <w:br/>
        <w:br/>
      </w:r>
    </w:p>
    <w:p>
      <w:r>
        <w:br/>
      </w:r>
    </w:p>
    <w:p>
      <w:r>
        <w:t>pic3806.png</w:t>
      </w:r>
    </w:p>
    <w:p/>
    <w:p>
      <w:r>
        <w:t>These were the exact same words that Analye was fond of using,</w:t>
        <w:br/>
        <w:t>Except there was one difference: unlike Analye, this girl didn't stop</w:t>
        <w:br/>
        <w:t>aying.</w:t>
        <w:br/>
        <w:br/>
      </w:r>
    </w:p>
    <w:p>
      <w:r>
        <w:br/>
      </w:r>
    </w:p>
    <w:p>
      <w:r>
        <w:t>pic3807.png</w:t>
      </w:r>
    </w:p>
    <w:p/>
    <w:p>
      <w:r>
        <w:t>But I was jealous of her.</w:t>
        <w:br/>
        <w:t>Because she was doing exactly what I found myself unable to do</w:t>
        <w:br/>
        <w:br/>
        <w:t>when I lost Maria. Instead, I'd just sat down ina back alley and</w:t>
        <w:br/>
        <w:br/>
        <w:t>watched the rain come down on me. Completely useless.</w:t>
        <w:br/>
        <w:br/>
      </w:r>
    </w:p>
    <w:p>
      <w:r>
        <w:br/>
      </w:r>
    </w:p>
    <w:p>
      <w:r>
        <w:t>pic3809.png</w:t>
      </w:r>
    </w:p>
    <w:p/>
    <w:p>
      <w:r>
        <w:t>&lt;Gil&gt;</w:t>
        <w:br/>
        <w:t>“You're the one who's really hurting ... so its unfair. That I'm the one</w:t>
        <w:br/>
        <w:br/>
        <w:t>who's crying, Right?”</w:t>
        <w:br/>
        <w:br/>
      </w:r>
    </w:p>
    <w:p>
      <w:r>
        <w:br/>
      </w:r>
    </w:p>
    <w:p>
      <w:r>
        <w:t>pic381.png</w:t>
      </w:r>
    </w:p>
    <w:p/>
    <w:p>
      <w:r>
        <w:t>&lt;a&gt;</w:t>
        <w:br/>
        <w:t>“Smells good.”</w:t>
        <w:br/>
        <w:br/>
      </w:r>
    </w:p>
    <w:p>
      <w:r>
        <w:br/>
      </w:r>
    </w:p>
    <w:p>
      <w:r>
        <w:t>pic3810.png</w:t>
      </w:r>
    </w:p>
    <w:p/>
    <w:p>
      <w:r>
        <w:t>She tried to smile, and desperately dabbed at her eyes. But that</w:t>
        <w:br/>
        <w:t>didn't stop the tears. In fact, it just made her look more forlorn than</w:t>
        <w:br/>
        <w:t>she already was.</w:t>
        <w:br/>
        <w:br/>
      </w:r>
    </w:p>
    <w:p>
      <w:r>
        <w:br/>
      </w:r>
    </w:p>
    <w:p>
      <w:r>
        <w:t>pic3811.png</w:t>
      </w:r>
    </w:p>
    <w:p/>
    <w:p>
      <w:r>
        <w:br/>
      </w:r>
    </w:p>
    <w:p>
      <w:r>
        <w:br/>
      </w:r>
    </w:p>
    <w:p>
      <w:r>
        <w:t>pic3812.png</w:t>
      </w:r>
    </w:p>
    <w:p/>
    <w:p>
      <w:r>
        <w:t>&lt;Blackiris&gt;</w:t>
        <w:br/>
        <w:t>“Maybe ... see, it's true: it hurts when you break up, or you're blamed,</w:t>
        <w:br/>
        <w:t>or you're hated.”</w:t>
        <w:br/>
        <w:br/>
      </w:r>
    </w:p>
    <w:p>
      <w:r>
        <w:br/>
      </w:r>
    </w:p>
    <w:p>
      <w:r>
        <w:t>pic3813.png</w:t>
      </w:r>
    </w:p>
    <w:p/>
    <w:p>
      <w:r>
        <w:t>&lt;Blackiris&gt;</w:t>
        <w:br/>
        <w:t>“But ... none of that hurts as much ... as being forgotten.”</w:t>
        <w:br/>
        <w:br/>
      </w:r>
    </w:p>
    <w:p>
      <w:r>
        <w:br/>
      </w:r>
    </w:p>
    <w:p>
      <w:r>
        <w:t>pic3814.png</w:t>
      </w:r>
    </w:p>
    <w:p/>
    <w:p>
      <w:r>
        <w:t>I finished with a smile.</w:t>
        <w:br/>
        <w:t>How strange. I'd never thought I'd ever be able to talk about Maria</w:t>
        <w:br/>
        <w:t>with a smile on my face.</w:t>
        <w:br/>
        <w:br/>
      </w:r>
    </w:p>
    <w:p>
      <w:r>
        <w:br/>
      </w:r>
    </w:p>
    <w:p>
      <w:r>
        <w:t>pic3815.png</w:t>
      </w:r>
    </w:p>
    <w:p/>
    <w:p>
      <w:r>
        <w:t>Because every single time I thought about her, things got difficult —</w:t>
        <w:br/>
        <w:t>so difficult that I completely forgot how to smile.</w:t>
        <w:br/>
        <w:br/>
      </w:r>
    </w:p>
    <w:p>
      <w:r>
        <w:br/>
      </w:r>
    </w:p>
    <w:p>
      <w:r>
        <w:t>pic3816.png</w:t>
      </w:r>
    </w:p>
    <w:p/>
    <w:p>
      <w:r>
        <w:t>a</w:t>
        <w:br/>
        <w:t>rT) Foo ooo</w:t>
        <w:br/>
      </w:r>
    </w:p>
    <w:p>
      <w:r>
        <w:br/>
      </w:r>
    </w:p>
    <w:p>
      <w:r>
        <w:t>pic3818.png</w:t>
      </w:r>
    </w:p>
    <w:p/>
    <w:p>
      <w:r>
        <w:t>So, I took my companion's hand; she was crying so hard that she</w:t>
        <w:br/>
        <w:t>couldn't see ahead of her. Let her cry enough for both of us. I began</w:t>
        <w:br/>
        <w:t>to lead her through the hills, back to our city.</w:t>
        <w:br/>
      </w:r>
    </w:p>
    <w:p>
      <w:r>
        <w:br/>
      </w:r>
    </w:p>
    <w:p>
      <w:r>
        <w:t>pic3819.png</w:t>
      </w:r>
    </w:p>
    <w:p/>
    <w:p>
      <w:r>
        <w:t>Yes, let her cry enough for both of us. The past was the past. It was</w:t>
        <w:br/>
        <w:t>never going to come back.</w:t>
        <w:br/>
      </w:r>
    </w:p>
    <w:p>
      <w:r>
        <w:br/>
      </w:r>
    </w:p>
    <w:p>
      <w:r>
        <w:t>pic382.png</w:t>
      </w:r>
    </w:p>
    <w:p/>
    <w:p>
      <w:r>
        <w:t>&lt;a&gt;</w:t>
        <w:br/>
        <w:t>“Smells good.”</w:t>
        <w:br/>
        <w:br/>
      </w:r>
    </w:p>
    <w:p>
      <w:r>
        <w:br/>
      </w:r>
    </w:p>
    <w:p>
      <w:r>
        <w:t>pic3820.png</w:t>
      </w:r>
    </w:p>
    <w:p/>
    <w:p>
      <w:r>
        <w:t>Yes, let her cry enough for both of us. The past was the past. It was</w:t>
        <w:br/>
        <w:t>never going to come back.</w:t>
        <w:br/>
      </w:r>
    </w:p>
    <w:p>
      <w:r>
        <w:br/>
      </w:r>
    </w:p>
    <w:p>
      <w:r>
        <w:t>pic3824.png</w:t>
      </w:r>
    </w:p>
    <w:p/>
    <w:p>
      <w:r>
        <w:t>My companion didn't seem to want to stay in the church once we got</w:t>
        <w:br/>
        <w:t>back, so I brought her back to my place. It was dark out; the clouds</w:t>
        <w:br/>
        <w:t>hung threateningly low overhead.</w:t>
        <w:br/>
      </w:r>
    </w:p>
    <w:p>
      <w:r>
        <w:br/>
      </w:r>
    </w:p>
    <w:p>
      <w:r>
        <w:t>pic3829.png</w:t>
      </w:r>
    </w:p>
    <w:p/>
    <w:p>
      <w:r>
        <w:t>&lt;Blackiris&gt;</w:t>
        <w:br/>
        <w:t>“Hmm?”</w:t>
        <w:br/>
        <w:br/>
        <w:t>&gt; ae</w:t>
        <w:br/>
      </w:r>
    </w:p>
    <w:p>
      <w:r>
        <w:br/>
      </w:r>
    </w:p>
    <w:p>
      <w:r>
        <w:t>pic383.png</w:t>
      </w:r>
    </w:p>
    <w:p/>
    <w:p>
      <w:r>
        <w:t>Now, Rook was always this way with the ladies, but today he seemed</w:t>
        <w:br/>
        <w:t>to be even more effervescent than usual. Then again, La wasn't</w:t>
        <w:br/>
        <w:t>brushing him off the way that most women did, so maybe that was it...</w:t>
        <w:br/>
        <w:br/>
      </w:r>
    </w:p>
    <w:p>
      <w:r>
        <w:br/>
      </w:r>
    </w:p>
    <w:p>
      <w:r>
        <w:t>pic3831.png</w:t>
      </w:r>
    </w:p>
    <w:p/>
    <w:p>
      <w:r>
        <w:t>&lt;Blackiris&gt;</w:t>
        <w:br/>
        <w:t>“... I don't know either.”</w:t>
        <w:br/>
        <w:br/>
      </w:r>
    </w:p>
    <w:p>
      <w:r>
        <w:br/>
      </w:r>
    </w:p>
    <w:p>
      <w:r>
        <w:t>pic3834.png</w:t>
      </w:r>
    </w:p>
    <w:p/>
    <w:p>
      <w:r>
        <w:t>She replied with obvious disappointment.</w:t>
        <w:br/>
        <w:t>Well, not that I didn't know how she felt.</w:t>
        <w:br/>
        <w:br/>
      </w:r>
    </w:p>
    <w:p>
      <w:r>
        <w:br/>
      </w:r>
    </w:p>
    <w:p>
      <w:r>
        <w:t>pic3835.png</w:t>
      </w:r>
    </w:p>
    <w:p/>
    <w:p>
      <w:r>
        <w:t>&lt;Gil&gt;</w:t>
        <w:br/>
        <w:t>“I want to sing it too. But I've forgotten the words.”</w:t>
        <w:br/>
        <w:br/>
      </w:r>
    </w:p>
    <w:p>
      <w:r>
        <w:br/>
      </w:r>
    </w:p>
    <w:p>
      <w:r>
        <w:t>pic3836.png</w:t>
      </w:r>
    </w:p>
    <w:p/>
    <w:p>
      <w:r>
        <w:t>She said with a wry smile.</w:t>
        <w:br/>
        <w:br/>
      </w:r>
    </w:p>
    <w:p>
      <w:r>
        <w:br/>
      </w:r>
    </w:p>
    <w:p>
      <w:r>
        <w:t>pic3837.png</w:t>
      </w:r>
    </w:p>
    <w:p/>
    <w:p>
      <w:r>
        <w:t>&lt;Blackiris&gt;</w:t>
        <w:br/>
        <w:t>“I'm sorry — I've forgotten as well ...</w:t>
        <w:br/>
        <w:br/>
      </w:r>
    </w:p>
    <w:p>
      <w:r>
        <w:br/>
      </w:r>
    </w:p>
    <w:p>
      <w:r>
        <w:t>pic3841.png</w:t>
      </w:r>
    </w:p>
    <w:p/>
    <w:p>
      <w:r>
        <w:t>&lt;Blackiris&gt;</w:t>
        <w:br/>
        <w:t>“Huh? Well, see ... it's pretty, clean, and — it works well with singing.”</w:t>
        <w:br/>
        <w:br/>
      </w:r>
    </w:p>
    <w:p>
      <w:r>
        <w:br/>
      </w:r>
    </w:p>
    <w:p>
      <w:r>
        <w:t>pic3843.png</w:t>
      </w:r>
    </w:p>
    <w:p/>
    <w:p>
      <w:r>
        <w:t>She blinked slowly.</w:t>
        <w:br/>
        <w:t>And then — softly — she started humming the melody as she</w:t>
        <w:br/>
        <w:t>remembered it.</w:t>
        <w:br/>
        <w:br/>
      </w:r>
    </w:p>
    <w:p>
      <w:r>
        <w:br/>
      </w:r>
    </w:p>
    <w:p>
      <w:r>
        <w:t>pic3844.png</w:t>
      </w:r>
    </w:p>
    <w:p/>
    <w:p>
      <w:r>
        <w:t>Her voice was so softand gentle that the drumming of the rain</w:t>
        <w:br/>
        <w:t>threatened to drown it out — and yet I heard every last strain.</w:t>
        <w:br/>
        <w:br/>
      </w:r>
    </w:p>
    <w:p>
      <w:r>
        <w:br/>
      </w:r>
    </w:p>
    <w:p>
      <w:r>
        <w:t>pic3845.png</w:t>
      </w:r>
    </w:p>
    <w:p/>
    <w:p>
      <w:r>
        <w:t>Her voice lost its uncertainty after a while — it grew stronger and</w:t>
        <w:br/>
        <w:t>warmer as listened. I could feel it embracing me, sinking into my</w:t>
        <w:br/>
        <w:t>every pore, filling me up inside.</w:t>
        <w:br/>
        <w:br/>
      </w:r>
    </w:p>
    <w:p>
      <w:r>
        <w:br/>
      </w:r>
    </w:p>
    <w:p>
      <w:r>
        <w:t>pic3846.png</w:t>
      </w:r>
    </w:p>
    <w:p/>
    <w:p>
      <w:r>
        <w:t>And as long as I was like this ... I felt as if I could forget all the pain</w:t>
        <w:br/>
        <w:t>and the sorrow that I'd carried with me:</w:t>
        <w:br/>
        <w:br/>
      </w:r>
    </w:p>
    <w:p>
      <w:r>
        <w:br/>
      </w:r>
    </w:p>
    <w:p>
      <w:r>
        <w:t>pic3847.png</w:t>
      </w:r>
    </w:p>
    <w:p/>
    <w:p>
      <w:r>
        <w:t>And as long as I was like this ... I felt as if I could forget all the pain</w:t>
        <w:br/>
        <w:t>and the sorrow that I'd carried with me:</w:t>
        <w:br/>
        <w:br/>
      </w:r>
    </w:p>
    <w:p>
      <w:r>
        <w:br/>
      </w:r>
    </w:p>
    <w:p>
      <w:r>
        <w:t>pic3848.png</w:t>
      </w:r>
    </w:p>
    <w:p/>
    <w:p>
      <w:r>
        <w:t>And as long as I was like this ... I felt as if I could forget all the pain</w:t>
        <w:br/>
        <w:t>and the sorrow that I'd carried with me:</w:t>
        <w:br/>
        <w:br/>
      </w:r>
    </w:p>
    <w:p>
      <w:r>
        <w:br/>
      </w:r>
    </w:p>
    <w:p>
      <w:r>
        <w:t>pic3849.png</w:t>
      </w:r>
    </w:p>
    <w:p/>
    <w:p>
      <w:r>
        <w:t>And as longas I was like this... I felt as if could forget all the pain</w:t>
        <w:br/>
        <w:t>and the sorrow that I'd carried with me:</w:t>
        <w:br/>
        <w:br/>
      </w:r>
    </w:p>
    <w:p>
      <w:r>
        <w:br/>
      </w:r>
    </w:p>
    <w:p>
      <w:r>
        <w:t>pic385.png</w:t>
      </w:r>
    </w:p>
    <w:p/>
    <w:p>
      <w:r>
        <w:t>&lt;Rook&gt;</w:t>
        <w:br/>
        <w:t>“Oh, right. Blackiris. Got an assignment, and not from Dexter.</w:t>
        <w:br/>
        <w:t>Consultation requisition for a high-level Mnemonicide. Lucky you —</w:t>
        <w:br/>
        <w:br/>
        <w:t>you've been tapped.”</w:t>
        <w:br/>
        <w:br/>
      </w:r>
    </w:p>
    <w:p>
      <w:r>
        <w:br/>
      </w:r>
    </w:p>
    <w:p>
      <w:r>
        <w:t>pic3851.png</w:t>
      </w:r>
    </w:p>
    <w:p/>
    <w:p>
      <w:r>
        <w:t>The dark city where Iwas born. The factories where people toiled</w:t>
        <w:br/>
        <w:t>and died. The dead-end streets and unmarked graves. Maria ...</w:t>
        <w:br/>
      </w:r>
    </w:p>
    <w:p>
      <w:r>
        <w:br/>
      </w:r>
    </w:p>
    <w:p>
      <w:r>
        <w:t>pic3852.png</w:t>
      </w:r>
    </w:p>
    <w:p/>
    <w:p>
      <w:r>
        <w:t>Everything was vanishing from within me.</w:t>
        <w:br/>
      </w:r>
    </w:p>
    <w:p>
      <w:r>
        <w:br/>
      </w:r>
    </w:p>
    <w:p>
      <w:r>
        <w:t>pic3853.png</w:t>
      </w:r>
    </w:p>
    <w:p/>
    <w:p>
      <w:r>
        <w:t>2 &gt;</w:t>
        <w:br/>
        <w:t>“vanishing?</w:t>
        <w:br/>
      </w:r>
    </w:p>
    <w:p>
      <w:r>
        <w:br/>
      </w:r>
    </w:p>
    <w:p>
      <w:r>
        <w:t>pic3854.png</w:t>
      </w:r>
    </w:p>
    <w:p/>
    <w:p>
      <w:r>
        <w:t>vanishing?</w:t>
        <w:br/>
      </w:r>
    </w:p>
    <w:p>
      <w:r>
        <w:br/>
      </w:r>
    </w:p>
    <w:p>
      <w:r>
        <w:t>pic3858.png</w:t>
      </w:r>
    </w:p>
    <w:p/>
    <w:p>
      <w:r>
        <w:t>I bolted up from my chair.</w:t>
        <w:br/>
        <w:t>She stopped singing that instant and looked up at me with surprise.</w:t>
        <w:br/>
        <w:br/>
      </w:r>
    </w:p>
    <w:p>
      <w:r>
        <w:br/>
      </w:r>
    </w:p>
    <w:p>
      <w:r>
        <w:t>pic3859.png</w:t>
      </w:r>
    </w:p>
    <w:p/>
    <w:p>
      <w:r>
        <w:t>My worst fears had come true. She had no idea what had just</w:t>
        <w:br/>
        <w:t>happened. So, she just stared back at me innocently. And that filled</w:t>
        <w:br/>
        <w:t>me with burning pain.</w:t>
        <w:br/>
        <w:br/>
      </w:r>
    </w:p>
    <w:p>
      <w:r>
        <w:br/>
      </w:r>
    </w:p>
    <w:p>
      <w:r>
        <w:t>pic386.png</w:t>
      </w:r>
    </w:p>
    <w:p/>
    <w:p>
      <w:r>
        <w:t>&lt;Rook&gt;</w:t>
        <w:br/>
        <w:t>“Oh, right. Blackiris. Got an assignment, and not from Dexter.</w:t>
        <w:br/>
        <w:t>Consultation requisition for a high-level Mnemonicide. Lucky you —</w:t>
        <w:br/>
        <w:br/>
        <w:t>you've been tapped.”</w:t>
        <w:br/>
        <w:br/>
      </w:r>
    </w:p>
    <w:p>
      <w:r>
        <w:br/>
      </w:r>
    </w:p>
    <w:p>
      <w:r>
        <w:t>pic3860.png</w:t>
      </w:r>
    </w:p>
    <w:p/>
    <w:p>
      <w:r>
        <w:t>&lt;Blackiris&gt;</w:t>
        <w:br/>
        <w:t>“I'm going out, I'll be right back.”</w:t>
        <w:br/>
        <w:br/>
      </w:r>
    </w:p>
    <w:p>
      <w:r>
        <w:br/>
      </w:r>
    </w:p>
    <w:p>
      <w:r>
        <w:t>pic3863.png</w:t>
      </w:r>
    </w:p>
    <w:p/>
    <w:p>
      <w:r>
        <w:t>I said as I ran out the door.</w:t>
        <w:br/>
        <w:t>I was too impatient to even take my umbrella;</w:t>
        <w:br/>
        <w:t>the rain. &gt;</w:t>
        <w:br/>
        <w:br/>
        <w:t>just sprinted out into</w:t>
        <w:br/>
      </w:r>
    </w:p>
    <w:p>
      <w:r>
        <w:br/>
      </w:r>
    </w:p>
    <w:p>
      <w:r>
        <w:t>pic3864.png</w:t>
      </w:r>
    </w:p>
    <w:p/>
    <w:p>
      <w:r>
        <w:t>I took the trolley to First Steet — to HQ, but Analye was nowhere to</w:t>
        <w:br/>
        <w:t>be found.</w:t>
        <w:br/>
        <w:t>So I came back to Fifth, and ran to the church.</w:t>
        <w:br/>
      </w:r>
    </w:p>
    <w:p>
      <w:r>
        <w:br/>
      </w:r>
    </w:p>
    <w:p>
      <w:r>
        <w:t>pic3865.png</w:t>
      </w:r>
    </w:p>
    <w:p/>
    <w:p>
      <w:r>
        <w:t>I took the trolley to First Steet — to HQ, but Analye was nowhere to</w:t>
        <w:br/>
        <w:t>be found.</w:t>
        <w:br/>
        <w:t>So I came back to Fifth, and ran to the church.</w:t>
        <w:br/>
      </w:r>
    </w:p>
    <w:p>
      <w:r>
        <w:br/>
      </w:r>
    </w:p>
    <w:p>
      <w:r>
        <w:t>pic3869.png</w:t>
      </w:r>
    </w:p>
    <w:p/>
    <w:p>
      <w:r>
        <w:t>I was totally soaked by the time I saw the stained-glass windows in</w:t>
        <w:br/>
        <w:t>the distance.</w:t>
        <w:br/>
        <w:br/>
        <w:t>a.</w:t>
        <w:br/>
      </w:r>
    </w:p>
    <w:p>
      <w:r>
        <w:br/>
      </w:r>
    </w:p>
    <w:p>
      <w:r>
        <w:t>pic387.png</w:t>
      </w:r>
    </w:p>
    <w:p/>
    <w:p>
      <w:r>
        <w:t>&lt;Blackiris&gt;</w:t>
        <w:br/>
        <w:t>“Tapped ...? Wait. I'm currently with Guest. It's not safe or legal to</w:t>
        <w:br/>
        <w:br/>
        <w:t>double up like that.”</w:t>
        <w:br/>
        <w:br/>
      </w:r>
    </w:p>
    <w:p>
      <w:r>
        <w:br/>
      </w:r>
    </w:p>
    <w:p>
      <w:r>
        <w:t>pic3870.png</w:t>
      </w:r>
    </w:p>
    <w:p/>
    <w:p>
      <w:r>
        <w:t>Iran up the hill and burst into the church.</w:t>
        <w:br/>
        <w:br/>
        <w:t>Sure enough — there Analye was, standing at the podium. It took</w:t>
        <w:br/>
        <w:t>him a long time, it seemed, to realize that I was there. Finally, he</w:t>
        <w:br/>
        <w:t>turned to me and said,</w:t>
        <w:br/>
        <w:br/>
        <w:br/>
      </w:r>
    </w:p>
    <w:p>
      <w:r>
        <w:br/>
      </w:r>
    </w:p>
    <w:p>
      <w:r>
        <w:t>pic3871.png</w:t>
      </w:r>
    </w:p>
    <w:p/>
    <w:p>
      <w:r>
        <w:t>ee oe m1 oT) moon</w:t>
        <w:br/>
      </w:r>
    </w:p>
    <w:p>
      <w:r>
        <w:br/>
      </w:r>
    </w:p>
    <w:p>
      <w:r>
        <w:t>pic3873.png</w:t>
      </w:r>
    </w:p>
    <w:p/>
    <w:p>
      <w:r>
        <w:t>Analye said with his usual dry composure.</w:t>
        <w:br/>
        <w:t>But I had no time or patience for his platitudes.</w:t>
        <w:br/>
        <w:br/>
      </w:r>
    </w:p>
    <w:p>
      <w:r>
        <w:br/>
      </w:r>
    </w:p>
    <w:p>
      <w:r>
        <w:t>pic3874.png</w:t>
      </w:r>
    </w:p>
    <w:p/>
    <w:p>
      <w:r>
        <w:t>&lt;Blackiris&gt;</w:t>
        <w:br/>
        <w:t>“Just what is she? Answer me!”</w:t>
        <w:br/>
        <w:br/>
        <w:t>rion</w:t>
        <w:br/>
      </w:r>
    </w:p>
    <w:p>
      <w:r>
        <w:br/>
      </w:r>
    </w:p>
    <w:p>
      <w:r>
        <w:t>pic3875.png</w:t>
      </w:r>
    </w:p>
    <w:p/>
    <w:p>
      <w:r>
        <w:t>&lt;Blackiris&gt;</w:t>
        <w:br/>
        <w:t>“Just what is she? Answer me!”</w:t>
        <w:br/>
        <w:br/>
        <w:t>rion</w:t>
        <w:br/>
      </w:r>
    </w:p>
    <w:p>
      <w:r>
        <w:br/>
      </w:r>
    </w:p>
    <w:p>
      <w:r>
        <w:t>pic3876.png</w:t>
      </w:r>
    </w:p>
    <w:p/>
    <w:p>
      <w:r>
        <w:t>His face oft as he fell Ae</w:t>
        <w:br/>
        <w:t>I continued to glare at him. I wasn't playing any of his games today.</w:t>
        <w:br/>
        <w:br/>
      </w:r>
    </w:p>
    <w:p>
      <w:r>
        <w:br/>
      </w:r>
    </w:p>
    <w:p>
      <w:r>
        <w:t>pic3877.png</w:t>
      </w:r>
    </w:p>
    <w:p/>
    <w:p>
      <w:r>
        <w:t>&lt;Blackiris&gt;</w:t>
        <w:br/>
        <w:t>“She tried to erase my memory, just now. I don't think it was</w:t>
        <w:br/>
        <w:t>intentional. At least not on her part. So, tell me — just what are you</w:t>
        <w:br/>
        <w:t>scheming?”</w:t>
        <w:br/>
        <w:br/>
      </w:r>
    </w:p>
    <w:p>
      <w:r>
        <w:br/>
      </w:r>
    </w:p>
    <w:p>
      <w:r>
        <w:t>pic3878.png</w:t>
      </w:r>
    </w:p>
    <w:p/>
    <w:p>
      <w:r>
        <w:t>&lt;Analye&gt;</w:t>
        <w:br/>
        <w:t>“... oho. Pray tell. What did she do?”</w:t>
        <w:br/>
        <w:br/>
        <w:t>rion</w:t>
        <w:br/>
      </w:r>
    </w:p>
    <w:p>
      <w:r>
        <w:br/>
      </w:r>
    </w:p>
    <w:p>
      <w:r>
        <w:t>pic3879.png</w:t>
      </w:r>
    </w:p>
    <w:p/>
    <w:p>
      <w:r>
        <w:t>&lt;Blackiris&gt;</w:t>
        <w:br/>
        <w:t>“She sanga song, that's what.”</w:t>
        <w:br/>
        <w:br/>
        <w:t>rion</w:t>
        <w:br/>
      </w:r>
    </w:p>
    <w:p>
      <w:r>
        <w:br/>
      </w:r>
    </w:p>
    <w:p>
      <w:r>
        <w:t>pic388.png</w:t>
      </w:r>
    </w:p>
    <w:p/>
    <w:p>
      <w:r>
        <w:t>&lt;Blackiris&gt;</w:t>
        <w:br/>
        <w:t>“Probably justa communications breakdown. Anyway, relay my</w:t>
        <w:br/>
        <w:br/>
        <w:t>regrets for me, will you?”</w:t>
        <w:br/>
        <w:br/>
      </w:r>
    </w:p>
    <w:p>
      <w:r>
        <w:br/>
      </w:r>
    </w:p>
    <w:p>
      <w:r>
        <w:t>pic3880.png</w:t>
      </w:r>
    </w:p>
    <w:p/>
    <w:p>
      <w:r>
        <w:t>&lt;Blackiris&gt;</w:t>
        <w:br/>
        <w:t>“She sanga song, that's what.”</w:t>
        <w:br/>
        <w:br/>
        <w:t>rion</w:t>
        <w:br/>
      </w:r>
    </w:p>
    <w:p>
      <w:r>
        <w:br/>
      </w:r>
    </w:p>
    <w:p>
      <w:r>
        <w:t>pic3881.png</w:t>
      </w:r>
    </w:p>
    <w:p/>
    <w:p>
      <w:r>
        <w:t>Analye nodded. He seemed so satisfied.</w:t>
        <w:br/>
        <w:t>But I wasn't about to let him get away with it. So, I asked,</w:t>
        <w:br/>
        <w:br/>
        <w:t>ono an</w:t>
        <w:br/>
      </w:r>
    </w:p>
    <w:p>
      <w:r>
        <w:br/>
      </w:r>
    </w:p>
    <w:p>
      <w:r>
        <w:t>pic3882.png</w:t>
      </w:r>
    </w:p>
    <w:p/>
    <w:p>
      <w:r>
        <w:t>Analye nodded. He seemed so satisfied.</w:t>
        <w:br/>
        <w:t>But I wasn't about to let him get away with it. So, I asked,</w:t>
        <w:br/>
        <w:br/>
        <w:t>ono an</w:t>
        <w:br/>
      </w:r>
    </w:p>
    <w:p>
      <w:r>
        <w:br/>
      </w:r>
    </w:p>
    <w:p>
      <w:r>
        <w:t>pic3883.png</w:t>
      </w:r>
    </w:p>
    <w:p/>
    <w:p>
      <w:r>
        <w:t>... just like you.</w:t>
        <w:br/>
        <w:br/>
      </w:r>
    </w:p>
    <w:p>
      <w:r>
        <w:br/>
      </w:r>
    </w:p>
    <w:p>
      <w:r>
        <w:t>pic3884.png</w:t>
      </w:r>
    </w:p>
    <w:p/>
    <w:p/>
    <w:p>
      <w:r>
        <w:br/>
      </w:r>
    </w:p>
    <w:p>
      <w:r>
        <w:t>pic3885.png</w:t>
      </w:r>
    </w:p>
    <w:p/>
    <w:p>
      <w:r>
        <w:t>He stopped smiling that: instant. Fora while, he did agar</w:t>
        <w:br/>
        <w:t>But in the end, he nodded curtly.</w:t>
        <w:br/>
        <w:br/>
        <w:t>y Soot</w:t>
        <w:br/>
      </w:r>
    </w:p>
    <w:p>
      <w:r>
        <w:br/>
      </w:r>
    </w:p>
    <w:p>
      <w:r>
        <w:t>pic3886.png</w:t>
      </w:r>
    </w:p>
    <w:p/>
    <w:p>
      <w:r>
        <w:t>&lt;Analye&gt;</w:t>
        <w:br/>
        <w:t>“Correct. That's why. I'm raising her.”</w:t>
        <w:br/>
        <w:br/>
        <w:t>rion</w:t>
        <w:br/>
      </w:r>
    </w:p>
    <w:p>
      <w:r>
        <w:br/>
      </w:r>
    </w:p>
    <w:p>
      <w:r>
        <w:t>pic3887.png</w:t>
      </w:r>
    </w:p>
    <w:p/>
    <w:p>
      <w:r>
        <w:t>&lt;Blackiris&gt;</w:t>
        <w:br/>
        <w:t>“To what end...?! What the hell isan Omega, anyway?!”</w:t>
        <w:br/>
        <w:br/>
        <w:t>so oe</w:t>
        <w:br/>
      </w:r>
    </w:p>
    <w:p>
      <w:r>
        <w:br/>
      </w:r>
    </w:p>
    <w:p>
      <w:r>
        <w:t>pic3888.png</w:t>
      </w:r>
    </w:p>
    <w:p/>
    <w:p>
      <w:r>
        <w:t>&lt;Blackiris&gt;</w:t>
        <w:br/>
        <w:t>“To what end...?! What the hell isan Omega, anyway?!”</w:t>
        <w:br/>
        <w:br/>
        <w:t>so oe</w:t>
        <w:br/>
      </w:r>
    </w:p>
    <w:p>
      <w:r>
        <w:br/>
      </w:r>
    </w:p>
    <w:p>
      <w:r>
        <w:t>pic3889.png</w:t>
      </w:r>
    </w:p>
    <w:p/>
    <w:p>
      <w:r>
        <w:t>&lt;Analye&gt;</w:t>
        <w:br/>
        <w:br/>
        <w:t>“Impressive. Most impressive. It only took you, what, three years.</w:t>
        <w:br/>
        <w:br/>
        <w:t>ask that question. I've been waiting.”</w:t>
        <w:br/>
        <w:br/>
        <w:t>To</w:t>
        <w:br/>
      </w:r>
    </w:p>
    <w:p>
      <w:r>
        <w:br/>
      </w:r>
    </w:p>
    <w:p>
      <w:r>
        <w:t>pic3890.png</w:t>
      </w:r>
    </w:p>
    <w:p/>
    <w:p>
      <w:r>
        <w:t>&lt;Blackiris&gt;</w:t>
        <w:br/>
        <w:br/>
      </w:r>
    </w:p>
    <w:p>
      <w:r>
        <w:br/>
      </w:r>
    </w:p>
    <w:p>
      <w:r>
        <w:t>pic3891.png</w:t>
      </w:r>
    </w:p>
    <w:p/>
    <w:p>
      <w:r>
        <w:t>I continued to glare at him. But Analye just brushed it off. His smile</w:t>
        <w:br/>
        <w:t>twisted a bit — obviously, he was enjoying himself.</w:t>
        <w:br/>
        <w:br/>
        <w:t>y Soot</w:t>
        <w:br/>
      </w:r>
    </w:p>
    <w:p>
      <w:r>
        <w:br/>
      </w:r>
    </w:p>
    <w:p>
      <w:r>
        <w:t>pic3894.png</w:t>
      </w:r>
    </w:p>
    <w:p/>
    <w:p>
      <w:r>
        <w:t>&lt;Analye&gt;</w:t>
        <w:br/>
        <w:t>“You've seen it with your own eyes. Haven't you. You've been past the</w:t>
        <w:br/>
        <w:t>Gate. I know you have.”</w:t>
        <w:br/>
      </w:r>
    </w:p>
    <w:p>
      <w:r>
        <w:br/>
      </w:r>
    </w:p>
    <w:p>
      <w:r>
        <w:t>pic3895.png</w:t>
      </w:r>
    </w:p>
    <w:p/>
    <w:p>
      <w:r>
        <w:t>.. Tight.</w:t>
        <w:br/>
      </w:r>
    </w:p>
    <w:p>
      <w:r>
        <w:br/>
      </w:r>
    </w:p>
    <w:p>
      <w:r>
        <w:t>pic3896.png</w:t>
      </w:r>
    </w:p>
    <w:p/>
    <w:p>
      <w:r>
        <w:t>I'd slipped past the gate on Eighth Street — the so-called Gate of</w:t>
        <w:br/>
        <w:t>Farewell.</w:t>
        <w:br/>
        <w:br/>
        <w:t>Every cured patient left this city through that gate — or ina body</w:t>
        <w:br/>
        <w:t>bag.</w:t>
        <w:br/>
      </w:r>
    </w:p>
    <w:p>
      <w:r>
        <w:br/>
      </w:r>
    </w:p>
    <w:p>
      <w:r>
        <w:t>pic3897.png</w:t>
      </w:r>
    </w:p>
    <w:p/>
    <w:p>
      <w:r>
        <w:t>And honestly, I hadn't had much interest in Omegas until I'd first met</w:t>
        <w:br/>
        <w:t>Analye, three years before.</w:t>
        <w:br/>
      </w:r>
    </w:p>
    <w:p>
      <w:r>
        <w:br/>
      </w:r>
    </w:p>
    <w:p>
      <w:r>
        <w:t>pic3898.png</w:t>
      </w:r>
    </w:p>
    <w:p/>
    <w:p>
      <w:r>
        <w:t>I'd known from the beginning that he was a genius, and not above</w:t>
        <w:br/>
        <w:t>using underhanded methods to get what he wanted.</w:t>
        <w:br/>
        <w:br/>
        <w:t>T'dalso known from the beginning that he was using me, but I didn't</w:t>
        <w:br/>
        <w:t>know why — so obviously, I'd been investigating on my own.</w:t>
        <w:br/>
      </w:r>
    </w:p>
    <w:p>
      <w:r>
        <w:br/>
      </w:r>
    </w:p>
    <w:p>
      <w:r>
        <w:t>pic3899.png</w:t>
      </w:r>
    </w:p>
    <w:p/>
    <w:p>
      <w:r>
        <w:t>So, one night, I'd waited for the changing of the guard at midnight,</w:t>
        <w:br/>
        <w:t>and used that opportunity to slip out of the gate. I knew that if I was</w:t>
        <w:br/>
        <w:t>found out, I'd be expelled from town — but I didn't care.</w:t>
        <w:br/>
      </w:r>
    </w:p>
    <w:p>
      <w:r>
        <w:br/>
      </w:r>
    </w:p>
    <w:p>
      <w:r>
        <w:t>pic39.png</w:t>
      </w:r>
    </w:p>
    <w:p/>
    <w:p>
      <w:r>
        <w:t>&lt;Blackiris&gt;</w:t>
        <w:br/>
        <w:t>“... um, so in other words, there are some things you don't like to eat?”</w:t>
        <w:br/>
        <w:br/>
      </w:r>
    </w:p>
    <w:p>
      <w:r>
        <w:br/>
      </w:r>
    </w:p>
    <w:p>
      <w:r>
        <w:t>pic390.png</w:t>
      </w:r>
    </w:p>
    <w:p/>
    <w:p>
      <w:r>
        <w:t>Rook froze, then shot me this half-sheepish, half-evil look.</w:t>
        <w:br/>
        <w:t>He and had been colleagues for long enough that I knew what this</w:t>
        <w:br/>
        <w:t>meant: he'd screwed me over.</w:t>
        <w:br/>
        <w:br/>
      </w:r>
    </w:p>
    <w:p>
      <w:r>
        <w:br/>
      </w:r>
    </w:p>
    <w:p>
      <w:r>
        <w:t>pic3900.png</w:t>
      </w:r>
    </w:p>
    <w:p/>
    <w:p>
      <w:r>
        <w:t>T looked around — and I realize</w:t>
        <w:br/>
        <w:t>had a child in it.</w:t>
        <w:br/>
        <w:br/>
      </w:r>
    </w:p>
    <w:p>
      <w:r>
        <w:br/>
      </w:r>
    </w:p>
    <w:p>
      <w:r>
        <w:t>pic3901.png</w:t>
      </w:r>
    </w:p>
    <w:p/>
    <w:p>
      <w:r>
        <w:t>How long was this corridor, anyhow? How many children were</w:t>
        <w:br/>
        <w:t>imprisoned here? I stopped looking into the rooms altogether after a</w:t>
        <w:br/>
        <w:t>while — I knew exactly what I'd see.</w:t>
        <w:br/>
        <w:br/>
      </w:r>
    </w:p>
    <w:p>
      <w:r>
        <w:br/>
      </w:r>
    </w:p>
    <w:p>
      <w:r>
        <w:t>pic3903.png</w:t>
      </w:r>
    </w:p>
    <w:p/>
    <w:p>
      <w:r>
        <w:t>It was enough to give me the worst headache of my life.</w:t>
        <w:br/>
        <w:t>AIlI knew was —I couldn't stay here. Which was why I running for dear</w:t>
        <w:br/>
        <w:t>life back into town once it was safe.</w:t>
        <w:br/>
        <w:br/>
      </w:r>
    </w:p>
    <w:p>
      <w:r>
        <w:br/>
      </w:r>
    </w:p>
    <w:p>
      <w:r>
        <w:t>pic3904.png</w:t>
      </w:r>
    </w:p>
    <w:p/>
    <w:p>
      <w:r>
        <w:t>&lt;Blackiris&gt;</w:t>
        <w:br/>
        <w:t>“all those children. They're all Omegas, aren't they.”</w:t>
        <w:br/>
        <w:br/>
      </w:r>
    </w:p>
    <w:p>
      <w:r>
        <w:br/>
      </w:r>
    </w:p>
    <w:p>
      <w:r>
        <w:t>pic3905.png</w:t>
      </w:r>
    </w:p>
    <w:p/>
    <w:p>
      <w:r>
        <w:t>&lt;Analye&gt;</w:t>
        <w:br/>
        <w:t>“Correct. Iwas one of their number. Long ago.”</w:t>
        <w:br/>
        <w:br/>
      </w:r>
    </w:p>
    <w:p>
      <w:r>
        <w:br/>
      </w:r>
    </w:p>
    <w:p>
      <w:r>
        <w:t>pic3906.png</w:t>
      </w:r>
    </w:p>
    <w:p/>
    <w:p>
      <w:r>
        <w:t>He said witha nod.</w:t>
        <w:br/>
        <w:br/>
      </w:r>
    </w:p>
    <w:p>
      <w:r>
        <w:br/>
      </w:r>
    </w:p>
    <w:p>
      <w:r>
        <w:t>pic3907.png</w:t>
      </w:r>
    </w:p>
    <w:p/>
    <w:p>
      <w:r>
        <w:t>&lt;Analye&gt;</w:t>
        <w:br/>
        <w:t>“They were all crying. Weren't they. But it wasn't because they were</w:t>
        <w:br/>
        <w:t>sad, themselves. It was because you were there with them.”</w:t>
        <w:br/>
        <w:br/>
      </w:r>
    </w:p>
    <w:p>
      <w:r>
        <w:br/>
      </w:r>
    </w:p>
    <w:p>
      <w:r>
        <w:t>pic3908.png</w:t>
      </w:r>
    </w:p>
    <w:p/>
    <w:p>
      <w:r>
        <w:t>&lt;Blackiris&gt;</w:t>
        <w:br/>
        <w:t>“... [have no idea what you're talking about.”</w:t>
        <w:br/>
        <w:br/>
      </w:r>
    </w:p>
    <w:p>
      <w:r>
        <w:br/>
      </w:r>
    </w:p>
    <w:p>
      <w:r>
        <w:t>pic3909.png</w:t>
      </w:r>
    </w:p>
    <w:p/>
    <w:p>
      <w:r>
        <w:t>&lt;Analye&gt;</w:t>
        <w:br/>
        <w:t>“Those children have no selves. They are empty — echoes. They take</w:t>
        <w:br/>
        <w:t>on the emotions of people near them. Whether they want to or not.”</w:t>
        <w:br/>
        <w:br/>
      </w:r>
    </w:p>
    <w:p>
      <w:r>
        <w:br/>
      </w:r>
    </w:p>
    <w:p>
      <w:r>
        <w:t>pic391.png</w:t>
      </w:r>
    </w:p>
    <w:p/>
    <w:p>
      <w:r>
        <w:t>&lt;Rook&gt;</w:t>
        <w:br/>
        <w:t>“Ahaha, no choice, man. I, uh, had to agree. Let's just say ... this new</w:t>
        <w:br/>
        <w:t>client is well-connected.”</w:t>
        <w:br/>
        <w:br/>
      </w:r>
    </w:p>
    <w:p>
      <w:r>
        <w:br/>
      </w:r>
    </w:p>
    <w:p>
      <w:r>
        <w:t>pic3910.png</w:t>
      </w:r>
    </w:p>
    <w:p/>
    <w:p>
      <w:r>
        <w:t>&lt;Analye&gt;</w:t>
        <w:br/>
        <w:t>“Because they each have a hole. A hole as big as their souls. And it</w:t>
        <w:br/>
        <w:t>needs filling.”</w:t>
        <w:br/>
        <w:br/>
      </w:r>
    </w:p>
    <w:p>
      <w:r>
        <w:br/>
      </w:r>
    </w:p>
    <w:p>
      <w:r>
        <w:t>pic3911.png</w:t>
      </w:r>
    </w:p>
    <w:p/>
    <w:p>
      <w:r>
        <w:t>&lt;Analye&gt;</w:t>
        <w:br/>
        <w:t>“Because they each have a hole. A hole as bigas their souls. And it</w:t>
        <w:br/>
        <w:t>needs filling.”</w:t>
        <w:br/>
        <w:br/>
      </w:r>
    </w:p>
    <w:p>
      <w:r>
        <w:br/>
      </w:r>
    </w:p>
    <w:p>
      <w:r>
        <w:t>pic3913.png</w:t>
      </w:r>
    </w:p>
    <w:p/>
    <w:p>
      <w:r>
        <w:t>I thought of all those children. All those tears. And I cursed.</w:t>
        <w:br/>
        <w:t>But Analye just smiled back.</w:t>
        <w:br/>
      </w:r>
    </w:p>
    <w:p>
      <w:r>
        <w:br/>
      </w:r>
    </w:p>
    <w:p>
      <w:r>
        <w:t>pic3914.png</w:t>
      </w:r>
    </w:p>
    <w:p/>
    <w:p>
      <w:r>
        <w:t>&lt;Analye&gt;</w:t>
        <w:br/>
        <w:t>“Don't feel sorry for them. They don't feel thing. No pain. No</w:t>
        <w:br/>
        <w:br/>
        <w:t>sorrow.”</w:t>
        <w:br/>
      </w:r>
    </w:p>
    <w:p>
      <w:r>
        <w:br/>
      </w:r>
    </w:p>
    <w:p>
      <w:r>
        <w:t>pic3915.png</w:t>
      </w:r>
    </w:p>
    <w:p/>
    <w:p>
      <w:r>
        <w:t>Oh, really? Then what about yourself? You're an Omega, just like</w:t>
        <w:br/>
        <w:t>them ...</w:t>
        <w:br/>
      </w:r>
    </w:p>
    <w:p>
      <w:r>
        <w:br/>
      </w:r>
    </w:p>
    <w:p>
      <w:r>
        <w:t>pic3916.png</w:t>
      </w:r>
    </w:p>
    <w:p/>
    <w:p>
      <w:r>
        <w:t>... and so is that girl...</w:t>
        <w:br/>
      </w:r>
    </w:p>
    <w:p>
      <w:r>
        <w:br/>
      </w:r>
    </w:p>
    <w:p>
      <w:r>
        <w:t>pic3917.png</w:t>
      </w:r>
    </w:p>
    <w:p/>
    <w:p>
      <w:r>
        <w:t>and so is that girl</w:t>
        <w:br/>
      </w:r>
    </w:p>
    <w:p>
      <w:r>
        <w:br/>
      </w:r>
    </w:p>
    <w:p>
      <w:r>
        <w:t>pic392.png</w:t>
      </w:r>
    </w:p>
    <w:p/>
    <w:p>
      <w:r>
        <w:t>While Rook himself was a competent enough Mnemonicide, his true</w:t>
        <w:br/>
        <w:t>talent in that arena was as a Fence; he rana black-market brokerage</w:t>
        <w:br/>
        <w:t>that matched Mnemonicides with prospective Guests outside of official</w:t>
        <w:br/>
        <w:t>channels.</w:t>
        <w:br/>
        <w:br/>
      </w:r>
    </w:p>
    <w:p>
      <w:r>
        <w:br/>
      </w:r>
    </w:p>
    <w:p>
      <w:r>
        <w:t>pic3921.png</w:t>
      </w:r>
    </w:p>
    <w:p/>
    <w:p>
      <w:r>
        <w:t>i. ay m1 oT) moon</w:t>
        <w:br/>
      </w:r>
    </w:p>
    <w:p>
      <w:r>
        <w:br/>
      </w:r>
    </w:p>
    <w:p>
      <w:r>
        <w:t>pic3922.png</w:t>
      </w:r>
    </w:p>
    <w:p/>
    <w:p>
      <w:r>
        <w:t>&lt;Analye&gt;</w:t>
        <w:br/>
        <w:t>“The worst thing? When you realize: you are you. I came to that</w:t>
        <w:br/>
        <w:t>realization one day. I wondered what I was doing here.”</w:t>
        <w:br/>
        <w:br/>
        <w:t>sy Soot</w:t>
        <w:br/>
      </w:r>
    </w:p>
    <w:p>
      <w:r>
        <w:br/>
      </w:r>
    </w:p>
    <w:p>
      <w:r>
        <w:t>pic3923.png</w:t>
      </w:r>
    </w:p>
    <w:p/>
    <w:p>
      <w:r>
        <w:t>&lt;Analye&gt;</w:t>
        <w:br/>
        <w:t>“The worst thing? When you realize: you are you. I came to that</w:t>
        <w:br/>
        <w:t>realization one day. I wondered what I was doing here.”</w:t>
        <w:br/>
        <w:br/>
        <w:t>sy Soot</w:t>
        <w:br/>
      </w:r>
    </w:p>
    <w:p>
      <w:r>
        <w:br/>
      </w:r>
    </w:p>
    <w:p>
      <w:r>
        <w:t>pic3924.png</w:t>
      </w:r>
    </w:p>
    <w:p/>
    <w:p>
      <w:r>
        <w:t>&lt;Analye&gt;</w:t>
        <w:br/>
        <w:t>“... you saw. All children. No one else. Because none of them grow</w:t>
        <w:br/>
        <w:t>up. They all vanish. Overwhelmed by the Psyche Corrosion. Of</w:t>
        <w:br/>
        <w:t>others.”</w:t>
        <w:br/>
        <w:br/>
        <w:t>y Soot</w:t>
        <w:br/>
      </w:r>
    </w:p>
    <w:p>
      <w:r>
        <w:br/>
      </w:r>
    </w:p>
    <w:p>
      <w:r>
        <w:t>pic3925.png</w:t>
      </w:r>
    </w:p>
    <w:p/>
    <w:p>
      <w:r>
        <w:t>&lt;Analye&gt;</w:t>
        <w:br/>
        <w:t>“T didn't want that. I escaped from my room. I wanted to live. I didn't</w:t>
        <w:br/>
        <w:t>want to vanish.</w:t>
        <w:br/>
        <w:br/>
        <w:t>a.</w:t>
        <w:br/>
      </w:r>
    </w:p>
    <w:p>
      <w:r>
        <w:br/>
      </w:r>
    </w:p>
    <w:p>
      <w:r>
        <w:t>pic3926.png</w:t>
      </w:r>
    </w:p>
    <w:p/>
    <w:p>
      <w:r>
        <w:t>He said with a wry smile.</w:t>
        <w:br/>
        <w:br/>
        <w:t>moon</w:t>
        <w:br/>
      </w:r>
    </w:p>
    <w:p>
      <w:r>
        <w:br/>
      </w:r>
    </w:p>
    <w:p>
      <w:r>
        <w:t>pic3927.png</w:t>
      </w:r>
    </w:p>
    <w:p/>
    <w:p>
      <w:r>
        <w:br/>
      </w:r>
    </w:p>
    <w:p>
      <w:r>
        <w:br/>
      </w:r>
    </w:p>
    <w:p>
      <w:r>
        <w:t>pic3928.png</w:t>
      </w:r>
    </w:p>
    <w:p/>
    <w:p>
      <w:r>
        <w:t>&lt;Analye&gt;</w:t>
        <w:br/>
        <w:t>“But they didn't make me go back. They had no idea what to do.</w:t>
        <w:br/>
        <w:t>With an Omega who had volition. I was the first. Thus, my nickname.”</w:t>
        <w:br/>
        <w:br/>
        <w:t>Soot</w:t>
        <w:br/>
      </w:r>
    </w:p>
    <w:p>
      <w:r>
        <w:br/>
      </w:r>
    </w:p>
    <w:p>
      <w:r>
        <w:t>pic3929.png</w:t>
      </w:r>
    </w:p>
    <w:p/>
    <w:p>
      <w:r>
        <w:t>&lt;Analye&gt;</w:t>
        <w:br/>
        <w:t>“So they Jetme out. Made me a researcher and professor. Of</w:t>
        <w:br/>
        <w:t>Mnemonicidology.”</w:t>
        <w:br/>
        <w:br/>
        <w:t>a.</w:t>
        <w:br/>
      </w:r>
    </w:p>
    <w:p>
      <w:r>
        <w:br/>
      </w:r>
    </w:p>
    <w:p>
      <w:r>
        <w:t>pic393.png</w:t>
      </w:r>
    </w:p>
    <w:p/>
    <w:p>
      <w:r>
        <w:t>It was all strictly hush-hush. None of us had said a thing about it to</w:t>
        <w:br/>
        <w:t>Dexter, and he hadn'tasked. Our clients were diverse, but they all had</w:t>
        <w:br/>
        <w:t>one thing in common: they were rich and powerful.</w:t>
        <w:br/>
        <w:br/>
      </w:r>
    </w:p>
    <w:p>
      <w:r>
        <w:br/>
      </w:r>
    </w:p>
    <w:p>
      <w:r>
        <w:t>pic3930.png</w:t>
      </w:r>
    </w:p>
    <w:p/>
    <w:p>
      <w:r>
        <w:t>i oe m1 oT) moon</w:t>
        <w:br/>
      </w:r>
    </w:p>
    <w:p>
      <w:r>
        <w:br/>
      </w:r>
    </w:p>
    <w:p>
      <w:r>
        <w:t>pic3931.png</w:t>
      </w:r>
    </w:p>
    <w:p/>
    <w:p>
      <w:r>
        <w:t>He sighed deeply. He looked like he'd gained a few uit just</w:t>
        <w:br/>
        <w:t>telling me this story. Now his hands were gripping the podium — in</w:t>
        <w:br/>
        <w:t>order to support his weight.</w:t>
        <w:br/>
        <w:br/>
        <w:t>y aN ehenee tn</w:t>
        <w:br/>
      </w:r>
    </w:p>
    <w:p>
      <w:r>
        <w:br/>
      </w:r>
    </w:p>
    <w:p>
      <w:r>
        <w:t>pic3932.png</w:t>
      </w:r>
    </w:p>
    <w:p/>
    <w:p>
      <w:r>
        <w:t>rion</w:t>
        <w:br/>
      </w:r>
    </w:p>
    <w:p>
      <w:r>
        <w:br/>
      </w:r>
    </w:p>
    <w:p>
      <w:r>
        <w:t>pic3933.png</w:t>
      </w:r>
    </w:p>
    <w:p/>
    <w:p>
      <w:r>
        <w:t>&lt;Analye&gt;</w:t>
        <w:br/>
        <w:t>“But the Psyche Corrosion inside me never vanished. Not even</w:t>
        <w:br/>
        <w:t>afterwards.”</w:t>
        <w:br/>
        <w:br/>
        <w:t>a.</w:t>
        <w:br/>
      </w:r>
    </w:p>
    <w:p>
      <w:r>
        <w:br/>
      </w:r>
    </w:p>
    <w:p>
      <w:r>
        <w:t>pic3934.png</w:t>
      </w:r>
    </w:p>
    <w:p/>
    <w:p>
      <w:r>
        <w:t>&lt;Analye&gt;</w:t>
        <w:br/>
        <w:t>“I'd have been fine. If they were really mine. But these were all</w:t>
        <w:br/>
        <w:t>someone else's. People I'd never seen before. What was I supposed to</w:t>
        <w:br/>
        <w:t>do with that?”</w:t>
        <w:br/>
        <w:br/>
        <w:t>y aN mt</w:t>
        <w:br/>
      </w:r>
    </w:p>
    <w:p>
      <w:r>
        <w:br/>
      </w:r>
    </w:p>
    <w:p>
      <w:r>
        <w:t>pic3935.png</w:t>
      </w:r>
    </w:p>
    <w:p/>
    <w:p>
      <w:r>
        <w:br/>
      </w:r>
    </w:p>
    <w:p>
      <w:r>
        <w:br/>
      </w:r>
    </w:p>
    <w:p>
      <w:r>
        <w:t>pic3936.png</w:t>
      </w:r>
    </w:p>
    <w:p/>
    <w:p>
      <w:r>
        <w:t>&lt;Analye&gt;</w:t>
        <w:br/>
        <w:t>“That's why I started looking ... fora pure Omega that nobody had</w:t>
        <w:br/>
        <w:t>found yet.”</w:t>
        <w:br/>
        <w:br/>
        <w:t>so oe</w:t>
        <w:br/>
      </w:r>
    </w:p>
    <w:p>
      <w:r>
        <w:br/>
      </w:r>
    </w:p>
    <w:p>
      <w:r>
        <w:t>pic3937.png</w:t>
      </w:r>
    </w:p>
    <w:p/>
    <w:p>
      <w:r>
        <w:t>&lt;Analye&gt;</w:t>
        <w:br/>
        <w:t>“That's why I started looking ... fora pure Omega that nobody had</w:t>
        <w:br/>
        <w:t>found yet.”</w:t>
        <w:br/>
        <w:br/>
        <w:t>so oe</w:t>
        <w:br/>
      </w:r>
    </w:p>
    <w:p>
      <w:r>
        <w:br/>
      </w:r>
    </w:p>
    <w:p>
      <w:r>
        <w:t>pic3938.png</w:t>
      </w:r>
    </w:p>
    <w:p/>
    <w:p>
      <w:r>
        <w:t>&lt;Analye&gt;</w:t>
        <w:br/>
        <w:t>“She's young. Too young. Can't take my Psyche Corrosion. Yet. But</w:t>
        <w:br/>
        <w:t>that's fine.”</w:t>
        <w:br/>
        <w:br/>
        <w:t>ono an</w:t>
        <w:br/>
      </w:r>
    </w:p>
    <w:p>
      <w:r>
        <w:br/>
      </w:r>
    </w:p>
    <w:p>
      <w:r>
        <w:t>pic3939.png</w:t>
      </w:r>
    </w:p>
    <w:p/>
    <w:p>
      <w:r>
        <w:t>&lt;Blackiris&gt;</w:t>
        <w:br/>
        <w:t>“So. You plan to foist your freaking Psyche Corrosion onto her</w:t>
        <w:br/>
        <w:t>shoulders.”</w:t>
        <w:br/>
        <w:br/>
        <w:t>so oe</w:t>
        <w:br/>
      </w:r>
    </w:p>
    <w:p>
      <w:r>
        <w:br/>
      </w:r>
    </w:p>
    <w:p>
      <w:r>
        <w:t>pic394.png</w:t>
      </w:r>
    </w:p>
    <w:p/>
    <w:p>
      <w:r>
        <w:t>Thad no idea where Rook found the time to own and operate this</w:t>
        <w:br/>
        <w:t>fine and, uh, unprofitable restaurant, given everything else he did. I</w:t>
        <w:br/>
        <w:t>suppose that made him something ofa workaholic.</w:t>
        <w:br/>
        <w:br/>
      </w:r>
    </w:p>
    <w:p>
      <w:r>
        <w:br/>
      </w:r>
    </w:p>
    <w:p>
      <w:r>
        <w:t>pic3940.png</w:t>
      </w:r>
    </w:p>
    <w:p/>
    <w:p>
      <w:r>
        <w:t>&lt;Blackiris&gt;</w:t>
        <w:br/>
        <w:t>“So. You plan to foist your freaking Psyche Corrosion onto her</w:t>
        <w:br/>
        <w:t>shoulders.”</w:t>
        <w:br/>
        <w:br/>
        <w:t>so oe</w:t>
        <w:br/>
      </w:r>
    </w:p>
    <w:p>
      <w:r>
        <w:br/>
      </w:r>
    </w:p>
    <w:p>
      <w:r>
        <w:t>pic3942.png</w:t>
      </w:r>
    </w:p>
    <w:p/>
    <w:p>
      <w:r>
        <w:br/>
      </w:r>
    </w:p>
    <w:p>
      <w:r>
        <w:br/>
      </w:r>
    </w:p>
    <w:p>
      <w:r>
        <w:t>pic3943.png</w:t>
      </w:r>
    </w:p>
    <w:p/>
    <w:p>
      <w:r>
        <w:t>&lt;Analye&gt;</w:t>
        <w:br/>
        <w:t>“[told you. Didn'tI. That I hada use for her.”</w:t>
        <w:br/>
        <w:br/>
        <w:t>so oe</w:t>
        <w:br/>
      </w:r>
    </w:p>
    <w:p>
      <w:r>
        <w:br/>
      </w:r>
    </w:p>
    <w:p>
      <w:r>
        <w:t>pic3944.png</w:t>
      </w:r>
    </w:p>
    <w:p/>
    <w:p>
      <w:r>
        <w:t>&lt;Analye&gt;</w:t>
        <w:br/>
        <w:t>“[told you. Didn'tI. That I hada use for her.”</w:t>
        <w:br/>
        <w:br/>
        <w:t>so oe</w:t>
        <w:br/>
      </w:r>
    </w:p>
    <w:p>
      <w:r>
        <w:br/>
      </w:r>
    </w:p>
    <w:p>
      <w:r>
        <w:t>pic3947.png</w:t>
      </w:r>
    </w:p>
    <w:p/>
    <w:p>
      <w:r>
        <w:t>Analye was smiling.</w:t>
        <w:br/>
        <w:t>I watched him for a while — and then my hand naturally went to my</w:t>
        <w:br/>
        <w:t>pocket.</w:t>
        <w:br/>
        <w:t>Out came the gun that Analye had given me three years ago.</w:t>
        <w:br/>
      </w:r>
    </w:p>
    <w:p>
      <w:r>
        <w:br/>
      </w:r>
    </w:p>
    <w:p>
      <w:r>
        <w:t>pic3948.png</w:t>
      </w:r>
    </w:p>
    <w:p/>
    <w:p>
      <w:r>
        <w:t>I pointed it at him.</w:t>
        <w:br/>
        <w:t>And he nodded at me — gently.</w:t>
        <w:br/>
      </w:r>
    </w:p>
    <w:p>
      <w:r>
        <w:br/>
      </w:r>
    </w:p>
    <w:p>
      <w:r>
        <w:t>pic3949.png</w:t>
      </w:r>
    </w:p>
    <w:p/>
    <w:p>
      <w:r>
        <w:t>I pointed it at him.</w:t>
        <w:br/>
        <w:t>And he nodded at me — gently.</w:t>
        <w:br/>
      </w:r>
    </w:p>
    <w:p>
      <w:r>
        <w:br/>
      </w:r>
    </w:p>
    <w:p>
      <w:r>
        <w:t>pic3953.png</w:t>
      </w:r>
    </w:p>
    <w:p/>
    <w:p>
      <w:r>
        <w:t>&lt;Analye&gt;</w:t>
        <w:br/>
        <w:t>“AsI said. That's fine. She'll cry. And ay. And know no end of tears.</w:t>
        <w:br/>
        <w:t>IfI give my memories to her.”</w:t>
        <w:br/>
      </w:r>
    </w:p>
    <w:p>
      <w:r>
        <w:br/>
      </w:r>
    </w:p>
    <w:p>
      <w:r>
        <w:t>pic3954.png</w:t>
      </w:r>
    </w:p>
    <w:p/>
    <w:p>
      <w:r>
        <w:t>&lt;Blackiris&gt;</w:t>
        <w:br/>
        <w:t>“T won't let you.”</w:t>
        <w:br/>
      </w:r>
    </w:p>
    <w:p>
      <w:r>
        <w:br/>
      </w:r>
    </w:p>
    <w:p>
      <w:r>
        <w:t>pic3955.png</w:t>
      </w:r>
    </w:p>
    <w:p/>
    <w:p>
      <w:r>
        <w:t>&lt;Analye&gt;</w:t>
        <w:br/>
        <w:t>“I have no intention of stopping. You know.”</w:t>
        <w:br/>
      </w:r>
    </w:p>
    <w:p>
      <w:r>
        <w:br/>
      </w:r>
    </w:p>
    <w:p>
      <w:r>
        <w:t>pic3956.png</w:t>
      </w:r>
    </w:p>
    <w:p/>
    <w:p>
      <w:r>
        <w:t>&lt;Blackiris&gt;</w:t>
        <w:br/>
        <w:t>“.. then why did you give me this gun?”</w:t>
        <w:br/>
      </w:r>
    </w:p>
    <w:p>
      <w:r>
        <w:br/>
      </w:r>
    </w:p>
    <w:p>
      <w:r>
        <w:t>pic3957.png</w:t>
      </w:r>
    </w:p>
    <w:p/>
    <w:p>
      <w:r>
        <w:t>Fora moment, Analye couldn't find the words to say.</w:t>
        <w:br/>
        <w:t>But it didn't take long for him to recover.</w:t>
        <w:br/>
      </w:r>
    </w:p>
    <w:p>
      <w:r>
        <w:br/>
      </w:r>
    </w:p>
    <w:p>
      <w:r>
        <w:t>pic3958.png</w:t>
      </w:r>
    </w:p>
    <w:p/>
    <w:p>
      <w:r>
        <w:t>&lt;Analye&gt;</w:t>
        <w:br/>
        <w:t>“Blackiris. You fool. I made a little wager. Would you take away my</w:t>
        <w:br/>
        <w:t>pain first? Or would she?”</w:t>
        <w:br/>
      </w:r>
    </w:p>
    <w:p>
      <w:r>
        <w:br/>
      </w:r>
    </w:p>
    <w:p>
      <w:r>
        <w:t>pic3959.png</w:t>
      </w:r>
    </w:p>
    <w:p/>
    <w:p>
      <w:r>
        <w:t>&lt;Analye&gt;</w:t>
        <w:br/>
        <w:t>“Don't you see. I don't care which one itis. All the same to me. And</w:t>
        <w:br/>
        <w:t>equally painful for you.”</w:t>
        <w:br/>
      </w:r>
    </w:p>
    <w:p>
      <w:r>
        <w:br/>
      </w:r>
    </w:p>
    <w:p>
      <w:r>
        <w:t>pic396.png</w:t>
      </w:r>
    </w:p>
    <w:p/>
    <w:p>
      <w:r>
        <w:t>&lt;Rook&gt;</w:t>
        <w:br/>
        <w:t>“This case'll be a cinch, I tell ya! You'll be done in 24 hours, I</w:t>
        <w:br/>
        <w:br/>
        <w:t>guarantee it!</w:t>
        <w:br/>
        <w:br/>
      </w:r>
    </w:p>
    <w:p>
      <w:r>
        <w:br/>
      </w:r>
    </w:p>
    <w:p>
      <w:r>
        <w:t>pic3960.png</w:t>
      </w:r>
    </w:p>
    <w:p/>
    <w:p>
      <w:r>
        <w:t>I bit my lips and steadied the gun.</w:t>
        <w:br/>
      </w:r>
    </w:p>
    <w:p>
      <w:r>
        <w:br/>
      </w:r>
    </w:p>
    <w:p>
      <w:r>
        <w:t>pic3961.png</w:t>
      </w:r>
    </w:p>
    <w:p/>
    <w:p>
      <w:r>
        <w:t>&lt;Analye&gt;</w:t>
        <w:br/>
        <w:t>“You're the first. The first person I ever asked anything of ... no.</w:t>
        <w:br/>
        <w:t>There is another. But he didn't think like me. Too bad.”</w:t>
        <w:br/>
      </w:r>
    </w:p>
    <w:p>
      <w:r>
        <w:br/>
      </w:r>
    </w:p>
    <w:p>
      <w:r>
        <w:t>pic3962.png</w:t>
      </w:r>
    </w:p>
    <w:p/>
    <w:p>
      <w:r>
        <w:t>Probably the uncooperative student that he'd once told me about.</w:t>
        <w:br/>
      </w:r>
    </w:p>
    <w:p>
      <w:r>
        <w:br/>
      </w:r>
    </w:p>
    <w:p>
      <w:r>
        <w:t>pic3963.png</w:t>
      </w:r>
    </w:p>
    <w:p/>
    <w:p>
      <w:r>
        <w:t>&lt;Analye&gt;</w:t>
        <w:br/>
        <w:t>“He told me that he had a philosophical objection. To a healthy</w:t>
        <w:br/>
        <w:t>person just lying down and dying. He hated The Dolor. Heart and</w:t>
        <w:br/>
        <w:t>soul. And so. He could never kill me.”</w:t>
        <w:br/>
      </w:r>
    </w:p>
    <w:p>
      <w:r>
        <w:br/>
      </w:r>
    </w:p>
    <w:p>
      <w:r>
        <w:t>pic3964.png</w:t>
      </w:r>
    </w:p>
    <w:p/>
    <w:p>
      <w:r>
        <w:t>&lt;Analye&gt;</w:t>
        <w:br/>
        <w:t>“Butyou? You know how to handle that. I hope.”</w:t>
        <w:br/>
      </w:r>
    </w:p>
    <w:p>
      <w:r>
        <w:br/>
      </w:r>
    </w:p>
    <w:p>
      <w:r>
        <w:t>pic3965.png</w:t>
      </w:r>
    </w:p>
    <w:p/>
    <w:p>
      <w:r>
        <w:t>Analye sneered.</w:t>
        <w:br/>
        <w:br/>
        <w:t>All trace of any smile had now disappeared from his face — now all</w:t>
        <w:br/>
        <w:t>that was left was a grim and austere determination. It was almost</w:t>
        <w:br/>
        <w:t>majestic.</w:t>
        <w:br/>
      </w:r>
    </w:p>
    <w:p>
      <w:r>
        <w:br/>
      </w:r>
    </w:p>
    <w:p>
      <w:r>
        <w:t>pic3966.png</w:t>
      </w:r>
    </w:p>
    <w:p/>
    <w:p>
      <w:r>
        <w:t>&lt;Analye&gt;</w:t>
        <w:br/>
        <w:t>“So. Blackiris?”</w:t>
        <w:br/>
      </w:r>
    </w:p>
    <w:p>
      <w:r>
        <w:br/>
      </w:r>
    </w:p>
    <w:p>
      <w:r>
        <w:t>pic3967.png</w:t>
      </w:r>
    </w:p>
    <w:p/>
    <w:p>
      <w:r>
        <w:t>That moment, I realized ... there was no way I'd be able to talk him</w:t>
        <w:br/>
        <w:t>out of this. So, I said ...</w:t>
        <w:br/>
      </w:r>
    </w:p>
    <w:p>
      <w:r>
        <w:br/>
      </w:r>
    </w:p>
    <w:p>
      <w:r>
        <w:t>pic3968.png</w:t>
      </w:r>
    </w:p>
    <w:p/>
    <w:p>
      <w:r>
        <w:t>&lt;Blackiris&gt;</w:t>
        <w:br/>
        <w:t>“tell her ... just once ... that you love her.”</w:t>
        <w:br/>
      </w:r>
    </w:p>
    <w:p>
      <w:r>
        <w:br/>
      </w:r>
    </w:p>
    <w:p>
      <w:r>
        <w:t>pic3969.png</w:t>
      </w:r>
    </w:p>
    <w:p/>
    <w:p>
      <w:r>
        <w:t>&lt;Analye&gt;</w:t>
        <w:br/>
        <w:t>“You can do that. You should do that.”</w:t>
        <w:br/>
      </w:r>
    </w:p>
    <w:p>
      <w:r>
        <w:br/>
      </w:r>
    </w:p>
    <w:p>
      <w:r>
        <w:t>pic397.png</w:t>
      </w:r>
    </w:p>
    <w:p/>
    <w:p>
      <w:r>
        <w:t>Tt was a rare pleasure to see him groveling and begging like this.</w:t>
        <w:br/>
        <w:t>Except it wasn't that rare, and it was no pleasure at all this time</w:t>
        <w:br/>
        <w:t>around.</w:t>
        <w:br/>
        <w:br/>
      </w:r>
    </w:p>
    <w:p>
      <w:r>
        <w:br/>
      </w:r>
    </w:p>
    <w:p>
      <w:r>
        <w:t>pic3971.png</w:t>
      </w:r>
    </w:p>
    <w:p/>
    <w:p>
      <w:r>
        <w:t>laverted my eyes. I felt like I could face anything. Except for this.</w:t>
        <w:br/>
        <w:t>But Analye didn't move a muscle. He just stood there — looking</w:t>
        <w:br/>
        <w:t>straight through the gun and into my heart.</w:t>
        <w:br/>
      </w:r>
    </w:p>
    <w:p>
      <w:r>
        <w:br/>
      </w:r>
    </w:p>
    <w:p>
      <w:r>
        <w:t>pic3972.png</w:t>
      </w:r>
    </w:p>
    <w:p/>
    <w:p>
      <w:r>
        <w:t>It was startlingly clear, his stare. So clear that it burned.</w:t>
        <w:br/>
      </w:r>
    </w:p>
    <w:p>
      <w:r>
        <w:br/>
      </w:r>
    </w:p>
    <w:p>
      <w:r>
        <w:t>pic3975.png</w:t>
      </w:r>
    </w:p>
    <w:p/>
    <w:p>
      <w:r>
        <w:t>I made ready to pull the trigger.</w:t>
        <w:br/>
        <w:t>Yeah, it would be so easy — just one pull and ... and I found I didn't</w:t>
        <w:br/>
        <w:t>have the strength or the heart to do that.</w:t>
        <w:br/>
      </w:r>
    </w:p>
    <w:p>
      <w:r>
        <w:br/>
      </w:r>
    </w:p>
    <w:p>
      <w:r>
        <w:t>pic3976.png</w:t>
      </w:r>
    </w:p>
    <w:p/>
    <w:p>
      <w:r>
        <w:t>The gun felt so heavy in my hands. It was the weight of the world. I</w:t>
        <w:br/>
        <w:t>couldn't hold onto it. I let it all fall to the ground. The gun skidded for</w:t>
        <w:br/>
        <w:t>a long time. It sailed right past Analye ... and disappeared into a crack</w:t>
        <w:br/>
        <w:t>in the floor.</w:t>
        <w:br/>
      </w:r>
    </w:p>
    <w:p>
      <w:r>
        <w:br/>
      </w:r>
    </w:p>
    <w:p>
      <w:r>
        <w:t>pic3977.png</w:t>
      </w:r>
    </w:p>
    <w:p/>
    <w:p>
      <w:r>
        <w:t>&lt;Blackiris&gt;</w:t>
        <w:br/>
        <w:t>“T will not kill you!” &gt;</w:t>
        <w:br/>
      </w:r>
    </w:p>
    <w:p>
      <w:r>
        <w:br/>
      </w:r>
    </w:p>
    <w:p>
      <w:r>
        <w:t>pic3978.png</w:t>
      </w:r>
    </w:p>
    <w:p/>
    <w:p>
      <w:r>
        <w:t>But it wasn't as if that girl was going to turn Analye down.</w:t>
        <w:br/>
      </w:r>
    </w:p>
    <w:p>
      <w:r>
        <w:br/>
      </w:r>
    </w:p>
    <w:p>
      <w:r>
        <w:t>pic3979.png</w:t>
      </w:r>
    </w:p>
    <w:p/>
    <w:p>
      <w:r>
        <w:t>No, she'd keep taking his pain away, even if she was burdened with</w:t>
        <w:br/>
        <w:t>all the Psyche Corrosion in the world.</w:t>
        <w:br/>
      </w:r>
    </w:p>
    <w:p>
      <w:r>
        <w:br/>
      </w:r>
    </w:p>
    <w:p>
      <w:r>
        <w:t>pic398.png</w:t>
      </w:r>
    </w:p>
    <w:p/>
    <w:p>
      <w:r>
        <w:t>T didn't care about this being a technical violation of the law, so long</w:t>
        <w:br/>
        <w:t>as the pay was good. And it was, but right now La was my Guest.</w:t>
        <w:br/>
        <w:t>She had priority. That was something I couldn't violate.</w:t>
        <w:br/>
        <w:br/>
      </w:r>
    </w:p>
    <w:p>
      <w:r>
        <w:br/>
      </w:r>
    </w:p>
    <w:p>
      <w:r>
        <w:t>pic3980.png</w:t>
      </w:r>
    </w:p>
    <w:p/>
    <w:p>
      <w:r>
        <w:t>Thad no idea what to do anymore.</w:t>
        <w:br/>
        <w:t>And that was just as well. Because there was nothing I could do</w:t>
        <w:br/>
        <w:t>anymore.</w:t>
        <w:br/>
      </w:r>
    </w:p>
    <w:p>
      <w:r>
        <w:br/>
      </w:r>
    </w:p>
    <w:p>
      <w:r>
        <w:t>pic3981.png</w:t>
      </w:r>
    </w:p>
    <w:p/>
    <w:p>
      <w:r>
        <w:t>I stumbled out of the church. Step by step. I could feel the Alpha of</w:t>
        <w:br/>
        <w:t>Omega's eyes on me the entire time. They seemed so sad ...</w:t>
        <w:br/>
      </w:r>
    </w:p>
    <w:p>
      <w:r>
        <w:br/>
      </w:r>
    </w:p>
    <w:p>
      <w:r>
        <w:t>pic3982.png</w:t>
      </w:r>
    </w:p>
    <w:p/>
    <w:p>
      <w:r>
        <w:t>I stumbled out of the church. Step by step. I could feel the Alpha of</w:t>
        <w:br/>
        <w:t>Omega's eyes on me the entire time. They seemed so sad ...</w:t>
        <w:br/>
      </w:r>
    </w:p>
    <w:p>
      <w:r>
        <w:br/>
      </w:r>
    </w:p>
    <w:p>
      <w:r>
        <w:t>pic3985.png</w:t>
      </w:r>
    </w:p>
    <w:p/>
    <w:p>
      <w:r>
        <w:t>It was raining harder than ever now.</w:t>
        <w:br/>
        <w:br/>
        <w:t>I just kept walking through town; I felt numb to everything around</w:t>
        <w:br/>
        <w:t>me. I thought maybe some brilliant idea would occur to me if I just</w:t>
        <w:br/>
        <w:t>did this. Talk about stupid.</w:t>
        <w:br/>
      </w:r>
    </w:p>
    <w:p>
      <w:r>
        <w:br/>
      </w:r>
    </w:p>
    <w:p>
      <w:r>
        <w:t>pic3986.png</w:t>
      </w:r>
    </w:p>
    <w:p/>
    <w:p>
      <w:r>
        <w:t>Because no matter how much I brainstormed, my conclusion was</w:t>
        <w:br/>
        <w:t>always the same: there was nothing I could do. I couldn't help Analye.</w:t>
        <w:br/>
        <w:t>And I couldn't help the girl.</w:t>
        <w:br/>
      </w:r>
    </w:p>
    <w:p>
      <w:r>
        <w:br/>
      </w:r>
    </w:p>
    <w:p>
      <w:r>
        <w:t>pic3987.png</w:t>
      </w:r>
    </w:p>
    <w:p/>
    <w:p>
      <w:r>
        <w:t>I wandered about aimlessly for a long time. But eventually I was out</w:t>
        <w:br/>
        <w:t>of ideas — and out of energy. I stumbled back to my apartment.</w:t>
        <w:br/>
      </w:r>
    </w:p>
    <w:p>
      <w:r>
        <w:br/>
      </w:r>
    </w:p>
    <w:p>
      <w:r>
        <w:t>pic3988.png</w:t>
      </w:r>
    </w:p>
    <w:p/>
    <w:p>
      <w:r>
        <w:t>It took more effort than I'd ever imagined to climb those steps, and</w:t>
        <w:br/>
        <w:t>then to unlock the door.</w:t>
        <w:br/>
      </w:r>
    </w:p>
    <w:p>
      <w:r>
        <w:br/>
      </w:r>
    </w:p>
    <w:p>
      <w:r>
        <w:t>pic399.png</w:t>
      </w:r>
    </w:p>
    <w:p/>
    <w:p>
      <w:r>
        <w:t>So, I was going to have to say no.</w:t>
        <w:br/>
        <w:t>But then, as if she could read my mind, La casually said,</w:t>
        <w:br/>
        <w:br/>
      </w:r>
    </w:p>
    <w:p>
      <w:r>
        <w:br/>
      </w:r>
    </w:p>
    <w:p>
      <w:r>
        <w:t>pic3991.png</w:t>
      </w:r>
    </w:p>
    <w:p/>
    <w:p>
      <w:r>
        <w:t>The girl was nowhere to be found.</w:t>
        <w:br/>
        <w:t>But I was in no condition to be thinking about that right now. I</w:t>
        <w:br/>
        <w:t>collapsed onto my bed.</w:t>
        <w:br/>
      </w:r>
    </w:p>
    <w:p>
      <w:r>
        <w:br/>
      </w:r>
    </w:p>
    <w:p>
      <w:r>
        <w:t>pic3992.png</w:t>
      </w:r>
    </w:p>
    <w:p/>
    <w:p>
      <w:r>
        <w:t>Water ran off my hair and entered my eyes.</w:t>
        <w:br/>
        <w:t>So I brushed it off gloomily.</w:t>
        <w:br/>
      </w:r>
    </w:p>
    <w:p>
      <w:r>
        <w:br/>
      </w:r>
    </w:p>
    <w:p>
      <w:r>
        <w:t>pic3995.png</w:t>
      </w:r>
    </w:p>
    <w:p/>
    <w:p>
      <w:r>
        <w:t>I fell asleep ina matter of minutes.</w:t>
        <w:br/>
      </w:r>
    </w:p>
    <w:p>
      <w:r>
        <w:br/>
      </w:r>
    </w:p>
    <w:p>
      <w:r>
        <w:t>pic3996.png</w:t>
      </w:r>
    </w:p>
    <w:p/>
    <w:p>
      <w:r>
        <w:t>I fell asleep ina matter of minutes.</w:t>
        <w:br/>
      </w:r>
    </w:p>
    <w:p>
      <w:r>
        <w:br/>
      </w:r>
    </w:p>
    <w:p>
      <w:r>
        <w:t>pic3998.png</w:t>
      </w:r>
    </w:p>
    <w:p/>
    <w:p>
      <w:r>
        <w:t>... I slept forever. &gt;</w:t>
        <w:br/>
      </w:r>
    </w:p>
    <w:p>
      <w:r>
        <w:br/>
      </w:r>
    </w:p>
    <w:p>
      <w:r>
        <w:t>pic3999.png</w:t>
      </w:r>
    </w:p>
    <w:p/>
    <w:p>
      <w:r>
        <w:t>When I awoke, I hada high fever. Maybe because of the rain.</w:t>
        <w:br/>
        <w:t>Maybe because I was tired of thinking. I couldn't even stand.</w:t>
        <w:br/>
      </w:r>
    </w:p>
    <w:p>
      <w:r>
        <w:br/>
      </w:r>
    </w:p>
    <w:p>
      <w:r>
        <w:t>pic4.png</w:t>
      </w:r>
    </w:p>
    <w:p/>
    <w:p>
      <w:r>
        <w:t>And sure enough — there were still tears flowing from her eyes, but</w:t>
        <w:br/>
        <w:t>her facial expression was otherwise totally neutral.</w:t>
        <w:br/>
        <w:br/>
      </w:r>
    </w:p>
    <w:p>
      <w:r>
        <w:br/>
      </w:r>
    </w:p>
    <w:p>
      <w:r>
        <w:t>pic40.png</w:t>
      </w:r>
    </w:p>
    <w:p/>
    <w:p>
      <w:r>
        <w:t>&lt;la&gt;</w:t>
        <w:br/>
        <w:br/>
      </w:r>
    </w:p>
    <w:p>
      <w:r>
        <w:br/>
      </w:r>
    </w:p>
    <w:p>
      <w:r>
        <w:t>pic400.png</w:t>
      </w:r>
    </w:p>
    <w:p/>
    <w:p>
      <w:r>
        <w:t>&lt;a&gt;</w:t>
        <w:br/>
        <w:t>“Don't mind. Your call.”</w:t>
        <w:br/>
        <w:br/>
      </w:r>
    </w:p>
    <w:p>
      <w:r>
        <w:br/>
      </w:r>
    </w:p>
    <w:p>
      <w:r>
        <w:t>pic4000.png</w:t>
      </w:r>
    </w:p>
    <w:p/>
    <w:p>
      <w:r>
        <w:t>There were so many things I had to do — but for the life of me I</w:t>
        <w:br/>
        <w:t>couldn't move my body. This was hopeless.</w:t>
        <w:br/>
      </w:r>
    </w:p>
    <w:p>
      <w:r>
        <w:br/>
      </w:r>
    </w:p>
    <w:p>
      <w:r>
        <w:t>pic4001.png</w:t>
      </w:r>
    </w:p>
    <w:p/>
    <w:p>
      <w:r>
        <w:t>It took me three days. On the evening of the third day, I got up out</w:t>
        <w:br/>
        <w:t>of bed and stumbled outside. I had to get over to that church. Before</w:t>
        <w:br/>
        <w:t>it was too late.</w:t>
        <w:br/>
      </w:r>
    </w:p>
    <w:p>
      <w:r>
        <w:br/>
      </w:r>
    </w:p>
    <w:p>
      <w:r>
        <w:t>pic4002.png</w:t>
      </w:r>
    </w:p>
    <w:p/>
    <w:p>
      <w:r>
        <w:t>Thad to get to that girl before Analye made her take on his pain.</w:t>
        <w:br/>
        <w:t>And I knew — im the back of my head — that this wouldn't solve</w:t>
        <w:br/>
        <w:t>anything ... but I had no other course of action.</w:t>
        <w:br/>
      </w:r>
    </w:p>
    <w:p>
      <w:r>
        <w:br/>
      </w:r>
    </w:p>
    <w:p>
      <w:r>
        <w:t>pic4003.png</w:t>
      </w:r>
    </w:p>
    <w:p/>
    <w:p>
      <w:r>
        <w:t>Three days. That's nota long time. But it was enough time for fall to</w:t>
        <w:br/>
        <w:t>turn into winter. It was so cold. I felt frozen solid by the time I</w:t>
        <w:br/>
        <w:t>opened the door to the church.</w:t>
        <w:br/>
      </w:r>
    </w:p>
    <w:p>
      <w:r>
        <w:br/>
      </w:r>
    </w:p>
    <w:p>
      <w:r>
        <w:t>pic4004.png</w:t>
      </w:r>
    </w:p>
    <w:p/>
    <w:p>
      <w:r>
        <w:t>Three days. That's nota long time. But it was enough time for fall to</w:t>
        <w:br/>
        <w:t>turn into winter. It was so cold. I felt frozen solid by the time I</w:t>
        <w:br/>
        <w:t>opened the door to the church.</w:t>
        <w:br/>
      </w:r>
    </w:p>
    <w:p>
      <w:r>
        <w:br/>
      </w:r>
    </w:p>
    <w:p>
      <w:r>
        <w:t>pic4008.png</w:t>
      </w:r>
    </w:p>
    <w:p/>
    <w:p>
      <w:r>
        <w:t>The girl was curled up on the floor, her head in her hands.</w:t>
        <w:br/>
        <w:t>And Analye was lying on a bench near her.</w:t>
        <w:br/>
      </w:r>
    </w:p>
    <w:p>
      <w:r>
        <w:br/>
      </w:r>
    </w:p>
    <w:p>
      <w:r>
        <w:t>pic4009.png</w:t>
      </w:r>
    </w:p>
    <w:p/>
    <w:p>
      <w:r>
        <w:t>The same gentle smile that had always graced his face was gracing it</w:t>
        <w:br/>
        <w:t>now. Except his eyes did not open. And his body did not move.</w:t>
        <w:br/>
      </w:r>
    </w:p>
    <w:p>
      <w:r>
        <w:br/>
      </w:r>
    </w:p>
    <w:p>
      <w:r>
        <w:t>pic4010.png</w:t>
      </w:r>
    </w:p>
    <w:p/>
    <w:p>
      <w:r>
        <w:t>I couldn't believe it. I moved in closer — I needed to know.</w:t>
        <w:br/>
        <w:t>The girl raised her head from the floor at my approach. Her hair</w:t>
        <w:br/>
        <w:t>spilled over her shoulders. It was white.</w:t>
        <w:br/>
      </w:r>
    </w:p>
    <w:p>
      <w:r>
        <w:br/>
      </w:r>
    </w:p>
    <w:p>
      <w:r>
        <w:t>pic4011.png</w:t>
      </w:r>
    </w:p>
    <w:p/>
    <w:p>
      <w:r>
        <w:t>&lt;Girl&gt;</w:t>
        <w:br/>
        <w:t>“... Pops. He was always sick. He refused hospitalization. Because he</w:t>
        <w:br/>
        <w:t>knew. He couldn't see me. He hid it. I found him. Collapsed here.”</w:t>
        <w:br/>
      </w:r>
    </w:p>
    <w:p>
      <w:r>
        <w:br/>
      </w:r>
    </w:p>
    <w:p>
      <w:r>
        <w:t>pic4012.png</w:t>
      </w:r>
    </w:p>
    <w:p/>
    <w:p>
      <w:r>
        <w:t>Tears continued to stream down her face. But she didn't bother to</w:t>
        <w:br/>
        <w:t>wipe them — instead, she gently touched Analye's face with her hands.</w:t>
        <w:br/>
        <w:t>It was such a gentle act — as if she were saying goodbye to each and</w:t>
        <w:br/>
        <w:t>every one wrinkle on his face.</w:t>
        <w:br/>
      </w:r>
    </w:p>
    <w:p>
      <w:r>
        <w:br/>
      </w:r>
    </w:p>
    <w:p>
      <w:r>
        <w:t>pic4013.png</w:t>
      </w:r>
    </w:p>
    <w:p/>
    <w:p>
      <w:r>
        <w:t>&lt;Girl&gt;</w:t>
        <w:br/>
        <w:t>“Pops ... Pops...”</w:t>
        <w:br/>
      </w:r>
    </w:p>
    <w:p>
      <w:r>
        <w:br/>
      </w:r>
    </w:p>
    <w:p>
      <w:r>
        <w:t>pic4014.png</w:t>
      </w:r>
    </w:p>
    <w:p/>
    <w:p>
      <w:r>
        <w:t>But Analye never woke up.</w:t>
        <w:br/>
        <w:t>And the girl shed tears — so many tears that Analye's face was</w:t>
        <w:br/>
        <w:t>drenched by the time it was all over.</w:t>
        <w:br/>
      </w:r>
    </w:p>
    <w:p>
      <w:r>
        <w:br/>
      </w:r>
    </w:p>
    <w:p>
      <w:r>
        <w:t>pic4015.png</w:t>
      </w:r>
    </w:p>
    <w:p/>
    <w:p>
      <w:r>
        <w:t>Her tears. Her white hair. Her shuddering body. Itall filled me with</w:t>
        <w:br/>
        <w:t>such pain.</w:t>
        <w:br/>
        <w:t>So in her own way — she'd taken his pain away from him at long last.</w:t>
        <w:br/>
      </w:r>
    </w:p>
    <w:p>
      <w:r>
        <w:br/>
      </w:r>
    </w:p>
    <w:p>
      <w:r>
        <w:t>pic4017.png</w:t>
      </w:r>
    </w:p>
    <w:p/>
    <w:p>
      <w:r>
        <w:t>ote</w:t>
        <w:br/>
      </w:r>
    </w:p>
    <w:p>
      <w:r>
        <w:br/>
      </w:r>
    </w:p>
    <w:p>
      <w:r>
        <w:t>pic4018.png</w:t>
      </w:r>
    </w:p>
    <w:p/>
    <w:p>
      <w:r>
        <w:t>But at this rate — she was going to cry. Cry forever, until she, too,</w:t>
        <w:br/>
        <w:t>disappeared. The realization chilled me to my bones.</w:t>
        <w:br/>
        <w:br/>
      </w:r>
    </w:p>
    <w:p>
      <w:r>
        <w:br/>
      </w:r>
    </w:p>
    <w:p>
      <w:r>
        <w:t>pic4019.png</w:t>
      </w:r>
    </w:p>
    <w:p/>
    <w:p>
      <w:r>
        <w:t>I wasn't about to let that happen. NotifI could help it.</w:t>
        <w:br/>
        <w:br/>
        <w:t>-nnqtomon»n</w:t>
        <w:br/>
      </w:r>
    </w:p>
    <w:p>
      <w:r>
        <w:br/>
      </w:r>
    </w:p>
    <w:p>
      <w:r>
        <w:t>pic4020.png</w:t>
      </w:r>
    </w:p>
    <w:p/>
    <w:p>
      <w:r>
        <w:t>So, I started walking toward her. I didn't even realize I was doing it.</w:t>
        <w:br/>
        <w:t>I was going to try to seal her Psyche Corrosion away.</w:t>
        <w:br/>
        <w:br/>
      </w:r>
    </w:p>
    <w:p>
      <w:r>
        <w:br/>
      </w:r>
    </w:p>
    <w:p>
      <w:r>
        <w:t>pic4021.png</w:t>
      </w:r>
    </w:p>
    <w:p/>
    <w:p>
      <w:r>
        <w:t>... already knew — this was impossible. But I had no other course</w:t>
        <w:br/>
        <w:t>of action: I had to try it.</w:t>
        <w:br/>
        <w:br/>
      </w:r>
    </w:p>
    <w:p>
      <w:r>
        <w:br/>
      </w:r>
    </w:p>
    <w:p>
      <w:r>
        <w:t>pic4022.png</w:t>
      </w:r>
    </w:p>
    <w:p/>
    <w:p>
      <w:r>
        <w:t>She looked at me then — with such determination and rage that I</w:t>
        <w:br/>
        <w:t>took a step back.</w:t>
        <w:br/>
        <w:t>And she cried out:</w:t>
        <w:br/>
        <w:br/>
      </w:r>
    </w:p>
    <w:p>
      <w:r>
        <w:br/>
      </w:r>
    </w:p>
    <w:p>
      <w:r>
        <w:t>pic4023.png</w:t>
      </w:r>
    </w:p>
    <w:p/>
    <w:p>
      <w:r>
        <w:t>&lt;Gil&gt;</w:t>
        <w:br/>
        <w:br/>
        <w:t>“Get away from me!”</w:t>
        <w:br/>
        <w:br/>
        <w:t>nad</w:t>
        <w:br/>
      </w:r>
    </w:p>
    <w:p>
      <w:r>
        <w:br/>
      </w:r>
    </w:p>
    <w:p>
      <w:r>
        <w:t>pic4024.png</w:t>
      </w:r>
    </w:p>
    <w:p/>
    <w:p>
      <w:r>
        <w:t>She tore hersélf away from my gaze and started shaking her head</w:t>
        <w:br/>
        <w:t>violently.</w:t>
        <w:br/>
        <w:br/>
      </w:r>
    </w:p>
    <w:p>
      <w:r>
        <w:br/>
      </w:r>
    </w:p>
    <w:p>
      <w:r>
        <w:t>pic4025.png</w:t>
      </w:r>
    </w:p>
    <w:p/>
    <w:p>
      <w:r>
        <w:t>&lt;Gil&gt;</w:t>
        <w:br/>
        <w:br/>
        <w:t>“Let me go! Popsasked me. To stop. He wanted me to just stay with</w:t>
        <w:br/>
        <w:t>him. Just hold his hand. Until the end.”</w:t>
        <w:br/>
        <w:br/>
      </w:r>
    </w:p>
    <w:p>
      <w:r>
        <w:br/>
      </w:r>
    </w:p>
    <w:p>
      <w:r>
        <w:t>pic4026.png</w:t>
      </w:r>
    </w:p>
    <w:p/>
    <w:p>
      <w:r>
        <w:t>I looked back at Analye's peacefal face.</w:t>
        <w:br/>
        <w:t>And I knew that there was no way he could have died like this</w:t>
        <w:br/>
        <w:t>unless...</w:t>
        <w:br/>
        <w:br/>
      </w:r>
    </w:p>
    <w:p>
      <w:r>
        <w:br/>
      </w:r>
    </w:p>
    <w:p>
      <w:r>
        <w:t>pic4027.png</w:t>
      </w:r>
    </w:p>
    <w:p/>
    <w:p>
      <w:r>
        <w:t>&lt;Gil&gt;</w:t>
        <w:br/>
        <w:br/>
        <w:t>“But I didn't want him to leave me. Not with all that pain. Not with all</w:t>
        <w:br/>
        <w:t>those memories. Sol...”</w:t>
        <w:br/>
        <w:br/>
      </w:r>
    </w:p>
    <w:p>
      <w:r>
        <w:br/>
      </w:r>
    </w:p>
    <w:p>
      <w:r>
        <w:t>pic4028.png</w:t>
      </w:r>
    </w:p>
    <w:p/>
    <w:p>
      <w:r>
        <w:t>She backed away and glared at me.</w:t>
        <w:br/>
        <w:br/>
      </w:r>
    </w:p>
    <w:p>
      <w:r>
        <w:br/>
      </w:r>
    </w:p>
    <w:p>
      <w:r>
        <w:t>pic4029.png</w:t>
      </w:r>
    </w:p>
    <w:p/>
    <w:p>
      <w:r>
        <w:t>&lt;Gil&gt;</w:t>
        <w:br/>
        <w:br/>
        <w:t>“These aré my memories.”</w:t>
        <w:br/>
        <w:br/>
      </w:r>
    </w:p>
    <w:p>
      <w:r>
        <w:br/>
      </w:r>
    </w:p>
    <w:p>
      <w:r>
        <w:t>pic403.png</w:t>
      </w:r>
    </w:p>
    <w:p/>
    <w:p>
      <w:r>
        <w:t>Her speech was as curt and to-the-point as usual, but there was</w:t>
        <w:br/>
        <w:t>something awfully ill at ease about the way she said it. What, did she</w:t>
        <w:br/>
        <w:t>dislike being pampered the way the rules dictated Guests must be?</w:t>
        <w:br/>
        <w:br/>
      </w:r>
    </w:p>
    <w:p>
      <w:r>
        <w:br/>
      </w:r>
    </w:p>
    <w:p>
      <w:r>
        <w:t>pic4030.png</w:t>
      </w:r>
    </w:p>
    <w:p/>
    <w:p>
      <w:r>
        <w:t>&lt;Blackiris&gt;</w:t>
        <w:br/>
        <w:br/>
        <w:t>“.. No. No they're not.”</w:t>
        <w:br/>
        <w:br/>
      </w:r>
    </w:p>
    <w:p>
      <w:r>
        <w:br/>
      </w:r>
    </w:p>
    <w:p>
      <w:r>
        <w:t>pic4031.png</w:t>
      </w:r>
    </w:p>
    <w:p/>
    <w:p>
      <w:r>
        <w:t>&lt;Gil&gt;</w:t>
        <w:br/>
        <w:br/>
        <w:t>“But! These are all I have left! Of him! Don'tyou dare!”</w:t>
        <w:br/>
        <w:br/>
      </w:r>
    </w:p>
    <w:p>
      <w:r>
        <w:br/>
      </w:r>
    </w:p>
    <w:p>
      <w:r>
        <w:t>pic4032.png</w:t>
      </w:r>
    </w:p>
    <w:p/>
    <w:p>
      <w:r>
        <w:t>She covered her face with her hands and cowered.</w:t>
        <w:br/>
        <w:br/>
      </w:r>
    </w:p>
    <w:p>
      <w:r>
        <w:br/>
      </w:r>
    </w:p>
    <w:p>
      <w:r>
        <w:t>pic4033.png</w:t>
      </w:r>
    </w:p>
    <w:p/>
    <w:p>
      <w:r>
        <w:t>&lt;Gil&gt;</w:t>
        <w:br/>
        <w:br/>
        <w:t>“Don't you dare take him away from me!”</w:t>
        <w:br/>
        <w:br/>
      </w:r>
    </w:p>
    <w:p>
      <w:r>
        <w:br/>
      </w:r>
    </w:p>
    <w:p>
      <w:r>
        <w:t>pic4034.png</w:t>
      </w:r>
    </w:p>
    <w:p/>
    <w:p>
      <w:r>
        <w:t>With one final scream that depleted all the energy in her slender</w:t>
        <w:br/>
        <w:t>frame, she started crying again.</w:t>
        <w:br/>
        <w:br/>
        <w:t>I don't know why. Not even to this day —I don't understand it. I</w:t>
        <w:br/>
        <w:t>couldn't take another step.</w:t>
        <w:br/>
        <w:br/>
      </w:r>
    </w:p>
    <w:p>
      <w:r>
        <w:br/>
      </w:r>
    </w:p>
    <w:p>
      <w:r>
        <w:t>pic4035.png</w:t>
      </w:r>
    </w:p>
    <w:p/>
    <w:p>
      <w:r>
        <w:t>With one final scream that depleted all the energy in her slender</w:t>
        <w:br/>
        <w:t>frame, she started crying again.</w:t>
        <w:br/>
        <w:br/>
        <w:t>I don't know why. Not even to this day —I don't understand it. I</w:t>
        <w:br/>
        <w:t>couldn't take another step.</w:t>
        <w:br/>
        <w:br/>
      </w:r>
    </w:p>
    <w:p>
      <w:r>
        <w:br/>
      </w:r>
    </w:p>
    <w:p>
      <w:r>
        <w:t>pic4037.png</w:t>
      </w:r>
    </w:p>
    <w:p/>
    <w:p>
      <w:r>
        <w:t>I stumbled out of the church.</w:t>
        <w:br/>
        <w:t>I slumped against the wall, and sank down to the ground.</w:t>
        <w:br/>
      </w:r>
    </w:p>
    <w:p>
      <w:r>
        <w:br/>
      </w:r>
    </w:p>
    <w:p>
      <w:r>
        <w:t>pic4038.png</w:t>
      </w:r>
    </w:p>
    <w:p/>
    <w:p>
      <w:r>
        <w:t>Psyche Corrosion. So hard, so sad, so heavy for a soul to bear.</w:t>
        <w:br/>
        <w:br/>
        <w:t>Just thinking about her now filled me with so much pain that I found</w:t>
        <w:br/>
        <w:t>it hard to breathe. So, this was why Maria had chosen to forget ...</w:t>
        <w:br/>
        <w:t>forget it all.</w:t>
        <w:br/>
      </w:r>
    </w:p>
    <w:p>
      <w:r>
        <w:br/>
      </w:r>
    </w:p>
    <w:p>
      <w:r>
        <w:t>pic4039.png</w:t>
      </w:r>
    </w:p>
    <w:p/>
    <w:p>
      <w:r>
        <w:t>Psyche Corrosion. So hard, so sad, so heavy for a soul to bear.</w:t>
        <w:br/>
        <w:br/>
        <w:t>Just thinking about her now filled me with so much pain that I found</w:t>
        <w:br/>
        <w:t>it hard to breathe. So, this was why Maria had chosen to forget ...</w:t>
        <w:br/>
        <w:t>forget it all.</w:t>
        <w:br/>
      </w:r>
    </w:p>
    <w:p>
      <w:r>
        <w:br/>
      </w:r>
    </w:p>
    <w:p>
      <w:r>
        <w:t>pic404.png</w:t>
      </w:r>
    </w:p>
    <w:p/>
    <w:p>
      <w:r>
        <w:t>Tf that was so, she really was an odd one.</w:t>
        <w:br/>
        <w:t>Most Guests who came here were so starved for attention at first that</w:t>
        <w:br/>
        <w:t>they grew addicted to our care.</w:t>
        <w:br/>
        <w:br/>
      </w:r>
    </w:p>
    <w:p>
      <w:r>
        <w:br/>
      </w:r>
    </w:p>
    <w:p>
      <w:r>
        <w:t>pic4042.png</w:t>
      </w:r>
    </w:p>
    <w:p/>
    <w:p>
      <w:r>
        <w:t>oon</w:t>
        <w:br/>
      </w:r>
    </w:p>
    <w:p>
      <w:r>
        <w:br/>
      </w:r>
    </w:p>
    <w:p>
      <w:r>
        <w:t>pic4043.png</w:t>
      </w:r>
    </w:p>
    <w:p/>
    <w:p>
      <w:r>
        <w:t>oon</w:t>
        <w:br/>
      </w:r>
    </w:p>
    <w:p>
      <w:r>
        <w:br/>
      </w:r>
    </w:p>
    <w:p>
      <w:r>
        <w:t>pic4044.png</w:t>
      </w:r>
    </w:p>
    <w:p/>
    <w:p>
      <w:r>
        <w:t>I looked up. It was raining. And snowing. Winter had truly come.</w:t>
        <w:br/>
        <w:t>The city would be enveloped in white soon enough.</w:t>
        <w:br/>
        <w:br/>
      </w:r>
    </w:p>
    <w:p>
      <w:r>
        <w:br/>
      </w:r>
    </w:p>
    <w:p>
      <w:r>
        <w:t>pic4045.png</w:t>
      </w:r>
    </w:p>
    <w:p/>
    <w:p>
      <w:r>
        <w:t>Was it really true, what they said? Did it really get any easier if you</w:t>
        <w:br/>
        <w:t>just forgot?</w:t>
        <w:br/>
        <w:t>Somehow I had my doubts now ...</w:t>
        <w:br/>
        <w:br/>
      </w:r>
    </w:p>
    <w:p>
      <w:r>
        <w:br/>
      </w:r>
    </w:p>
    <w:p>
      <w:r>
        <w:t>pic4046.png</w:t>
      </w:r>
    </w:p>
    <w:p/>
    <w:p>
      <w:r>
        <w:t>I felt weak — the fever had come back. And itwas snowing so hard</w:t>
        <w:br/>
        <w:t>now. But I could still: make out a black suit.</w:t>
        <w:br/>
        <w:t>I needed to stand.</w:t>
        <w:br/>
        <w:br/>
      </w:r>
    </w:p>
    <w:p>
      <w:r>
        <w:br/>
      </w:r>
    </w:p>
    <w:p>
      <w:r>
        <w:t>pic4047.png</w:t>
      </w:r>
    </w:p>
    <w:p/>
    <w:p>
      <w:r>
        <w:t>So, Dexter knew where she was. He'd sent his agents to get her. But</w:t>
        <w:br/>
        <w:t>not if J could help it.</w:t>
        <w:br/>
        <w:br/>
      </w:r>
    </w:p>
    <w:p>
      <w:r>
        <w:br/>
      </w:r>
    </w:p>
    <w:p>
      <w:r>
        <w:t>pic4048.png</w:t>
      </w:r>
    </w:p>
    <w:p/>
    <w:p>
      <w:r>
        <w:t>So, Dexter knew where she was. He'd sent his agents to get her. But</w:t>
        <w:br/>
        <w:t>not if J could help it.</w:t>
        <w:br/>
        <w:br/>
      </w:r>
    </w:p>
    <w:p>
      <w:r>
        <w:br/>
      </w:r>
    </w:p>
    <w:p>
      <w:r>
        <w:t>pic405.png</w:t>
      </w:r>
    </w:p>
    <w:p/>
    <w:p>
      <w:r>
        <w:t>Wait, ifLa really aid dislike being waited on hand and foot, was that</w:t>
        <w:br/>
        <w:t>why she was assigned to a Mnemonicide who wasn't particularly good</w:t>
        <w:br/>
        <w:t>to his Guests?</w:t>
        <w:br/>
        <w:br/>
        <w:t>That brought up all sorts of possibilities that I didn't want to think</w:t>
        <w:br/>
        <w:t>about.</w:t>
        <w:br/>
        <w:br/>
      </w:r>
    </w:p>
    <w:p>
      <w:r>
        <w:br/>
      </w:r>
    </w:p>
    <w:p>
      <w:r>
        <w:t>pic4050.png</w:t>
      </w:r>
    </w:p>
    <w:p/>
    <w:p>
      <w:r>
        <w:t>So, I stood as quickly as I could. But everything was blurry. All my</w:t>
        <w:br/>
        <w:t>strength left me. And I slumped down to the ground.</w:t>
        <w:br/>
      </w:r>
    </w:p>
    <w:p>
      <w:r>
        <w:br/>
      </w:r>
    </w:p>
    <w:p>
      <w:r>
        <w:t>pic4051.png</w:t>
      </w:r>
    </w:p>
    <w:p/>
    <w:p>
      <w:r>
        <w:t>Then I knew no more.</w:t>
        <w:br/>
        <w:t>And the world — everything that I knew and loved in it — went</w:t>
        <w:br/>
        <w:t>completely dark.</w:t>
        <w:br/>
      </w:r>
    </w:p>
    <w:p>
      <w:r>
        <w:br/>
      </w:r>
    </w:p>
    <w:p>
      <w:r>
        <w:t>pic4052.png</w:t>
      </w:r>
    </w:p>
    <w:p/>
    <w:p>
      <w:r>
        <w:t>I never stopped thinking about the girl. Not even at the last.</w:t>
        <w:br/>
      </w:r>
    </w:p>
    <w:p>
      <w:r>
        <w:br/>
      </w:r>
    </w:p>
    <w:p>
      <w:r>
        <w:t>pic4053.png</w:t>
      </w:r>
    </w:p>
    <w:p/>
    <w:p>
      <w:r>
        <w:t>I never stopped thinking about the girl. Not even at the last.</w:t>
        <w:br/>
      </w:r>
    </w:p>
    <w:p>
      <w:r>
        <w:br/>
      </w:r>
    </w:p>
    <w:p>
      <w:r>
        <w:t>pic4066.png</w:t>
      </w:r>
    </w:p>
    <w:p/>
    <w:p>
      <w:r>
        <w:t>La's song was warm and sweet.</w:t>
        <w:br/>
        <w:t>I could feel it embracing me, sinking into my every pore, filling me</w:t>
        <w:br/>
        <w:t>up ... just like it had the first time, in my apartment.</w:t>
        <w:br/>
      </w:r>
    </w:p>
    <w:p>
      <w:r>
        <w:br/>
      </w:r>
    </w:p>
    <w:p>
      <w:r>
        <w:t>pic4067.png</w:t>
      </w:r>
    </w:p>
    <w:p/>
    <w:p>
      <w:r>
        <w:t>But I couldn't give into it ... not just yet.</w:t>
        <w:br/>
      </w:r>
    </w:p>
    <w:p>
      <w:r>
        <w:br/>
      </w:r>
    </w:p>
    <w:p>
      <w:r>
        <w:t>pic4068.png</w:t>
      </w:r>
    </w:p>
    <w:p/>
    <w:p>
      <w:r>
        <w:t>But I couldn't give into it ... not just yet.</w:t>
        <w:br/>
      </w:r>
    </w:p>
    <w:p>
      <w:r>
        <w:br/>
      </w:r>
    </w:p>
    <w:p>
      <w:r>
        <w:t>pic407.png</w:t>
      </w:r>
    </w:p>
    <w:p/>
    <w:p>
      <w:r>
        <w:t>&lt;Blackiris&gt;</w:t>
        <w:br/>
        <w:t>“All right, fine. But you owe me one.</w:t>
        <w:br/>
        <w:br/>
      </w:r>
    </w:p>
    <w:p>
      <w:r>
        <w:br/>
      </w:r>
    </w:p>
    <w:p>
      <w:r>
        <w:t>pic4072.png</w:t>
      </w:r>
    </w:p>
    <w:p/>
    <w:p>
      <w:r>
        <w:t>Tused my elbows to raise myself up off the ground.</w:t>
        <w:br/>
        <w:t>A splitting headache strong enough to shatter my head to pieces</w:t>
        <w:br/>
        <w:t>assaulted me the moment] tried to fight off the drowsiness.</w:t>
        <w:br/>
      </w:r>
    </w:p>
    <w:p>
      <w:r>
        <w:br/>
      </w:r>
    </w:p>
    <w:p>
      <w:r>
        <w:t>pic4073.png</w:t>
      </w:r>
    </w:p>
    <w:p/>
    <w:p>
      <w:r>
        <w:t>&lt;la&gt;</w:t>
        <w:br/>
        <w:t>“Don't push yourself... please ... I beg you ...”</w:t>
        <w:br/>
      </w:r>
    </w:p>
    <w:p>
      <w:r>
        <w:br/>
      </w:r>
    </w:p>
    <w:p>
      <w:r>
        <w:t>pic4074.png</w:t>
      </w:r>
    </w:p>
    <w:p/>
    <w:p>
      <w:r>
        <w:t>She said with an unsteady voice.</w:t>
        <w:br/>
        <w:t>I saw the worry written all over her face, and I managed a smile.</w:t>
        <w:br/>
      </w:r>
    </w:p>
    <w:p>
      <w:r>
        <w:br/>
      </w:r>
    </w:p>
    <w:p>
      <w:r>
        <w:t>pic4075.png</w:t>
      </w:r>
    </w:p>
    <w:p/>
    <w:p>
      <w:r>
        <w:t>&lt;Blackiris&gt;</w:t>
        <w:br/>
        <w:t>“I guess. You're right ... this isa little much ...”</w:t>
        <w:br/>
      </w:r>
    </w:p>
    <w:p>
      <w:r>
        <w:br/>
      </w:r>
    </w:p>
    <w:p>
      <w:r>
        <w:t>pic4076.png</w:t>
      </w:r>
    </w:p>
    <w:p/>
    <w:p>
      <w:r>
        <w:t>She pursed her lips and whispered that she was sorry.</w:t>
        <w:br/>
        <w:t>Maybe it was the haze — maybe it was the headache — but that</w:t>
        <w:br/>
        <w:t>moment, it looked like she was in even more pain than I was.</w:t>
        <w:br/>
      </w:r>
    </w:p>
    <w:p>
      <w:r>
        <w:br/>
      </w:r>
    </w:p>
    <w:p>
      <w:r>
        <w:t>pic4077.png</w:t>
      </w:r>
    </w:p>
    <w:p/>
    <w:p>
      <w:r>
        <w:t>&lt;la&gt;</w:t>
        <w:br/>
        <w:t>“You're resisting. No wonder it hurts. So please. Sleep ...”</w:t>
        <w:br/>
      </w:r>
    </w:p>
    <w:p>
      <w:r>
        <w:br/>
      </w:r>
    </w:p>
    <w:p>
      <w:r>
        <w:t>pic4078.png</w:t>
      </w:r>
    </w:p>
    <w:p/>
    <w:p>
      <w:r>
        <w:t>&lt;Blackiris&gt;</w:t>
        <w:br/>
        <w:t>“... okay. Close your eyes; then I'll do as you say.”</w:t>
        <w:br/>
      </w:r>
    </w:p>
    <w:p>
      <w:r>
        <w:br/>
      </w:r>
    </w:p>
    <w:p>
      <w:r>
        <w:t>pic4079.png</w:t>
      </w:r>
    </w:p>
    <w:p/>
    <w:p>
      <w:r>
        <w:t>Ianswered witha smile. La looked at me fora second. Then she</w:t>
        <w:br/>
        <w:t>nodded.</w:t>
        <w:br/>
        <w:br/>
        <w:t>There was something more than a little weird about that. She had</w:t>
        <w:br/>
        <w:t>the upper hand by a long shot here. Why was she obeying?</w:t>
        <w:br/>
      </w:r>
    </w:p>
    <w:p>
      <w:r>
        <w:br/>
      </w:r>
    </w:p>
    <w:p>
      <w:r>
        <w:t>pic408.png</w:t>
      </w:r>
    </w:p>
    <w:p/>
    <w:p>
      <w:r>
        <w:t>&lt;Blackiris&gt;</w:t>
        <w:br/>
        <w:t>“All right, fine. But you owe me one. Oh, don't bother calling me at</w:t>
        <w:br/>
        <w:t>my apartment — I'm not there. I'm amrently at the house on top of</w:t>
        <w:br/>
        <w:t>the hill at Eighth Street, so send your client there.”</w:t>
        <w:br/>
        <w:br/>
      </w:r>
    </w:p>
    <w:p>
      <w:r>
        <w:br/>
      </w:r>
    </w:p>
    <w:p>
      <w:r>
        <w:t>pic4082.png</w:t>
      </w:r>
    </w:p>
    <w:p/>
    <w:p>
      <w:r>
        <w:t>Tran my fingers down her cheeks. Then I drew near — and kissed</w:t>
        <w:br/>
        <w:t>her.</w:t>
        <w:br/>
        <w:br/>
        <w:t>Her eyes fluttered open in surprise for a second, but she did not resist</w:t>
        <w:br/>
        <w:t>me.</w:t>
        <w:br/>
      </w:r>
    </w:p>
    <w:p>
      <w:r>
        <w:br/>
      </w:r>
    </w:p>
    <w:p>
      <w:r>
        <w:t>pic4083.png</w:t>
      </w:r>
    </w:p>
    <w:p/>
    <w:p>
      <w:r>
        <w:t>I could see flecks of blood — my blood — on her cheeks now. I</w:t>
        <w:br/>
        <w:t>wiped those away gently. Once that was done, I said,</w:t>
        <w:br/>
      </w:r>
    </w:p>
    <w:p>
      <w:r>
        <w:br/>
      </w:r>
    </w:p>
    <w:p>
      <w:r>
        <w:t>pic4084.png</w:t>
      </w:r>
    </w:p>
    <w:p/>
    <w:p>
      <w:r>
        <w:t>&lt;Blackiris&gt;</w:t>
        <w:br/>
        <w:t>“Tove you, La.</w:t>
        <w:br/>
      </w:r>
    </w:p>
    <w:p>
      <w:r>
        <w:br/>
      </w:r>
    </w:p>
    <w:p>
      <w:r>
        <w:t>pic4085.png</w:t>
      </w:r>
    </w:p>
    <w:p/>
    <w:p>
      <w:r>
        <w:t>She blinked. Once. Twice. Obviously she was shocked. But I had no</w:t>
        <w:br/>
        <w:t>idea whether she'd heard me. So, I said it one more time, loudly.</w:t>
        <w:br/>
      </w:r>
    </w:p>
    <w:p>
      <w:r>
        <w:br/>
      </w:r>
    </w:p>
    <w:p>
      <w:r>
        <w:t>pic4086.png</w:t>
      </w:r>
    </w:p>
    <w:p/>
    <w:p>
      <w:r>
        <w:t>&lt;Blackiris&gt;</w:t>
        <w:br/>
        <w:t>“love you.”</w:t>
        <w:br/>
      </w:r>
    </w:p>
    <w:p>
      <w:r>
        <w:br/>
      </w:r>
    </w:p>
    <w:p>
      <w:r>
        <w:t>pic4087.png</w:t>
      </w:r>
    </w:p>
    <w:p/>
    <w:p>
      <w:r>
        <w:t>Just three little words. That was all. But they were the hardest three</w:t>
        <w:br/>
        <w:t>words I'd ever said. I couldn't do anything more. That was okay,</w:t>
        <w:br/>
        <w:t>though — because she'd heard me this time. She was starting to blush</w:t>
        <w:br/>
        <w:t>furiously.</w:t>
        <w:br/>
      </w:r>
    </w:p>
    <w:p>
      <w:r>
        <w:br/>
      </w:r>
    </w:p>
    <w:p>
      <w:r>
        <w:t>pic4088.png</w:t>
      </w:r>
    </w:p>
    <w:p/>
    <w:p>
      <w:r>
        <w:t>&lt;la&gt;</w:t>
        <w:br/>
      </w:r>
    </w:p>
    <w:p>
      <w:r>
        <w:br/>
      </w:r>
    </w:p>
    <w:p>
      <w:r>
        <w:t>pic4089.png</w:t>
      </w:r>
    </w:p>
    <w:p/>
    <w:p>
      <w:r>
        <w:t>I could tell she was trying to say something — but that she couldn't</w:t>
        <w:br/>
        <w:t>put it into words.</w:t>
        <w:br/>
        <w:t>So I just smiled. And waited. I was prepared to wait forever.</w:t>
        <w:br/>
      </w:r>
    </w:p>
    <w:p>
      <w:r>
        <w:br/>
      </w:r>
    </w:p>
    <w:p>
      <w:r>
        <w:t>pic4090.png</w:t>
      </w:r>
    </w:p>
    <w:p/>
    <w:p>
      <w:r>
        <w:t>My head hurt as badly as ever, but that didn't matter anymore. I'd</w:t>
        <w:br/>
        <w:t>finally said what I'd set out to say.</w:t>
        <w:br/>
      </w:r>
    </w:p>
    <w:p>
      <w:r>
        <w:br/>
      </w:r>
    </w:p>
    <w:p>
      <w:r>
        <w:t>pic4091.png</w:t>
      </w:r>
    </w:p>
    <w:p/>
    <w:p>
      <w:r>
        <w:t>&lt;la&gt;</w:t>
        <w:br/>
        <w:t>“Blackiris, you're ...!”</w:t>
        <w:br/>
      </w:r>
    </w:p>
    <w:p>
      <w:r>
        <w:br/>
      </w:r>
    </w:p>
    <w:p>
      <w:r>
        <w:t>pic4092.png</w:t>
      </w:r>
    </w:p>
    <w:p/>
    <w:p>
      <w:r>
        <w:t>&lt;Blackiris&gt;</w:t>
        <w:br/>
        <w:t>“Hmm?”</w:t>
        <w:br/>
      </w:r>
    </w:p>
    <w:p>
      <w:r>
        <w:br/>
      </w:r>
    </w:p>
    <w:p>
      <w:r>
        <w:t>pic4093.png</w:t>
      </w:r>
    </w:p>
    <w:p/>
    <w:p>
      <w:r>
        <w:t>&lt;la&gt;</w:t>
        <w:br/>
        <w:t>“... so cruel.”</w:t>
        <w:br/>
      </w:r>
    </w:p>
    <w:p>
      <w:r>
        <w:br/>
      </w:r>
    </w:p>
    <w:p>
      <w:r>
        <w:t>pic4094.png</w:t>
      </w:r>
    </w:p>
    <w:p/>
    <w:p>
      <w:r>
        <w:t>She burst into tears.</w:t>
        <w:br/>
        <w:t>I just ran my fingers through her hair — gently — and waited. I</w:t>
        <w:br/>
        <w:t>could feel the headache leaving me already.</w:t>
        <w:br/>
      </w:r>
    </w:p>
    <w:p>
      <w:r>
        <w:br/>
      </w:r>
    </w:p>
    <w:p>
      <w:r>
        <w:t>pic4097.png</w:t>
      </w:r>
    </w:p>
    <w:p/>
    <w:p>
      <w:r>
        <w:t>When she finally looked back up at me, her face was completely wet</w:t>
        <w:br/>
        <w:t>and her eyes were red.</w:t>
        <w:br/>
      </w:r>
    </w:p>
    <w:p>
      <w:r>
        <w:br/>
      </w:r>
    </w:p>
    <w:p>
      <w:r>
        <w:t>pic4098.png</w:t>
      </w:r>
    </w:p>
    <w:p/>
    <w:p>
      <w:r>
        <w:t>&lt;Blackiris&gt;</w:t>
        <w:br/>
        <w:t>“La. Why did you try to erase my memory?”</w:t>
        <w:br/>
      </w:r>
    </w:p>
    <w:p>
      <w:r>
        <w:br/>
      </w:r>
    </w:p>
    <w:p>
      <w:r>
        <w:t>pic4099.png</w:t>
      </w:r>
    </w:p>
    <w:p/>
    <w:p>
      <w:r>
        <w:t>In response, she stared down at the ground. Obviously, she was</w:t>
        <w:br/>
        <w:br/>
        <w:t>trying to figure out what to say.</w:t>
        <w:br/>
        <w:t>Her tears fell and splattered on the floor as I watched.</w:t>
        <w:br/>
      </w:r>
    </w:p>
    <w:p>
      <w:r>
        <w:br/>
      </w:r>
    </w:p>
    <w:p>
      <w:r>
        <w:t>pic41.png</w:t>
      </w:r>
    </w:p>
    <w:p/>
    <w:p>
      <w:r>
        <w:t>Great. Man, I wasn't getting anywhere today, was I?</w:t>
        <w:br/>
        <w:br/>
      </w:r>
    </w:p>
    <w:p>
      <w:r>
        <w:br/>
      </w:r>
    </w:p>
    <w:p>
      <w:r>
        <w:t>pic410.png</w:t>
      </w:r>
    </w:p>
    <w:p/>
    <w:p>
      <w:r>
        <w:t>&lt;Blackiris&gt;</w:t>
        <w:br/>
        <w:t>“Nice and peaceful, actually. So much so that I've half'a mind to move</w:t>
        <w:br/>
        <w:t>there permanently.”</w:t>
        <w:br/>
        <w:br/>
      </w:r>
    </w:p>
    <w:p>
      <w:r>
        <w:br/>
      </w:r>
    </w:p>
    <w:p>
      <w:r>
        <w:t>pic4100.png</w:t>
      </w:r>
    </w:p>
    <w:p/>
    <w:p>
      <w:r>
        <w:t>&lt;la&gt;</w:t>
        <w:br/>
        <w:t>“Because. You were in such pain. I thought. Because of me. Because</w:t>
        <w:br/>
        <w:t>of Pops. Because ...”</w:t>
        <w:br/>
      </w:r>
    </w:p>
    <w:p>
      <w:r>
        <w:br/>
      </w:r>
    </w:p>
    <w:p>
      <w:r>
        <w:t>pic4101.png</w:t>
      </w:r>
    </w:p>
    <w:p/>
    <w:p>
      <w:r>
        <w:t>&lt;Blackiris&gt;</w:t>
        <w:br/>
        <w:t>“... because Dexter told you so?”</w:t>
        <w:br/>
      </w:r>
    </w:p>
    <w:p>
      <w:r>
        <w:br/>
      </w:r>
    </w:p>
    <w:p>
      <w:r>
        <w:t>pic4102.png</w:t>
      </w:r>
    </w:p>
    <w:p/>
    <w:p>
      <w:r>
        <w:t>She started to nod — but then she shook her head frantically.</w:t>
        <w:br/>
      </w:r>
    </w:p>
    <w:p>
      <w:r>
        <w:br/>
      </w:r>
    </w:p>
    <w:p>
      <w:r>
        <w:t>pic4103.png</w:t>
      </w:r>
    </w:p>
    <w:p/>
    <w:p>
      <w:r>
        <w:t>&lt;la&gt;</w:t>
        <w:br/>
        <w:t>“He said that. But no. You're wrong. I chose to do it. Myself.”</w:t>
        <w:br/>
      </w:r>
    </w:p>
    <w:p>
      <w:r>
        <w:br/>
      </w:r>
    </w:p>
    <w:p>
      <w:r>
        <w:t>pic4104.png</w:t>
      </w:r>
    </w:p>
    <w:p/>
    <w:p>
      <w:r>
        <w:t>&lt;Blackiris&gt;</w:t>
        <w:br/>
        <w:t>“... and why would you do that? So, you thought so little of me that</w:t>
        <w:br/>
        <w:t>you didn't care that I'd forget you?”</w:t>
        <w:br/>
      </w:r>
    </w:p>
    <w:p>
      <w:r>
        <w:br/>
      </w:r>
    </w:p>
    <w:p>
      <w:r>
        <w:t>pic4105.png</w:t>
      </w:r>
    </w:p>
    <w:p/>
    <w:p>
      <w:r>
        <w:t>I said halfjokingly. But I saw the hurt in her eyes when she glared</w:t>
        <w:br/>
        <w:t>back at me.</w:t>
        <w:br/>
        <w:t>Now she was crying harder than ever.</w:t>
        <w:br/>
      </w:r>
    </w:p>
    <w:p>
      <w:r>
        <w:br/>
      </w:r>
    </w:p>
    <w:p>
      <w:r>
        <w:t>pic4106.png</w:t>
      </w:r>
    </w:p>
    <w:p/>
    <w:p>
      <w:r>
        <w:t>&lt;la&gt;</w:t>
        <w:br/>
        <w:t>“That's not true ... and you know it</w:t>
        <w:br/>
        <w:br/>
      </w:r>
    </w:p>
    <w:p>
      <w:r>
        <w:br/>
      </w:r>
    </w:p>
    <w:p>
      <w:r>
        <w:t>pic4107.png</w:t>
      </w:r>
    </w:p>
    <w:p/>
    <w:p>
      <w:r>
        <w:t>... well, fair enough. That was a bit much.</w:t>
        <w:br/>
        <w:t>She'd been cautioning me about that all month now.</w:t>
        <w:br/>
      </w:r>
    </w:p>
    <w:p>
      <w:r>
        <w:br/>
      </w:r>
    </w:p>
    <w:p>
      <w:r>
        <w:t>pic4108.png</w:t>
      </w:r>
    </w:p>
    <w:p/>
    <w:p>
      <w:r>
        <w:t>&lt;la&gt;</w:t>
        <w:br/>
        <w:t>“But what I said to you. It was horrible. You've been so hurt. You've</w:t>
        <w:br/>
        <w:t>been through so much. But I hurt you more ...”</w:t>
        <w:br/>
      </w:r>
    </w:p>
    <w:p>
      <w:r>
        <w:br/>
      </w:r>
    </w:p>
    <w:p>
      <w:r>
        <w:t>pic4109.png</w:t>
      </w:r>
    </w:p>
    <w:p/>
    <w:p>
      <w:r>
        <w:t>&lt;la&gt;</w:t>
        <w:br/>
        <w:t>“So I thought. You'd be happy to forget me. I thought. It's my duty to</w:t>
        <w:br/>
        <w:t>cure you.”</w:t>
        <w:br/>
      </w:r>
    </w:p>
    <w:p>
      <w:r>
        <w:br/>
      </w:r>
    </w:p>
    <w:p>
      <w:r>
        <w:t>pic411.png</w:t>
      </w:r>
    </w:p>
    <w:p/>
    <w:p>
      <w:r>
        <w:t>&lt;Blackiris&gt;</w:t>
        <w:br/>
        <w:t>“Nice and peaceful, actually. So much so that I've half'a mind to move</w:t>
        <w:br/>
        <w:t>there permanently.”</w:t>
        <w:br/>
        <w:br/>
      </w:r>
    </w:p>
    <w:p>
      <w:r>
        <w:br/>
      </w:r>
    </w:p>
    <w:p>
      <w:r>
        <w:t>pic4110.png</w:t>
      </w:r>
    </w:p>
    <w:p/>
    <w:p>
      <w:r>
        <w:t>&lt;Blackiris&gt;</w:t>
        <w:br/>
        <w:t>“Horrible? You said something horrible? Wait, what was that ...?”</w:t>
        <w:br/>
      </w:r>
    </w:p>
    <w:p>
      <w:r>
        <w:br/>
      </w:r>
    </w:p>
    <w:p>
      <w:r>
        <w:t>pic4111.png</w:t>
      </w:r>
    </w:p>
    <w:p/>
    <w:p>
      <w:r>
        <w:t>&lt;la&gt;</w:t>
        <w:br/>
        <w:t>“I told you to get away from me...”</w:t>
        <w:br/>
      </w:r>
    </w:p>
    <w:p>
      <w:r>
        <w:br/>
      </w:r>
    </w:p>
    <w:p>
      <w:r>
        <w:t>pic4112.png</w:t>
      </w:r>
    </w:p>
    <w:p/>
    <w:p>
      <w:r>
        <w:t>I smiled despite myself.</w:t>
        <w:br/>
        <w:t>I'd been shocked to hear that coming from her lips, all right.</w:t>
        <w:br/>
        <w:t>However ...</w:t>
        <w:br/>
      </w:r>
    </w:p>
    <w:p>
      <w:r>
        <w:br/>
      </w:r>
    </w:p>
    <w:p>
      <w:r>
        <w:t>pic4113.png</w:t>
      </w:r>
    </w:p>
    <w:p/>
    <w:p>
      <w:r>
        <w:t>&lt;Blackiris&gt;</w:t>
        <w:br/>
        <w:t>“Oh, La, you're wrong. I was hurt by the choice you made then. But</w:t>
        <w:br/>
        <w:t>that's something I could easily recover from ...”</w:t>
        <w:br/>
      </w:r>
    </w:p>
    <w:p>
      <w:r>
        <w:br/>
      </w:r>
    </w:p>
    <w:p>
      <w:r>
        <w:t>pic4114.png</w:t>
      </w:r>
    </w:p>
    <w:p/>
    <w:p>
      <w:r>
        <w:t>Because she'd chosen — not to forget Analye. Maria had made the</w:t>
        <w:br/>
        <w:t>opposite choice.</w:t>
        <w:br/>
      </w:r>
    </w:p>
    <w:p>
      <w:r>
        <w:br/>
      </w:r>
    </w:p>
    <w:p>
      <w:r>
        <w:t>pic4115.png</w:t>
      </w:r>
    </w:p>
    <w:p/>
    <w:p>
      <w:r>
        <w:t>&lt;Blackiris&gt;</w:t>
        <w:br/>
        <w:t>“... because to be honest, it made me happy. I'd never met anyone</w:t>
        <w:br/>
        <w:t>who'd decided to do it the hard way ...”</w:t>
        <w:br/>
      </w:r>
    </w:p>
    <w:p>
      <w:r>
        <w:br/>
      </w:r>
    </w:p>
    <w:p>
      <w:r>
        <w:t>pic4116.png</w:t>
      </w:r>
    </w:p>
    <w:p/>
    <w:p>
      <w:r>
        <w:t>... which was why my choice — when it came — had been simple: no</w:t>
        <w:br/>
        <w:t>way in hell I was going to forget her.</w:t>
        <w:br/>
      </w:r>
    </w:p>
    <w:p>
      <w:r>
        <w:br/>
      </w:r>
    </w:p>
    <w:p>
      <w:r>
        <w:t>pic4117.png</w:t>
      </w:r>
    </w:p>
    <w:p/>
    <w:p>
      <w:r>
        <w:t>&lt;Blackiris&gt;</w:t>
        <w:br/>
        <w:t>“And besides — I'd never agree to have my memory erased.”</w:t>
        <w:br/>
      </w:r>
    </w:p>
    <w:p>
      <w:r>
        <w:br/>
      </w:r>
    </w:p>
    <w:p>
      <w:r>
        <w:t>pic4118.png</w:t>
      </w:r>
    </w:p>
    <w:p/>
    <w:p>
      <w:r>
        <w:t>She opened her eyes wide when I said this. Clearly, she couldn't</w:t>
        <w:br/>
        <w:t>believe me.</w:t>
        <w:br/>
      </w:r>
    </w:p>
    <w:p>
      <w:r>
        <w:br/>
      </w:r>
    </w:p>
    <w:p>
      <w:r>
        <w:t>pic4119.png</w:t>
      </w:r>
    </w:p>
    <w:p/>
    <w:p>
      <w:r>
        <w:t>&lt;Blackiris&gt;</w:t>
        <w:br/>
        <w:t>“I don't know what happened between the two of you, but I never</w:t>
        <w:br/>
        <w:t>asked Dexter for this.”</w:t>
        <w:br/>
      </w:r>
    </w:p>
    <w:p>
      <w:r>
        <w:br/>
      </w:r>
    </w:p>
    <w:p>
      <w:r>
        <w:t>pic412.png</w:t>
      </w:r>
    </w:p>
    <w:p/>
    <w:p>
      <w:r>
        <w:t>&lt;Rook&gt;</w:t>
        <w:br/>
        <w:t>“... oh, get off it, man. You're not old enough to retire yet. Anyway,</w:t>
        <w:br/>
        <w:br/>
        <w:t>thanks a bunch for this. I'll have the client at your location by the day</w:t>
        <w:br/>
        <w:br/>
        <w:t>after tomorrow.”</w:t>
        <w:br/>
        <w:br/>
      </w:r>
    </w:p>
    <w:p>
      <w:r>
        <w:br/>
      </w:r>
    </w:p>
    <w:p>
      <w:r>
        <w:t>pic4120.png</w:t>
      </w:r>
    </w:p>
    <w:p/>
    <w:p>
      <w:r>
        <w:t>The black suits had caught us at the church.</w:t>
        <w:br/>
        <w:br/>
        <w:t>After that, we were probably brought before Dexter, and had our</w:t>
        <w:br/>
        <w:t>memories of the experience erased — so La could work as an Omega,</w:t>
        <w:br/>
        <w:t>and I could continue my work as an Alpha.</w:t>
        <w:br/>
      </w:r>
    </w:p>
    <w:p>
      <w:r>
        <w:br/>
      </w:r>
    </w:p>
    <w:p>
      <w:r>
        <w:t>pic4121.png</w:t>
      </w:r>
    </w:p>
    <w:p/>
    <w:p>
      <w:r>
        <w:t>And then we both arrived at that house on Eighth — doomed to</w:t>
        <w:br/>
        <w:t>repeat the same mistakes our forgetful minds had committed over and</w:t>
        <w:br/>
        <w:t>over.</w:t>
        <w:br/>
      </w:r>
    </w:p>
    <w:p>
      <w:r>
        <w:br/>
      </w:r>
    </w:p>
    <w:p>
      <w:r>
        <w:t>pic4122.png</w:t>
      </w:r>
    </w:p>
    <w:p/>
    <w:p>
      <w:r>
        <w:t>&lt;Blackiris&gt;</w:t>
        <w:br/>
        <w:t>“I never asked to forget you. I never want to forget you. That's the</w:t>
        <w:br/>
        <w:t>honest-to-goodness truth.”</w:t>
        <w:br/>
      </w:r>
    </w:p>
    <w:p>
      <w:r>
        <w:br/>
      </w:r>
    </w:p>
    <w:p>
      <w:r>
        <w:t>pic4123.png</w:t>
      </w:r>
    </w:p>
    <w:p/>
    <w:p>
      <w:r>
        <w:t>&lt;Blackiris&gt;</w:t>
        <w:br/>
        <w:t>“...and I'd really appreciate it if you stopped trying to erase my</w:t>
        <w:br/>
        <w:t>memory now, thank you.”</w:t>
        <w:br/>
      </w:r>
    </w:p>
    <w:p>
      <w:r>
        <w:br/>
      </w:r>
    </w:p>
    <w:p>
      <w:r>
        <w:t>pic4124.png</w:t>
      </w:r>
    </w:p>
    <w:p/>
    <w:p>
      <w:r>
        <w:t>I said witha smile. But La — she slid forward against me, putting her</w:t>
        <w:br/>
        <w:t>arms around me as she wailed,</w:t>
        <w:br/>
      </w:r>
    </w:p>
    <w:p>
      <w:r>
        <w:br/>
      </w:r>
    </w:p>
    <w:p>
      <w:r>
        <w:t>pic4125.png</w:t>
      </w:r>
    </w:p>
    <w:p/>
    <w:p>
      <w:r>
        <w:t>&lt;la&gt;</w:t>
        <w:br/>
        <w:t>“Tl stop ...!"</w:t>
        <w:br/>
      </w:r>
    </w:p>
    <w:p>
      <w:r>
        <w:br/>
      </w:r>
    </w:p>
    <w:p>
      <w:r>
        <w:t>pic4126.png</w:t>
      </w:r>
    </w:p>
    <w:p/>
    <w:p>
      <w:r>
        <w:t>&lt;la&gt;</w:t>
        <w:br/>
        <w:t>“Tl stop ...!"</w:t>
        <w:br/>
      </w:r>
    </w:p>
    <w:p>
      <w:r>
        <w:br/>
      </w:r>
    </w:p>
    <w:p>
      <w:r>
        <w:t>pic4128.png</w:t>
      </w:r>
    </w:p>
    <w:p/>
    <w:p>
      <w:r>
        <w:t>I just held her in my arms. She kept crying. I was starting to get</w:t>
        <w:br/>
        <w:t>sleepy again ... except this was just because I was so relieved. When I</w:t>
        <w:br/>
        <w:t>awoke, my memories would still be there. And so would La.</w:t>
        <w:br/>
      </w:r>
    </w:p>
    <w:p>
      <w:r>
        <w:br/>
      </w:r>
    </w:p>
    <w:p>
      <w:r>
        <w:t>pic4129.png</w:t>
      </w:r>
    </w:p>
    <w:p/>
    <w:p>
      <w:r>
        <w:t>Besides — I'd never known that it would feel so good to hold her in</w:t>
        <w:br/>
        <w:t>my arms.</w:t>
        <w:br/>
      </w:r>
    </w:p>
    <w:p>
      <w:r>
        <w:br/>
      </w:r>
    </w:p>
    <w:p>
      <w:r>
        <w:t>pic413.png</w:t>
      </w:r>
    </w:p>
    <w:p/>
    <w:p>
      <w:r>
        <w:t>&lt;Rook&gt;</w:t>
        <w:br/>
        <w:t>“... oh, get off it, man. You're not old enough to retire yet. Anyway,</w:t>
        <w:br/>
        <w:br/>
        <w:t>thanks a bunch for this. I'll have the client at your location by the day</w:t>
        <w:br/>
        <w:br/>
        <w:t>after tomorrow.”</w:t>
        <w:br/>
        <w:br/>
      </w:r>
    </w:p>
    <w:p>
      <w:r>
        <w:br/>
      </w:r>
    </w:p>
    <w:p>
      <w:r>
        <w:t>pic4130.png</w:t>
      </w:r>
    </w:p>
    <w:p/>
    <w:p>
      <w:r>
        <w:t>There wasa soft, vulnerable smile on her face when we let go of each</w:t>
        <w:br/>
        <w:t>other.</w:t>
        <w:br/>
      </w:r>
    </w:p>
    <w:p>
      <w:r>
        <w:br/>
      </w:r>
    </w:p>
    <w:p>
      <w:r>
        <w:t>pic4131.png</w:t>
      </w:r>
    </w:p>
    <w:p/>
    <w:p>
      <w:r>
        <w:t>I heard her say good night to me. But drowsiness overtook me fast,</w:t>
        <w:br/>
        <w:t>and I was asleep before I could say anything to her. &gt;</w:t>
        <w:br/>
      </w:r>
    </w:p>
    <w:p>
      <w:r>
        <w:br/>
      </w:r>
    </w:p>
    <w:p>
      <w:r>
        <w:t>pic4132.png</w:t>
      </w:r>
    </w:p>
    <w:p/>
    <w:p>
      <w:r>
        <w:t>I heard her say good night to me. But drowsiness overtook me fast,</w:t>
        <w:br/>
        <w:t>and I was asleep before I could say anything to her.</w:t>
        <w:br/>
      </w:r>
    </w:p>
    <w:p>
      <w:r>
        <w:br/>
      </w:r>
    </w:p>
    <w:p>
      <w:r>
        <w:t>pic4136.png</w:t>
      </w:r>
    </w:p>
    <w:p/>
    <w:p>
      <w:r>
        <w:t>When I woke up, the first thing I saw was La snuggled up right next</w:t>
        <w:br/>
        <w:t>to me, using my arm as her pillow.</w:t>
        <w:br/>
      </w:r>
    </w:p>
    <w:p>
      <w:r>
        <w:br/>
      </w:r>
    </w:p>
    <w:p>
      <w:r>
        <w:t>pic4137.png</w:t>
      </w:r>
    </w:p>
    <w:p/>
    <w:p>
      <w:r>
        <w:t>The next thing I saw was that she'd puta pillow under my head and</w:t>
        <w:br/>
        <w:t>draped a blanket over me. That was really nice of her.</w:t>
        <w:br/>
      </w:r>
    </w:p>
    <w:p>
      <w:r>
        <w:br/>
      </w:r>
    </w:p>
    <w:p>
      <w:r>
        <w:t>pic4138.png</w:t>
      </w:r>
    </w:p>
    <w:p/>
    <w:p>
      <w:r>
        <w:t>Lalso saw that she'd bandaged up my injured hand.</w:t>
        <w:br/>
      </w:r>
    </w:p>
    <w:p>
      <w:r>
        <w:br/>
      </w:r>
    </w:p>
    <w:p>
      <w:r>
        <w:t>pic4139.png</w:t>
      </w:r>
    </w:p>
    <w:p/>
    <w:p>
      <w:r>
        <w:t>I reached out and ran my fingers through her soft hair. She wriggled</w:t>
        <w:br/>
        <w:t>a little, and her eyes fluttered open.</w:t>
        <w:br/>
      </w:r>
    </w:p>
    <w:p>
      <w:r>
        <w:br/>
      </w:r>
    </w:p>
    <w:p>
      <w:r>
        <w:t>pic414.png</w:t>
      </w:r>
    </w:p>
    <w:p/>
    <w:p>
      <w:r>
        <w:t>&lt;Blackiris&gt;</w:t>
        <w:br/>
        <w:t>“Roger that.”</w:t>
        <w:br/>
        <w:br/>
      </w:r>
    </w:p>
    <w:p>
      <w:r>
        <w:br/>
      </w:r>
    </w:p>
    <w:p>
      <w:r>
        <w:t>pic4140.png</w:t>
      </w:r>
    </w:p>
    <w:p/>
    <w:p>
      <w:r>
        <w:t>&lt;Blackiris&gt;</w:t>
        <w:br/>
        <w:t>“Sorry, did I wake you up?”</w:t>
        <w:br/>
      </w:r>
    </w:p>
    <w:p>
      <w:r>
        <w:br/>
      </w:r>
    </w:p>
    <w:p>
      <w:r>
        <w:t>pic4141.png</w:t>
      </w:r>
    </w:p>
    <w:p/>
    <w:p>
      <w:r>
        <w:t>She shook her head no.</w:t>
        <w:br/>
        <w:t>When she realized exactly where she was, she blushed deeply — and</w:t>
        <w:br/>
        <w:t>scrambled out of the blanket.</w:t>
        <w:br/>
      </w:r>
    </w:p>
    <w:p>
      <w:r>
        <w:br/>
      </w:r>
    </w:p>
    <w:p>
      <w:r>
        <w:t>pic4142.png</w:t>
      </w:r>
    </w:p>
    <w:p/>
    <w:p>
      <w:r>
        <w:t>It felt kind of cold now that she'd done that.</w:t>
        <w:br/>
        <w:t>Now I was regretting ever having woken her.</w:t>
        <w:br/>
      </w:r>
    </w:p>
    <w:p>
      <w:r>
        <w:br/>
      </w:r>
    </w:p>
    <w:p>
      <w:r>
        <w:t>pic4143.png</w:t>
      </w:r>
    </w:p>
    <w:p/>
    <w:p>
      <w:r>
        <w:t>I still felt kind of sluggish, so I just lay back fora while. But only for</w:t>
        <w:br/>
        <w:t>a while — I had things to do.</w:t>
        <w:br/>
      </w:r>
    </w:p>
    <w:p>
      <w:r>
        <w:br/>
      </w:r>
    </w:p>
    <w:p>
      <w:r>
        <w:t>pic4145.png</w:t>
      </w:r>
    </w:p>
    <w:p/>
    <w:p>
      <w:r>
        <w:t>The loose-leaf paper from La's binder were still scattered everywhere</w:t>
        <w:br/>
        <w:t>in the living room. I reached out for one of them ... only to find that</w:t>
        <w:br/>
        <w:t>La was scampering about picking them all up.</w:t>
        <w:br/>
        <w:br/>
      </w:r>
    </w:p>
    <w:p>
      <w:r>
        <w:br/>
      </w:r>
    </w:p>
    <w:p>
      <w:r>
        <w:t>pic4146.png</w:t>
      </w:r>
    </w:p>
    <w:p/>
    <w:p>
      <w:r>
        <w:t>The loose-leaf paper from La's binder were still scattered everywhere</w:t>
        <w:br/>
        <w:t>im the living room. I reached out for one of them ... only to find that</w:t>
        <w:br/>
        <w:t>La was scampering about picking them all up.</w:t>
        <w:br/>
        <w:br/>
      </w:r>
    </w:p>
    <w:p>
      <w:r>
        <w:br/>
      </w:r>
    </w:p>
    <w:p>
      <w:r>
        <w:t>pic4148.png</w:t>
      </w:r>
    </w:p>
    <w:p/>
    <w:p>
      <w:r>
        <w:t>&lt;la&gt;</w:t>
        <w:br/>
        <w:t>“.. yeah. Butstill. It's embarrassing.”</w:t>
        <w:br/>
        <w:br/>
      </w:r>
    </w:p>
    <w:p>
      <w:r>
        <w:br/>
      </w:r>
    </w:p>
    <w:p>
      <w:r>
        <w:t>pic4149.png</w:t>
      </w:r>
    </w:p>
    <w:p/>
    <w:p>
      <w:r>
        <w:t>&lt;Blackiris&gt;</w:t>
        <w:br/>
        <w:t>“And what are they about?”</w:t>
        <w:br/>
        <w:br/>
      </w:r>
    </w:p>
    <w:p>
      <w:r>
        <w:br/>
      </w:r>
    </w:p>
    <w:p>
      <w:r>
        <w:t>pic4151.png</w:t>
      </w:r>
    </w:p>
    <w:p/>
    <w:p>
      <w:r>
        <w:t>&lt;la&gt;</w:t>
        <w:br/>
        <w:t>“Experimental notes. The erasure of a Mnemonicide's memory.”</w:t>
        <w:br/>
        <w:br/>
      </w:r>
    </w:p>
    <w:p>
      <w:r>
        <w:br/>
      </w:r>
    </w:p>
    <w:p>
      <w:r>
        <w:t>pic4152.png</w:t>
      </w:r>
    </w:p>
    <w:p/>
    <w:p>
      <w:r>
        <w:t>&lt;la&gt;</w:t>
        <w:br/>
        <w:t>“Experimental notes. The erasure of a Mnemonicide's memory.”</w:t>
        <w:br/>
        <w:br/>
      </w:r>
    </w:p>
    <w:p>
      <w:r>
        <w:br/>
      </w:r>
    </w:p>
    <w:p>
      <w:r>
        <w:t>pic4153.png</w:t>
      </w:r>
    </w:p>
    <w:p/>
    <w:p>
      <w:r>
        <w:t>‘And that was understandable. No matter how deeply you searched</w:t>
        <w:br/>
        <w:t>through the literature, you'd never find so much as a case report of</w:t>
        <w:br/>
        <w:t>this. It wasa highly theoretical matter, not even thought possible by</w:t>
        <w:br/>
        <w:t>most.</w:t>
        <w:br/>
        <w:br/>
        <w:t>So I was a guinea pig. That didn't make me feel so good.</w:t>
        <w:br/>
        <w:br/>
        <w:t>=</w:t>
        <w:br/>
        <w:br/>
      </w:r>
    </w:p>
    <w:p>
      <w:r>
        <w:br/>
      </w:r>
    </w:p>
    <w:p>
      <w:r>
        <w:t>pic4154.png</w:t>
      </w:r>
    </w:p>
    <w:p/>
    <w:p>
      <w:r>
        <w:t>&lt;la&gt;</w:t>
        <w:br/>
        <w:t>“Dexter wouldn't allow me. To erase your memory. But he did let me</w:t>
        <w:br/>
        <w:t>stay with you. Fora month. For this.”</w:t>
        <w:br/>
        <w:br/>
      </w:r>
    </w:p>
    <w:p>
      <w:r>
        <w:br/>
      </w:r>
    </w:p>
    <w:p>
      <w:r>
        <w:t>pic4155.png</w:t>
      </w:r>
    </w:p>
    <w:p/>
    <w:p>
      <w:r>
        <w:t>She finished putting her papers back in her binder. When she tuned</w:t>
        <w:br/>
        <w:t>back to me, there was embarrassment — and a little bit of shame — in</w:t>
        <w:br/>
        <w:t>her smile.</w:t>
        <w:br/>
        <w:br/>
      </w:r>
    </w:p>
    <w:p>
      <w:r>
        <w:br/>
      </w:r>
    </w:p>
    <w:p>
      <w:r>
        <w:t>pic4157.png</w:t>
      </w:r>
    </w:p>
    <w:p/>
    <w:p>
      <w:r>
        <w:t>&lt;la&gt;</w:t>
        <w:br/>
        <w:t>“Um. Uh. Good morning...”</w:t>
        <w:br/>
        <w:br/>
      </w:r>
    </w:p>
    <w:p>
      <w:r>
        <w:br/>
      </w:r>
    </w:p>
    <w:p>
      <w:r>
        <w:t>pic4158.png</w:t>
      </w:r>
    </w:p>
    <w:p/>
    <w:p>
      <w:r>
        <w:t>&lt;la&gt;</w:t>
        <w:br/>
        <w:t>“Um. Uh. Good morning...”</w:t>
        <w:br/>
        <w:br/>
      </w:r>
    </w:p>
    <w:p>
      <w:r>
        <w:br/>
      </w:r>
    </w:p>
    <w:p>
      <w:r>
        <w:t>pic4159.png</w:t>
      </w:r>
    </w:p>
    <w:p/>
    <w:p>
      <w:r>
        <w:t>I could tell from her bashful reaction that yesterday hadn't been</w:t>
        <w:br/>
        <w:t>some kind of weird dream after all. And, why, when I thought back on</w:t>
        <w:br/>
        <w:t>it ... I felt just as bashful.</w:t>
        <w:br/>
        <w:br/>
      </w:r>
    </w:p>
    <w:p>
      <w:r>
        <w:br/>
      </w:r>
    </w:p>
    <w:p>
      <w:r>
        <w:t>pic416.png</w:t>
      </w:r>
    </w:p>
    <w:p/>
    <w:p>
      <w:r>
        <w:t>The three of us killed some time together after that. La and I would</w:t>
        <w:br/>
        <w:t>have stayed longer, but it became obvious that the clouds were</w:t>
        <w:br/>
        <w:t>preparing to burst with snow. So, we left in hurry.</w:t>
        <w:br/>
      </w:r>
    </w:p>
    <w:p>
      <w:r>
        <w:br/>
      </w:r>
    </w:p>
    <w:p>
      <w:r>
        <w:t>pic4160.png</w:t>
      </w:r>
    </w:p>
    <w:p/>
    <w:p>
      <w:r>
        <w:t>Except La probably had no idea that I felt justas embarrassed as she</w:t>
        <w:br/>
        <w:t>did. It happened when you had a poker face like mine, I guess.</w:t>
        <w:br/>
        <w:br/>
      </w:r>
    </w:p>
    <w:p>
      <w:r>
        <w:br/>
      </w:r>
    </w:p>
    <w:p>
      <w:r>
        <w:t>pic4162.png</w:t>
      </w:r>
    </w:p>
    <w:p/>
    <w:p>
      <w:r>
        <w:t>&lt;Blackiris&gt;</w:t>
        <w:br/>
        <w:t>“Well, let's have some breakfast, and leave this place. Wouldn't want</w:t>
        <w:br/>
        <w:t>Dexter's goons to find us here.”</w:t>
        <w:br/>
        <w:br/>
      </w:r>
    </w:p>
    <w:p>
      <w:r>
        <w:br/>
      </w:r>
    </w:p>
    <w:p>
      <w:r>
        <w:t>pic4163.png</w:t>
      </w:r>
    </w:p>
    <w:p/>
    <w:p>
      <w:r>
        <w:t>I was a little worried that someone might be waiting for us outside.</w:t>
        <w:br/>
        <w:t>But if that were the case, they could have dragged us off yesterday</w:t>
        <w:br/>
        <w:t>night — and nothing had happened.</w:t>
        <w:br/>
        <w:br/>
      </w:r>
    </w:p>
    <w:p>
      <w:r>
        <w:br/>
      </w:r>
    </w:p>
    <w:p>
      <w:r>
        <w:t>pic4164.png</w:t>
      </w:r>
    </w:p>
    <w:p/>
    <w:p>
      <w:r>
        <w:t>&lt;Blackiris&gt;</w:t>
        <w:br/>
        <w:t>“We're leaving this town, La.”</w:t>
        <w:br/>
        <w:br/>
      </w:r>
    </w:p>
    <w:p>
      <w:r>
        <w:br/>
      </w:r>
    </w:p>
    <w:p>
      <w:r>
        <w:t>pic4165.png</w:t>
      </w:r>
    </w:p>
    <w:p/>
    <w:p>
      <w:r>
        <w:t>La nodded firmly in response.</w:t>
        <w:br/>
        <w:br/>
      </w:r>
    </w:p>
    <w:p>
      <w:r>
        <w:br/>
      </w:r>
    </w:p>
    <w:p>
      <w:r>
        <w:t>pic4168.png</w:t>
      </w:r>
    </w:p>
    <w:p/>
    <w:p>
      <w:r>
        <w:t>We packed our bags and left the house.</w:t>
        <w:br/>
      </w:r>
    </w:p>
    <w:p>
      <w:r>
        <w:br/>
      </w:r>
    </w:p>
    <w:p>
      <w:r>
        <w:t>pic4169.png</w:t>
      </w:r>
    </w:p>
    <w:p/>
    <w:p>
      <w:r>
        <w:t>T looked back — so much had happened here.</w:t>
        <w:br/>
        <w:t>It felt more like home than my apartment on Fifth, asa matter of</w:t>
        <w:br/>
        <w:t>fact.</w:t>
        <w:br/>
      </w:r>
    </w:p>
    <w:p>
      <w:r>
        <w:br/>
      </w:r>
    </w:p>
    <w:p>
      <w:r>
        <w:t>pic417.png</w:t>
      </w:r>
    </w:p>
    <w:p/>
    <w:p>
      <w:r>
        <w:t>Luckily, we found our way back to our place on Eighth Street before</w:t>
        <w:br/>
        <w:t>the first flakes began pouring from the sky.</w:t>
        <w:br/>
      </w:r>
    </w:p>
    <w:p>
      <w:r>
        <w:br/>
      </w:r>
    </w:p>
    <w:p>
      <w:r>
        <w:t>pic4170.png</w:t>
      </w:r>
    </w:p>
    <w:p/>
    <w:p>
      <w:r>
        <w:t>La kept looking back at the house — even when we got to the grove</w:t>
        <w:br/>
        <w:t>of trees — over and over again. She couldn't let go. And I completely</w:t>
        <w:br/>
        <w:t>understood.</w:t>
        <w:br/>
      </w:r>
    </w:p>
    <w:p>
      <w:r>
        <w:br/>
      </w:r>
    </w:p>
    <w:p>
      <w:r>
        <w:t>pic4173.png</w:t>
      </w:r>
    </w:p>
    <w:p/>
    <w:p>
      <w:r>
        <w:t>We walked on down to Sixth Street.</w:t>
        <w:br/>
        <w:t>It was still early — most of the shops were closed.</w:t>
        <w:br/>
        <w:br/>
      </w:r>
    </w:p>
    <w:p>
      <w:r>
        <w:br/>
      </w:r>
    </w:p>
    <w:p>
      <w:r>
        <w:t>pic4174.png</w:t>
      </w:r>
    </w:p>
    <w:p/>
    <w:p>
      <w:r>
        <w:t>Buta few were open. Like AROMA, for instance.</w:t>
        <w:br/>
        <w:br/>
      </w:r>
    </w:p>
    <w:p>
      <w:r>
        <w:br/>
      </w:r>
    </w:p>
    <w:p>
      <w:r>
        <w:t>pic4177.png</w:t>
      </w:r>
    </w:p>
    <w:p/>
    <w:p>
      <w:r>
        <w:t>&lt;Rook&gt;</w:t>
        <w:br/>
        <w:t>“Luggage? Dude, ya planning on goin’ somewhere?”</w:t>
        <w:br/>
        <w:br/>
      </w:r>
    </w:p>
    <w:p>
      <w:r>
        <w:br/>
      </w:r>
    </w:p>
    <w:p>
      <w:r>
        <w:t>pic4179.png</w:t>
      </w:r>
    </w:p>
    <w:p/>
    <w:p>
      <w:r>
        <w:t>His mouth fell open so much that I was worried that he'd dislocate</w:t>
        <w:br/>
        <w:t>his joints. Now this was funny — Rook being rendered speechless. So</w:t>
        <w:br/>
        <w:t>instead, after giving Jackal a pat on the head Lips asked,</w:t>
        <w:br/>
        <w:br/>
      </w:r>
    </w:p>
    <w:p>
      <w:r>
        <w:br/>
      </w:r>
    </w:p>
    <w:p>
      <w:r>
        <w:t>pic418.png</w:t>
      </w:r>
    </w:p>
    <w:p/>
    <w:p>
      <w:r>
        <w:t>Luckily, we found our way back to our place on Eighth Street before</w:t>
        <w:br/>
        <w:t>the first flakes began pouring from the sky.</w:t>
        <w:br/>
      </w:r>
    </w:p>
    <w:p>
      <w:r>
        <w:br/>
      </w:r>
    </w:p>
    <w:p>
      <w:r>
        <w:t>pic4181.png</w:t>
      </w:r>
    </w:p>
    <w:p/>
    <w:p>
      <w:r>
        <w:t>&lt;Lips&gt;</w:t>
        <w:br/>
        <w:t>“With La?”</w:t>
        <w:br/>
        <w:br/>
      </w:r>
    </w:p>
    <w:p>
      <w:r>
        <w:br/>
      </w:r>
    </w:p>
    <w:p>
      <w:r>
        <w:t>pic4182.png</w:t>
      </w:r>
    </w:p>
    <w:p/>
    <w:p>
      <w:r>
        <w:t>She sounded just as Peril as Rook looked.</w:t>
        <w:br/>
        <w:br/>
      </w:r>
    </w:p>
    <w:p>
      <w:r>
        <w:br/>
      </w:r>
    </w:p>
    <w:p>
      <w:r>
        <w:t>pic4183.png</w:t>
      </w:r>
    </w:p>
    <w:p/>
    <w:p>
      <w:r>
        <w:t>&lt;Blackiris&gt;</w:t>
        <w:br/>
        <w:t>“That's right.”</w:t>
        <w:br/>
        <w:br/>
      </w:r>
    </w:p>
    <w:p>
      <w:r>
        <w:br/>
      </w:r>
    </w:p>
    <w:p>
      <w:r>
        <w:t>pic4184.png</w:t>
      </w:r>
    </w:p>
    <w:p/>
    <w:p>
      <w:r>
        <w:t>&lt;Blackiris&gt;</w:t>
        <w:br/>
        <w:t>“That's right.”</w:t>
        <w:br/>
        <w:br/>
      </w:r>
    </w:p>
    <w:p>
      <w:r>
        <w:br/>
      </w:r>
    </w:p>
    <w:p>
      <w:r>
        <w:t>pic4186.png</w:t>
      </w:r>
    </w:p>
    <w:p/>
    <w:p>
      <w:r>
        <w:t>&lt;Rook&gt;</w:t>
        <w:br/>
        <w:t>“Reeeeeally? So, ya finally made yer move, didja, your big playboy you!</w:t>
        <w:br/>
        <w:t>I'm proud’ve ya, man!”</w:t>
        <w:br/>
        <w:br/>
      </w:r>
    </w:p>
    <w:p>
      <w:r>
        <w:br/>
      </w:r>
    </w:p>
    <w:p>
      <w:r>
        <w:t>pic4187.png</w:t>
      </w:r>
    </w:p>
    <w:p/>
    <w:p>
      <w:r>
        <w:t>I wanted to tell him no, that was totally wrong, but that would have</w:t>
        <w:br/>
        <w:t>caused more trouble than it was worth.</w:t>
        <w:br/>
        <w:t>Besides. Ina way ... he wasn't wrong at all.</w:t>
        <w:br/>
        <w:br/>
      </w:r>
    </w:p>
    <w:p>
      <w:r>
        <w:br/>
      </w:r>
    </w:p>
    <w:p>
      <w:r>
        <w:t>pic4188.png</w:t>
      </w:r>
    </w:p>
    <w:p/>
    <w:p>
      <w:r>
        <w:t>I wanted to tell him no, that was totally wrong, but that would have</w:t>
        <w:br/>
        <w:t>caused more trouble than it was worth.</w:t>
        <w:br/>
        <w:t>Besides. Ina way ... he wasn't wrong at all.</w:t>
        <w:br/>
        <w:br/>
      </w:r>
    </w:p>
    <w:p>
      <w:r>
        <w:br/>
      </w:r>
    </w:p>
    <w:p>
      <w:r>
        <w:t>pic4189.png</w:t>
      </w:r>
    </w:p>
    <w:p/>
    <w:p>
      <w:r>
        <w:t>&lt;Rook&gt;</w:t>
        <w:br/>
        <w:t>“Feh, I never thought you'd beat me to the punch.”</w:t>
        <w:br/>
        <w:br/>
      </w:r>
    </w:p>
    <w:p>
      <w:r>
        <w:br/>
      </w:r>
    </w:p>
    <w:p>
      <w:r>
        <w:t>pic4190.png</w:t>
      </w:r>
    </w:p>
    <w:p/>
    <w:p>
      <w:r>
        <w:t>She said with a voice fuller of happiness than I'd ever heard it</w:t>
        <w:br/>
        <w:t>before. Jackal looked up atall of us, his tail wagging furiously.</w:t>
        <w:br/>
        <w:br/>
      </w:r>
    </w:p>
    <w:p>
      <w:r>
        <w:br/>
      </w:r>
    </w:p>
    <w:p>
      <w:r>
        <w:t>pic4192.png</w:t>
      </w:r>
    </w:p>
    <w:p/>
    <w:p>
      <w:r>
        <w:t>&lt;Lips&gt;</w:t>
        <w:br/>
        <w:t>“Please drop by, okay?”</w:t>
        <w:br/>
        <w:br/>
        <w:t>o —o</w:t>
        <w:br/>
      </w:r>
    </w:p>
    <w:p>
      <w:r>
        <w:br/>
      </w:r>
    </w:p>
    <w:p>
      <w:r>
        <w:t>pic4193.png</w:t>
      </w:r>
    </w:p>
    <w:p/>
    <w:p>
      <w:r>
        <w:t>Lips Re EeEeMET ec Ta was, and gave her a big hug. Jackal</w:t>
        <w:br/>
        <w:t>leaped up, trying to lick La on the face. La just laughed — it was such</w:t>
        <w:br/>
        <w:t>a dear, warm sound.</w:t>
        <w:br/>
        <w:br/>
      </w:r>
    </w:p>
    <w:p>
      <w:r>
        <w:br/>
      </w:r>
    </w:p>
    <w:p>
      <w:r>
        <w:t>pic4194.png</w:t>
      </w:r>
    </w:p>
    <w:p/>
    <w:p>
      <w:r>
        <w:t>&lt;la&gt;</w:t>
        <w:br/>
        <w:t>“Oh, of course ... thank you, Lips. And you, Jackal.”</w:t>
        <w:br/>
        <w:br/>
      </w:r>
    </w:p>
    <w:p>
      <w:r>
        <w:br/>
      </w:r>
    </w:p>
    <w:p>
      <w:r>
        <w:t>pic4195.png</w:t>
      </w:r>
    </w:p>
    <w:p/>
    <w:p>
      <w:r>
        <w:t>&lt;la&gt;</w:t>
        <w:br/>
        <w:t>“Oh, of course ... thank you, Lips. And you, Jackal.”</w:t>
        <w:br/>
        <w:br/>
      </w:r>
    </w:p>
    <w:p>
      <w:r>
        <w:br/>
      </w:r>
    </w:p>
    <w:p>
      <w:r>
        <w:t>pic4196.png</w:t>
      </w:r>
    </w:p>
    <w:p/>
    <w:p>
      <w:r>
        <w:t>Laand Lips both burst into laughter when they saw the mock-forlom.</w:t>
        <w:br/>
        <w:t>look on Rook's face.</w:t>
        <w:br/>
        <w:br/>
      </w:r>
    </w:p>
    <w:p>
      <w:r>
        <w:br/>
      </w:r>
    </w:p>
    <w:p>
      <w:r>
        <w:t>pic4197.png</w:t>
      </w:r>
    </w:p>
    <w:p/>
    <w:p>
      <w:r>
        <w:t>Laand Lips both burst into laughter when they saw the mock-forlom.</w:t>
        <w:br/>
        <w:t>look on Rook's face.</w:t>
        <w:br/>
        <w:br/>
      </w:r>
    </w:p>
    <w:p>
      <w:r>
        <w:br/>
      </w:r>
    </w:p>
    <w:p>
      <w:r>
        <w:t>pic4198.png</w:t>
      </w:r>
    </w:p>
    <w:p/>
    <w:p>
      <w:r>
        <w:t>&lt;Blackiris&gt;</w:t>
        <w:br/>
        <w:t>“Very carefully.”</w:t>
        <w:br/>
        <w:br/>
        <w:t>o —</w:t>
        <w:br/>
      </w:r>
    </w:p>
    <w:p>
      <w:r>
        <w:br/>
      </w:r>
    </w:p>
    <w:p>
      <w:r>
        <w:t>pic4199.png</w:t>
      </w:r>
    </w:p>
    <w:p/>
    <w:p>
      <w:r>
        <w:t>&lt;Rook&gt;</w:t>
        <w:br/>
        <w:t>“And Dexter?”</w:t>
        <w:br/>
        <w:br/>
      </w:r>
    </w:p>
    <w:p>
      <w:r>
        <w:br/>
      </w:r>
    </w:p>
    <w:p>
      <w:r>
        <w:t>pic4200.png</w:t>
      </w:r>
    </w:p>
    <w:p/>
    <w:p>
      <w:r>
        <w:t>&lt;Blackiris&gt;</w:t>
        <w:br/>
        <w:t>“Don't tell him anything, will you?”</w:t>
        <w:br/>
        <w:br/>
      </w:r>
    </w:p>
    <w:p>
      <w:r>
        <w:br/>
      </w:r>
    </w:p>
    <w:p>
      <w:r>
        <w:t>pic4201.png</w:t>
      </w:r>
    </w:p>
    <w:p/>
    <w:p>
      <w:r>
        <w:t>&lt;Blackiris&gt;</w:t>
        <w:br/>
        <w:t>“Don't tell him anything, will you?”</w:t>
        <w:br/>
        <w:br/>
      </w:r>
    </w:p>
    <w:p>
      <w:r>
        <w:br/>
      </w:r>
    </w:p>
    <w:p>
      <w:r>
        <w:t>pic4202.png</w:t>
      </w:r>
    </w:p>
    <w:p/>
    <w:p>
      <w:r>
        <w:t>We nodded at each other. Ths was it, hed</w:t>
        <w:br/>
        <w:t>Rook extended a hand to me.</w:t>
        <w:br/>
        <w:br/>
      </w:r>
    </w:p>
    <w:p>
      <w:r>
        <w:br/>
      </w:r>
    </w:p>
    <w:p>
      <w:r>
        <w:t>pic4203.png</w:t>
      </w:r>
    </w:p>
    <w:p/>
    <w:p>
      <w:r>
        <w:t>Wr RATIO ooo ooo)</w:t>
        <w:br/>
      </w:r>
    </w:p>
    <w:p>
      <w:r>
        <w:br/>
      </w:r>
    </w:p>
    <w:p>
      <w:r>
        <w:t>pic4204.png</w:t>
      </w:r>
    </w:p>
    <w:p/>
    <w:p>
      <w:r>
        <w:t>&lt;Rook&gt;</w:t>
        <w:br/>
        <w:t>“See you around, man.”</w:t>
        <w:br/>
        <w:br/>
        <w:t>o —o</w:t>
        <w:br/>
      </w:r>
    </w:p>
    <w:p>
      <w:r>
        <w:br/>
      </w:r>
    </w:p>
    <w:p>
      <w:r>
        <w:t>pic4205.png</w:t>
      </w:r>
    </w:p>
    <w:p/>
    <w:p>
      <w:r>
        <w:t>T took his hand and shook it firmly.</w:t>
        <w:br/>
        <w:br/>
      </w:r>
    </w:p>
    <w:p>
      <w:r>
        <w:br/>
      </w:r>
    </w:p>
    <w:p>
      <w:r>
        <w:t>pic4206.png</w:t>
      </w:r>
    </w:p>
    <w:p/>
    <w:p>
      <w:r>
        <w:t>&lt;Blackiris&gt;</w:t>
        <w:br/>
        <w:t>“We'll meet again. I know it.”</w:t>
        <w:br/>
        <w:br/>
      </w:r>
    </w:p>
    <w:p>
      <w:r>
        <w:br/>
      </w:r>
    </w:p>
    <w:p>
      <w:r>
        <w:t>pic4207.png</w:t>
      </w:r>
    </w:p>
    <w:p/>
    <w:p>
      <w:r>
        <w:t>And then La and I left AROMA forever.</w:t>
        <w:br/>
        <w:br/>
      </w:r>
    </w:p>
    <w:p>
      <w:r>
        <w:br/>
      </w:r>
    </w:p>
    <w:p>
      <w:r>
        <w:t>pic4210.png</w:t>
      </w:r>
    </w:p>
    <w:p/>
    <w:p>
      <w:r>
        <w:t>From there we walked to Fifth Street.</w:t>
        <w:br/>
        <w:t>Td originally settled here on Fifth because I'd liked the dark,</w:t>
        <w:br/>
        <w:t>crisscrossing back alleys, and the relative quiet.</w:t>
        <w:br/>
        <w:br/>
      </w:r>
    </w:p>
    <w:p>
      <w:r>
        <w:br/>
      </w:r>
    </w:p>
    <w:p>
      <w:r>
        <w:t>pic4211.png</w:t>
      </w:r>
    </w:p>
    <w:p/>
    <w:p>
      <w:r>
        <w:t>But the sun was shining so hard today that there wasn'ta single</w:t>
        <w:br/>
        <w:t>shadow to be found anywhere.</w:t>
        <w:br/>
        <w:br/>
      </w:r>
    </w:p>
    <w:p>
      <w:r>
        <w:br/>
      </w:r>
    </w:p>
    <w:p>
      <w:r>
        <w:t>pic4214.png</w:t>
      </w:r>
    </w:p>
    <w:p/>
    <w:p>
      <w:r>
        <w:t>We reached the old church and walked inside.</w:t>
        <w:br/>
      </w:r>
    </w:p>
    <w:p>
      <w:r>
        <w:br/>
      </w:r>
    </w:p>
    <w:p>
      <w:r>
        <w:t>pic4215.png</w:t>
      </w:r>
    </w:p>
    <w:p/>
    <w:p>
      <w:r>
        <w:t>Analye had taken his last breath here — surrounded by rust and</w:t>
        <w:br/>
        <w:t>decay and ruin in a world where nothing, not even this church, was</w:t>
        <w:br/>
        <w:t>sacred anymore. And yet he died in peace — because La had been</w:t>
        <w:br/>
        <w:t>watching over him.</w:t>
        <w:br/>
      </w:r>
    </w:p>
    <w:p>
      <w:r>
        <w:br/>
      </w:r>
    </w:p>
    <w:p>
      <w:r>
        <w:t>pic4216.png</w:t>
      </w:r>
    </w:p>
    <w:p/>
    <w:p>
      <w:r>
        <w:t>&lt;la&gt;</w:t>
        <w:br/>
        <w:t>“This way.”</w:t>
        <w:br/>
      </w:r>
    </w:p>
    <w:p>
      <w:r>
        <w:br/>
      </w:r>
    </w:p>
    <w:p>
      <w:r>
        <w:t>pic4217.png</w:t>
      </w:r>
    </w:p>
    <w:p/>
    <w:p>
      <w:r>
        <w:t>La led me down into the basement. And from there, we'd take the</w:t>
        <w:br/>
        <w:t>tunnel out.</w:t>
        <w:br/>
        <w:t>Once we emerged, we'd be home free.</w:t>
        <w:br/>
      </w:r>
    </w:p>
    <w:p>
      <w:r>
        <w:br/>
      </w:r>
    </w:p>
    <w:p>
      <w:r>
        <w:t>pic4218.png</w:t>
      </w:r>
    </w:p>
    <w:p/>
    <w:p>
      <w:r>
        <w:t>But before we could go any further, we heard a door opening behind</w:t>
        <w:br/>
        <w:t>us.</w:t>
        <w:br/>
      </w:r>
    </w:p>
    <w:p>
      <w:r>
        <w:br/>
      </w:r>
    </w:p>
    <w:p>
      <w:r>
        <w:t>pic4219.png</w:t>
      </w:r>
    </w:p>
    <w:p/>
    <w:p>
      <w:r>
        <w:t>We turned — and sure enough, it was Dexter.</w:t>
        <w:br/>
        <w:t>He had an empty smile on his face. Anda gun in his hand.</w:t>
        <w:br/>
      </w:r>
    </w:p>
    <w:p>
      <w:r>
        <w:br/>
      </w:r>
    </w:p>
    <w:p>
      <w:r>
        <w:t>pic422.png</w:t>
      </w:r>
    </w:p>
    <w:p/>
    <w:p>
      <w:r>
        <w:t>Another day passed.</w:t>
        <w:br/>
        <w:t>One thing had become painfully apparent by now: La was oblivious</w:t>
        <w:br/>
        <w:t>to the ways of the world.</w:t>
        <w:br/>
      </w:r>
    </w:p>
    <w:p>
      <w:r>
        <w:br/>
      </w:r>
    </w:p>
    <w:p>
      <w:r>
        <w:t>pic4220.png</w:t>
      </w:r>
    </w:p>
    <w:p/>
    <w:p>
      <w:r>
        <w:t>&lt;Dexter&gt;</w:t>
        <w:br/>
        <w:t>“Just as I expected. You know, you guys and Professor Analye —</w:t>
        <w:br/>
        <w:t>you're all too easy to figure out. Boring, really.”</w:t>
        <w:br/>
      </w:r>
    </w:p>
    <w:p>
      <w:r>
        <w:br/>
      </w:r>
    </w:p>
    <w:p>
      <w:r>
        <w:t>pic4221.png</w:t>
      </w:r>
    </w:p>
    <w:p/>
    <w:p>
      <w:r>
        <w:t>&lt;Blackiris&gt;</w:t>
        <w:br/>
      </w:r>
    </w:p>
    <w:p>
      <w:r>
        <w:br/>
      </w:r>
    </w:p>
    <w:p>
      <w:r>
        <w:t>pic4224.png</w:t>
      </w:r>
    </w:p>
    <w:p/>
    <w:p>
      <w:r>
        <w:t>I made sure La was behind me. And then I took stock of the</w:t>
        <w:br/>
        <w:t>situation.</w:t>
        <w:br/>
        <w:t>I needed to put some serious distance between us and that gun.</w:t>
        <w:br/>
        <w:br/>
      </w:r>
    </w:p>
    <w:p>
      <w:r>
        <w:br/>
      </w:r>
    </w:p>
    <w:p>
      <w:r>
        <w:t>pic4225.png</w:t>
      </w:r>
    </w:p>
    <w:p/>
    <w:p>
      <w:r>
        <w:t>&lt;Dexter&gt;</w:t>
        <w:br/>
        <w:t>“I'd like you to hand over that little lady there, please.”</w:t>
        <w:br/>
      </w:r>
    </w:p>
    <w:p>
      <w:r>
        <w:br/>
      </w:r>
    </w:p>
    <w:p>
      <w:r>
        <w:t>pic4226.png</w:t>
      </w:r>
    </w:p>
    <w:p/>
    <w:p>
      <w:r>
        <w:t>&lt;Blackiris&gt;</w:t>
        <w:br/>
        <w:t>“That's nota command I can obey. Sorry.”</w:t>
        <w:br/>
      </w:r>
    </w:p>
    <w:p>
      <w:r>
        <w:br/>
      </w:r>
    </w:p>
    <w:p>
      <w:r>
        <w:t>pic4227.png</w:t>
      </w:r>
    </w:p>
    <w:p/>
    <w:p>
      <w:r>
        <w:t>La'd been gripping my arm tightly — but just now, her grip loosened</w:t>
        <w:br/>
        <w:t>up.</w:t>
        <w:br/>
        <w:br/>
        <w:t>I could see her biting her lips. Clearly, she wanted to say something,</w:t>
        <w:br/>
        <w:t>but...</w:t>
        <w:br/>
      </w:r>
    </w:p>
    <w:p>
      <w:r>
        <w:br/>
      </w:r>
    </w:p>
    <w:p>
      <w:r>
        <w:t>pic4228.png</w:t>
      </w:r>
    </w:p>
    <w:p/>
    <w:p>
      <w:r>
        <w:t>&lt;Blackiris&gt;</w:t>
        <w:br/>
        <w:t>“La, nota word. I'll get mad if you say anything weird now, okay?”</w:t>
        <w:br/>
      </w:r>
    </w:p>
    <w:p>
      <w:r>
        <w:br/>
      </w:r>
    </w:p>
    <w:p>
      <w:r>
        <w:t>pic4229.png</w:t>
      </w:r>
    </w:p>
    <w:p/>
    <w:p>
      <w:r>
        <w:t>I wasn't leaving without her. No matter what she tried to say.</w:t>
        <w:br/>
        <w:t>But La gulped — and nodded.</w:t>
        <w:br/>
      </w:r>
    </w:p>
    <w:p>
      <w:r>
        <w:br/>
      </w:r>
    </w:p>
    <w:p>
      <w:r>
        <w:t>pic423.png</w:t>
      </w:r>
    </w:p>
    <w:p/>
    <w:p>
      <w:r>
        <w:t>It was tempting to chalk it up to her being a stuck-up spoiled little</w:t>
        <w:br/>
        <w:t>princess, but, uh, she wasn't stuck-up, she wasn't spoiled, and she</w:t>
        <w:br/>
        <w:t>didn't put on airs like a princess.</w:t>
        <w:br/>
      </w:r>
    </w:p>
    <w:p>
      <w:r>
        <w:br/>
      </w:r>
    </w:p>
    <w:p>
      <w:r>
        <w:t>pic4230.png</w:t>
      </w:r>
    </w:p>
    <w:p/>
    <w:p>
      <w:r>
        <w:t>Dexter took one step — and then another — toward us.</w:t>
        <w:br/>
        <w:t>‘And we matched his steps — except backwards. Soon, though, we</w:t>
        <w:br/>
        <w:t>were pressed up against the podium. Dead end.</w:t>
        <w:br/>
        <w:br/>
      </w:r>
    </w:p>
    <w:p>
      <w:r>
        <w:br/>
      </w:r>
    </w:p>
    <w:p>
      <w:r>
        <w:t>pic4231.png</w:t>
      </w:r>
    </w:p>
    <w:p/>
    <w:p>
      <w:r>
        <w:t>&lt;Dexter&gt;</w:t>
        <w:br/>
        <w:t>“Whata shame. I'd hoped I wouldn't have to kill you.”</w:t>
        <w:br/>
      </w:r>
    </w:p>
    <w:p>
      <w:r>
        <w:br/>
      </w:r>
    </w:p>
    <w:p>
      <w:r>
        <w:t>pic4233.png</w:t>
      </w:r>
    </w:p>
    <w:p/>
    <w:p>
      <w:r>
        <w:t>Iglared at him furiously. But he just smiled, and said,</w:t>
        <w:br/>
        <w:br/>
      </w:r>
    </w:p>
    <w:p>
      <w:r>
        <w:br/>
      </w:r>
    </w:p>
    <w:p>
      <w:r>
        <w:t>pic4234.png</w:t>
      </w:r>
    </w:p>
    <w:p/>
    <w:p>
      <w:r>
        <w:t>&lt;Dexter&gt;</w:t>
        <w:br/>
        <w:t>“That was for your sake, my good man. Come — are you that dense?</w:t>
        <w:br/>
        <w:t>The world is full of sad things. You can't possibly take them all in and</w:t>
        <w:br/>
        <w:t>expect to survive.”</w:t>
        <w:br/>
        <w:br/>
      </w:r>
    </w:p>
    <w:p>
      <w:r>
        <w:br/>
      </w:r>
    </w:p>
    <w:p>
      <w:r>
        <w:t>pic4235.png</w:t>
      </w:r>
    </w:p>
    <w:p/>
    <w:p>
      <w:r>
        <w:t>His finger tightened on the trigger.</w:t>
        <w:br/>
        <w:t>I grabbed La and dove for the floor.</w:t>
        <w:br/>
        <w:br/>
      </w:r>
    </w:p>
    <w:p>
      <w:r>
        <w:br/>
      </w:r>
    </w:p>
    <w:p>
      <w:r>
        <w:t>pic4236.png</w:t>
      </w:r>
    </w:p>
    <w:p/>
    <w:p>
      <w:r>
        <w:t>The gun went off.</w:t>
        <w:br/>
        <w:t>I could hear the bullet hitting the wall right above me.</w:t>
        <w:br/>
        <w:t>Thit the ground — cold stone scraped against my cheek.</w:t>
        <w:br/>
      </w:r>
    </w:p>
    <w:p>
      <w:r>
        <w:br/>
      </w:r>
    </w:p>
    <w:p>
      <w:r>
        <w:t>pic4237.png</w:t>
      </w:r>
    </w:p>
    <w:p/>
    <w:p>
      <w:r>
        <w:t>Then I thrust my hand in the crack between the podium and the</w:t>
        <w:br/>
        <w:t>floor.</w:t>
        <w:br/>
        <w:br/>
        <w:t>I felt something cold and metallic. I knew what this was. I grabbed</w:t>
        <w:br/>
        <w:t>it.</w:t>
        <w:br/>
      </w:r>
    </w:p>
    <w:p>
      <w:r>
        <w:br/>
      </w:r>
    </w:p>
    <w:p>
      <w:r>
        <w:t>pic4238.png</w:t>
      </w:r>
    </w:p>
    <w:p/>
    <w:p>
      <w:r>
        <w:t>And before he could do anything more, I pointed the gun at Dexter.</w:t>
        <w:br/>
      </w:r>
    </w:p>
    <w:p>
      <w:r>
        <w:br/>
      </w:r>
    </w:p>
    <w:p>
      <w:r>
        <w:t>pic4239.png</w:t>
      </w:r>
    </w:p>
    <w:p/>
    <w:p>
      <w:r>
        <w:t>&lt;Blackiris&gt;</w:t>
        <w:br/>
        <w:t>“But you know — there are some things that you're better off</w:t>
        <w:br/>
        <w:t>remembering.”</w:t>
        <w:br/>
      </w:r>
    </w:p>
    <w:p>
      <w:r>
        <w:br/>
      </w:r>
    </w:p>
    <w:p>
      <w:r>
        <w:t>pic424.png</w:t>
      </w:r>
    </w:p>
    <w:p/>
    <w:p>
      <w:r>
        <w:t>Generally, the Guide is supposed to take care of all the housework.</w:t>
        <w:br/>
        <w:t>La, however, was actively helping out in any way she could. She</w:t>
        <w:br/>
        <w:t>couldn't keep her hands to herself if she tried. And she wasn't trying</w:t>
        <w:br/>
        <w:t>anyhow.</w:t>
        <w:br/>
      </w:r>
    </w:p>
    <w:p>
      <w:r>
        <w:br/>
      </w:r>
    </w:p>
    <w:p>
      <w:r>
        <w:t>pic4240.png</w:t>
      </w:r>
    </w:p>
    <w:p/>
    <w:p>
      <w:r>
        <w:t>Like this gun that Analye had given me so long ago, for instance.</w:t>
        <w:br/>
      </w:r>
    </w:p>
    <w:p>
      <w:r>
        <w:br/>
      </w:r>
    </w:p>
    <w:p>
      <w:r>
        <w:t>pic4241.png</w:t>
      </w:r>
    </w:p>
    <w:p/>
    <w:p>
      <w:r>
        <w:t>Like this gun that Analye had given me so long ago, for instance.</w:t>
        <w:br/>
      </w:r>
    </w:p>
    <w:p>
      <w:r>
        <w:br/>
      </w:r>
    </w:p>
    <w:p>
      <w:r>
        <w:t>pic4245.png</w:t>
      </w:r>
    </w:p>
    <w:p/>
    <w:p>
      <w:r>
        <w:t>&lt;Dexter&gt;</w:t>
        <w:br/>
      </w:r>
    </w:p>
    <w:p>
      <w:r>
        <w:br/>
      </w:r>
    </w:p>
    <w:p>
      <w:r>
        <w:t>pic4246.png</w:t>
      </w:r>
    </w:p>
    <w:p/>
    <w:p>
      <w:r>
        <w:t>Dexter slowly lowered his gun.</w:t>
        <w:br/>
        <w:t>But I kept mine pointed at him.</w:t>
        <w:br/>
      </w:r>
    </w:p>
    <w:p>
      <w:r>
        <w:br/>
      </w:r>
    </w:p>
    <w:p>
      <w:r>
        <w:t>pic4247.png</w:t>
      </w:r>
    </w:p>
    <w:p/>
    <w:p>
      <w:r>
        <w:t>&lt;Dexter&gt;</w:t>
        <w:br/>
        <w:t>“... so. Aren't you going to shoot? You could probably kill me in an</w:t>
        <w:br/>
        <w:t>instant, you know.”</w:t>
        <w:br/>
      </w:r>
    </w:p>
    <w:p>
      <w:r>
        <w:br/>
      </w:r>
    </w:p>
    <w:p>
      <w:r>
        <w:t>pic4248.png</w:t>
      </w:r>
    </w:p>
    <w:p/>
    <w:p>
      <w:r>
        <w:t>Dexter smiled wryly. I smiled right back.</w:t>
        <w:br/>
      </w:r>
    </w:p>
    <w:p>
      <w:r>
        <w:br/>
      </w:r>
    </w:p>
    <w:p>
      <w:r>
        <w:t>pic4249.png</w:t>
      </w:r>
    </w:p>
    <w:p/>
    <w:p>
      <w:r>
        <w:t>&lt;Blackiris&gt;</w:t>
        <w:br/>
        <w:t>“Perhaps. But if I did that, the person you gave the music box to would</w:t>
        <w:br/>
        <w:t>ay, wouldn't she now?”</w:t>
        <w:br/>
      </w:r>
    </w:p>
    <w:p>
      <w:r>
        <w:br/>
      </w:r>
    </w:p>
    <w:p>
      <w:r>
        <w:t>pic425.png</w:t>
      </w:r>
    </w:p>
    <w:p/>
    <w:p>
      <w:r>
        <w:t>The weird thing was — it wasn't because she felt sorry about making</w:t>
        <w:br/>
        <w:t>me do all the work. The way her eyes glistened, the way she skipped</w:t>
        <w:br/>
        <w:t>and hopped about, it was obvious that she was having the time of her</w:t>
        <w:br/>
        <w:t>life.</w:t>
        <w:br/>
      </w:r>
    </w:p>
    <w:p>
      <w:r>
        <w:br/>
      </w:r>
    </w:p>
    <w:p>
      <w:r>
        <w:t>pic4250.png</w:t>
      </w:r>
    </w:p>
    <w:p/>
    <w:p>
      <w:r>
        <w:t>Dexter blinked. He wasn't expecting this, obviously. But then he</w:t>
        <w:br/>
        <w:t>nodded quietly.</w:t>
        <w:br/>
      </w:r>
    </w:p>
    <w:p>
      <w:r>
        <w:br/>
      </w:r>
    </w:p>
    <w:p>
      <w:r>
        <w:t>pic4251.png</w:t>
      </w:r>
    </w:p>
    <w:p/>
    <w:p>
      <w:r>
        <w:t>&lt;Dexter&gt;</w:t>
        <w:br/>
        <w:t>“Yes. She would.”</w:t>
        <w:br/>
      </w:r>
    </w:p>
    <w:p>
      <w:r>
        <w:br/>
      </w:r>
    </w:p>
    <w:p>
      <w:r>
        <w:t>pic4252.png</w:t>
      </w:r>
    </w:p>
    <w:p/>
    <w:p>
      <w:r>
        <w:t>I lowered my gun, and turned to La.</w:t>
        <w:br/>
        <w:t>She was looking up at me with great concern. I just smiled at her —</w:t>
        <w:br/>
        <w:t>and urged her into the tunnel.</w:t>
        <w:br/>
      </w:r>
    </w:p>
    <w:p>
      <w:r>
        <w:br/>
      </w:r>
    </w:p>
    <w:p>
      <w:r>
        <w:t>pic4253.png</w:t>
      </w:r>
    </w:p>
    <w:p/>
    <w:p>
      <w:r>
        <w:t>Dexter holstered his gun, turned around, and started walking out of</w:t>
        <w:br/>
        <w:t>the church. I bowed deeply.</w:t>
        <w:br/>
      </w:r>
    </w:p>
    <w:p>
      <w:r>
        <w:br/>
      </w:r>
    </w:p>
    <w:p>
      <w:r>
        <w:t>pic4254.png</w:t>
      </w:r>
    </w:p>
    <w:p/>
    <w:p>
      <w:r>
        <w:t>Dexter holstered his gun, turned around, and started walking out of</w:t>
        <w:br/>
        <w:t>the church. I bowed deeply.</w:t>
        <w:br/>
      </w:r>
    </w:p>
    <w:p>
      <w:r>
        <w:br/>
      </w:r>
    </w:p>
    <w:p>
      <w:r>
        <w:t>pic4256.png</w:t>
      </w:r>
    </w:p>
    <w:p/>
    <w:p>
      <w:r>
        <w:t>&lt;Blackiris&gt;</w:t>
        <w:br/>
        <w:t>“Thank you for everything.” &gt;</w:t>
        <w:br/>
      </w:r>
    </w:p>
    <w:p>
      <w:r>
        <w:br/>
      </w:r>
    </w:p>
    <w:p>
      <w:r>
        <w:t>pic4257.png</w:t>
      </w:r>
    </w:p>
    <w:p/>
    <w:p>
      <w:r>
        <w:t>I didn't think he heard me, at first.</w:t>
        <w:br/>
        <w:t>But then — before he disappeared out the door and into the light —</w:t>
        <w:br/>
        <w:t>he raised one hand in valediction. He did not look back.</w:t>
        <w:br/>
      </w:r>
    </w:p>
    <w:p>
      <w:r>
        <w:br/>
      </w:r>
    </w:p>
    <w:p>
      <w:r>
        <w:t>pic4258.png</w:t>
      </w:r>
    </w:p>
    <w:p/>
    <w:p>
      <w:r>
        <w:t>I didn't think he heard me, at first.</w:t>
        <w:br/>
        <w:t>But then — before he disappeared out the door and into the light —</w:t>
        <w:br/>
        <w:t>he raised one hand in valediction. He did not look back.</w:t>
        <w:br/>
      </w:r>
    </w:p>
    <w:p>
      <w:r>
        <w:br/>
      </w:r>
    </w:p>
    <w:p>
      <w:r>
        <w:t>pic426.png</w:t>
      </w:r>
    </w:p>
    <w:p/>
    <w:p>
      <w:r>
        <w:t>There were some ways in which this came asa relief.</w:t>
        <w:br/>
        <w:br/>
        <w:t>Thad not, for instance, been looking forward to the prospect of doing</w:t>
        <w:br/>
        <w:t>a girl's laundry. So obviously, I was more than happy to let La take</w:t>
        <w:br/>
        <w:t>care of it.</w:t>
        <w:br/>
      </w:r>
    </w:p>
    <w:p>
      <w:r>
        <w:br/>
      </w:r>
    </w:p>
    <w:p>
      <w:r>
        <w:t>pic4262.png</w:t>
      </w:r>
    </w:p>
    <w:p/>
    <w:p>
      <w:r>
        <w:t>The sun was so brilliant when we came out of the tunnel that I had to</w:t>
        <w:br/>
        <w:t>shield my eyes.</w:t>
        <w:br/>
        <w:t>La took my arm and gently guided me into our new world.</w:t>
        <w:br/>
      </w:r>
    </w:p>
    <w:p>
      <w:r>
        <w:br/>
      </w:r>
    </w:p>
    <w:p>
      <w:r>
        <w:t>pic4264.png</w:t>
      </w:r>
    </w:p>
    <w:p/>
    <w:p>
      <w:r>
        <w:t>My back hurt from having to craw through that small tunnel.</w:t>
        <w:br/>
        <w:t>I sighed, and took a deep breath of free air. It was fresh and clean.</w:t>
        <w:br/>
        <w:br/>
      </w:r>
    </w:p>
    <w:p>
      <w:r>
        <w:br/>
      </w:r>
    </w:p>
    <w:p>
      <w:r>
        <w:t>pic4265.png</w:t>
      </w:r>
    </w:p>
    <w:p/>
    <w:p>
      <w:r>
        <w:t>My back hurt from having to crawl through that small tunnel.</w:t>
        <w:br/>
        <w:t>I sighed, and took a deep breath of free air. It was fresh and clean.</w:t>
        <w:br/>
        <w:br/>
      </w:r>
    </w:p>
    <w:p>
      <w:r>
        <w:br/>
      </w:r>
    </w:p>
    <w:p>
      <w:r>
        <w:t>pic4266.png</w:t>
      </w:r>
    </w:p>
    <w:p/>
    <w:p>
      <w:r>
        <w:t>Tasked as surveyed the rolling hills and forests all around us.</w:t>
        <w:br/>
        <w:t>La thought about this fora moment. She didn't have to think long,</w:t>
        <w:br/>
        <w:t>though:</w:t>
        <w:br/>
        <w:br/>
      </w:r>
    </w:p>
    <w:p>
      <w:r>
        <w:br/>
      </w:r>
    </w:p>
    <w:p>
      <w:r>
        <w:t>pic4268.png</w:t>
      </w:r>
    </w:p>
    <w:p/>
    <w:p>
      <w:r>
        <w:t>&lt;la&gt;</w:t>
        <w:br/>
        <w:t>“I want to see! The mountains and the ocean!”</w:t>
        <w:br/>
        <w:br/>
      </w:r>
    </w:p>
    <w:p>
      <w:r>
        <w:br/>
      </w:r>
    </w:p>
    <w:p>
      <w:r>
        <w:t>pic4269.png</w:t>
      </w:r>
    </w:p>
    <w:p/>
    <w:p>
      <w:r>
        <w:t>&lt;la&gt;</w:t>
        <w:br/>
        <w:t>“I want to see! The mountains and the ocean!”</w:t>
        <w:br/>
        <w:br/>
      </w:r>
    </w:p>
    <w:p>
      <w:r>
        <w:br/>
      </w:r>
    </w:p>
    <w:p>
      <w:r>
        <w:t>pic4270.png</w:t>
      </w:r>
    </w:p>
    <w:p/>
    <w:p>
      <w:r>
        <w:t>WIFI ooo</w:t>
        <w:br/>
      </w:r>
    </w:p>
    <w:p>
      <w:r>
        <w:br/>
      </w:r>
    </w:p>
    <w:p>
      <w:r>
        <w:t>pic4271.png</w:t>
      </w:r>
    </w:p>
    <w:p/>
    <w:p>
      <w:r>
        <w:t>Treplied with a smile. But obviously, La wasn'tas amused.</w:t>
        <w:br/>
        <w:t>Her glare vanished in a matter of seconds, though — she'd gotten just</w:t>
        <w:br/>
        <w:t>as used to getting teased by me as I'd gotten used to teasing her.</w:t>
        <w:br/>
        <w:br/>
      </w:r>
    </w:p>
    <w:p>
      <w:r>
        <w:br/>
      </w:r>
    </w:p>
    <w:p>
      <w:r>
        <w:t>pic4272.png</w:t>
      </w:r>
    </w:p>
    <w:p/>
    <w:p>
      <w:r>
        <w:t>r sodas on</w:t>
        <w:br/>
      </w:r>
    </w:p>
    <w:p>
      <w:r>
        <w:br/>
      </w:r>
    </w:p>
    <w:p>
      <w:r>
        <w:t>pic4273.png</w:t>
      </w:r>
    </w:p>
    <w:p/>
    <w:p>
      <w:r>
        <w:t>&lt;Blackiris&gt;</w:t>
        <w:br/>
        <w:t>“Anyway, it doesn't matter. For now, let's go -.</w:t>
        <w:br/>
        <w:br/>
      </w:r>
    </w:p>
    <w:p>
      <w:r>
        <w:br/>
      </w:r>
    </w:p>
    <w:p>
      <w:r>
        <w:t>pic4274.png</w:t>
      </w:r>
    </w:p>
    <w:p/>
    <w:p>
      <w:r>
        <w:t>mr 3} —— room, ——</w:t>
        <w:br/>
      </w:r>
    </w:p>
    <w:p>
      <w:r>
        <w:br/>
      </w:r>
    </w:p>
    <w:p>
      <w:r>
        <w:t>pic4275.png</w:t>
      </w:r>
    </w:p>
    <w:p/>
    <w:p>
      <w:r>
        <w:t>We walked for a long time. When we got to the top of an especially</w:t>
        <w:br/>
        <w:t>large hill, we turned around. Our city — the City — shone radiantly in</w:t>
        <w:br/>
        <w:t>the brilliant morning light.</w:t>
        <w:br/>
        <w:br/>
      </w:r>
    </w:p>
    <w:p>
      <w:r>
        <w:br/>
      </w:r>
    </w:p>
    <w:p>
      <w:r>
        <w:t>pic4276.png</w:t>
      </w:r>
    </w:p>
    <w:p/>
    <w:p>
      <w:r>
        <w:t>A large city. A clean city. A city where people came to be healed. A</w:t>
        <w:br/>
        <w:t>city where memories came to die.</w:t>
        <w:br/>
        <w:br/>
      </w:r>
    </w:p>
    <w:p>
      <w:r>
        <w:br/>
      </w:r>
    </w:p>
    <w:p>
      <w:r>
        <w:t>pic4277.png</w:t>
      </w:r>
    </w:p>
    <w:p/>
    <w:p>
      <w:r>
        <w:t>I tuned to La — only to find that she was also looking down on the</w:t>
        <w:br/>
        <w:t>City.</w:t>
        <w:br/>
        <w:br/>
        <w:t>Tears were running down her cheeks and being carried away by the</w:t>
        <w:br/>
        <w:t>gentle breeze.</w:t>
        <w:br/>
        <w:br/>
      </w:r>
    </w:p>
    <w:p>
      <w:r>
        <w:br/>
      </w:r>
    </w:p>
    <w:p>
      <w:r>
        <w:t>pic4278.png</w:t>
      </w:r>
    </w:p>
    <w:p/>
    <w:p>
      <w:r>
        <w:t>ron —</w:t>
        <w:br/>
        <w:br/>
      </w:r>
    </w:p>
    <w:p>
      <w:r>
        <w:br/>
      </w:r>
    </w:p>
    <w:p>
      <w:r>
        <w:t>pic4280.png</w:t>
      </w:r>
    </w:p>
    <w:p/>
    <w:p>
      <w:r>
        <w:t>She dried her tears.</w:t>
        <w:br/>
        <w:t>And she smiled — just for me.</w:t>
        <w:br/>
        <w:br/>
      </w:r>
    </w:p>
    <w:p>
      <w:r>
        <w:br/>
      </w:r>
    </w:p>
    <w:p>
      <w:r>
        <w:t>pic4282.png</w:t>
      </w:r>
    </w:p>
    <w:p/>
    <w:p>
      <w:r>
        <w:t>oon</w:t>
        <w:br/>
      </w:r>
    </w:p>
    <w:p>
      <w:r>
        <w:br/>
      </w:r>
    </w:p>
    <w:p>
      <w:r>
        <w:t>pic4283.png</w:t>
      </w:r>
    </w:p>
    <w:p/>
    <w:p>
      <w:r>
        <w:t>&lt;la&gt;</w:t>
        <w:br/>
        <w:t>“It's because I'm happy, Blackiris.”</w:t>
        <w:br/>
        <w:br/>
      </w:r>
    </w:p>
    <w:p>
      <w:r>
        <w:br/>
      </w:r>
    </w:p>
    <w:p>
      <w:r>
        <w:t>pic4284.png</w:t>
      </w:r>
    </w:p>
    <w:p/>
    <w:p>
      <w:r>
        <w:t>&lt;la&gt;</w:t>
        <w:br/>
        <w:t>“It's because I'm happy, Blackiris.”</w:t>
        <w:br/>
        <w:br/>
      </w:r>
    </w:p>
    <w:p>
      <w:r>
        <w:br/>
      </w:r>
    </w:p>
    <w:p>
      <w:r>
        <w:t>pic429.png</w:t>
      </w:r>
    </w:p>
    <w:p/>
    <w:p>
      <w:r>
        <w:t>When I told her which buttons to press, her eyes lit up, and off she</w:t>
        <w:br/>
        <w:t>went.</w:t>
        <w:br/>
        <w:t>Trial. Error, Trial again. Success. Such were the patterns of that</w:t>
        <w:br/>
        <w:br/>
      </w:r>
    </w:p>
    <w:p>
      <w:r>
        <w:br/>
      </w:r>
    </w:p>
    <w:p>
      <w:r>
        <w:t>pic43.png</w:t>
      </w:r>
    </w:p>
    <w:p/>
    <w:p>
      <w:r>
        <w:t>&lt;la&gt;</w:t>
        <w:br/>
        <w:t>“You're not very nice.”</w:t>
        <w:br/>
        <w:br/>
      </w:r>
    </w:p>
    <w:p>
      <w:r>
        <w:br/>
      </w:r>
    </w:p>
    <w:p>
      <w:r>
        <w:t>pic433.png</w:t>
      </w:r>
    </w:p>
    <w:p/>
    <w:p>
      <w:r>
        <w:t>Now it was around time for this other Guest to arrive.</w:t>
        <w:br/>
        <w:br/>
        <w:t>ah</w:t>
        <w:br/>
      </w:r>
    </w:p>
    <w:p>
      <w:r>
        <w:br/>
      </w:r>
    </w:p>
    <w:p>
      <w:r>
        <w:t>pic434.png</w:t>
      </w:r>
    </w:p>
    <w:p/>
    <w:p>
      <w:r>
        <w:t>I hadn't been able to take La out anywhere yesterday, just in case</w:t>
        <w:br/>
        <w:t>Rook might need to get ahold of me. I'd probably be stuck here today,</w:t>
        <w:br/>
        <w:t>too.</w:t>
        <w:br/>
        <w:br/>
      </w:r>
    </w:p>
    <w:p>
      <w:r>
        <w:br/>
      </w:r>
    </w:p>
    <w:p>
      <w:r>
        <w:t>pic435.png</w:t>
      </w:r>
    </w:p>
    <w:p/>
    <w:p>
      <w:r>
        <w:t>After all, if really only had one day with this Guest, finding and</w:t>
        <w:br/>
        <w:t>obliterating his Psyche Corrosion was going to be priority number one.</w:t>
        <w:br/>
        <w:br/>
      </w:r>
    </w:p>
    <w:p>
      <w:r>
        <w:br/>
      </w:r>
    </w:p>
    <w:p>
      <w:r>
        <w:t>pic436.png</w:t>
      </w:r>
    </w:p>
    <w:p/>
    <w:p>
      <w:r>
        <w:t>Now, I'd expected that La would be bored out of her mind, but she</w:t>
        <w:br/>
        <w:t>never had a word of displeasure for me. In fact, she seemed to be</w:t>
        <w:br/>
        <w:t>enjoying herself, judging from the spring in her step and the twinkle in</w:t>
        <w:br/>
        <w:t>her eye.</w:t>
        <w:br/>
        <w:br/>
      </w:r>
    </w:p>
    <w:p>
      <w:r>
        <w:br/>
      </w:r>
    </w:p>
    <w:p>
      <w:r>
        <w:t>pic437.png</w:t>
      </w:r>
    </w:p>
    <w:p/>
    <w:p>
      <w:r>
        <w:t>Every so often, though, she would come to me with loneliness and</w:t>
        <w:br/>
        <w:t>loss written all oyer her face, and she would stay by my side in silence</w:t>
        <w:br/>
        <w:t>for hours.</w:t>
        <w:br/>
        <w:br/>
      </w:r>
    </w:p>
    <w:p>
      <w:r>
        <w:br/>
      </w:r>
    </w:p>
    <w:p>
      <w:r>
        <w:t>pic438.png</w:t>
      </w:r>
    </w:p>
    <w:p/>
    <w:p>
      <w:r>
        <w:t>If it were not for these times, it would have been almost impossible</w:t>
        <w:br/>
        <w:t>to believe that she was afflicted with The Dolor at all.</w:t>
        <w:br/>
        <w:br/>
      </w:r>
    </w:p>
    <w:p>
      <w:r>
        <w:br/>
      </w:r>
    </w:p>
    <w:p>
      <w:r>
        <w:t>pic439.png</w:t>
      </w:r>
    </w:p>
    <w:p/>
    <w:p>
      <w:r>
        <w:t>I immediately abandoned my dishwashing and rushed to answer, but</w:t>
        <w:br/>
        <w:t>by the time I rounded the corner to the foyer, he'd already started</w:t>
        <w:br/>
        <w:t>knocking again.</w:t>
        <w:br/>
        <w:br/>
      </w:r>
    </w:p>
    <w:p>
      <w:r>
        <w:br/>
      </w:r>
    </w:p>
    <w:p>
      <w:r>
        <w:t>pic44.png</w:t>
      </w:r>
    </w:p>
    <w:p/>
    <w:p>
      <w:r>
        <w:t>&lt;Blackiris&gt;</w:t>
        <w:br/>
        <w:t>“I get thata lot. So, what don't you eat?”</w:t>
        <w:br/>
        <w:br/>
      </w:r>
    </w:p>
    <w:p>
      <w:r>
        <w:br/>
      </w:r>
    </w:p>
    <w:p>
      <w:r>
        <w:t>pic443.png</w:t>
      </w:r>
    </w:p>
    <w:p/>
    <w:p>
      <w:r>
        <w:t>When I opened the door, I was surprised to be greeted by a face that</w:t>
        <w:br/>
        <w:t>was much lower to the ground than I had expected.</w:t>
        <w:br/>
        <w:br/>
      </w:r>
    </w:p>
    <w:p>
      <w:r>
        <w:br/>
      </w:r>
    </w:p>
    <w:p>
      <w:r>
        <w:t>pic444.png</w:t>
      </w:r>
    </w:p>
    <w:p/>
    <w:p>
      <w:r>
        <w:t>&lt;Boy&gt;</w:t>
        <w:br/>
        <w:t>“Uh, um ... I, uh, was referred.</w:t>
        <w:br/>
        <w:t>Blackiris, the Mnemonicide ..</w:t>
        <w:br/>
        <w:br/>
        <w:t>I have an appointment with Dr.</w:t>
        <w:br/>
        <w:br/>
        <w:t>is he here?”</w:t>
        <w:br/>
        <w:br/>
      </w:r>
    </w:p>
    <w:p>
      <w:r>
        <w:br/>
      </w:r>
    </w:p>
    <w:p>
      <w:r>
        <w:t>pic445.png</w:t>
      </w:r>
    </w:p>
    <w:p/>
    <w:p>
      <w:r>
        <w:t>&lt;Blackiris&gt;</w:t>
        <w:br/>
        <w:t>“He happens to be me.”</w:t>
        <w:br/>
        <w:br/>
      </w:r>
    </w:p>
    <w:p>
      <w:r>
        <w:br/>
      </w:r>
    </w:p>
    <w:p>
      <w:r>
        <w:t>pic446.png</w:t>
      </w:r>
    </w:p>
    <w:p/>
    <w:p>
      <w:r>
        <w:t>&lt;Boy&gt;</w:t>
        <w:br/>
        <w:t>“Wha-? Oh, I'm sorry, sir. It's just that you're a lot younger than 1</w:t>
        <w:br/>
        <w:t>thought you'd be.”</w:t>
        <w:br/>
        <w:br/>
      </w:r>
    </w:p>
    <w:p>
      <w:r>
        <w:br/>
      </w:r>
    </w:p>
    <w:p>
      <w:r>
        <w:t>pic447.png</w:t>
      </w:r>
    </w:p>
    <w:p/>
    <w:p>
      <w:r>
        <w:t>A lot younger, eh?</w:t>
        <w:br/>
        <w:t>That was my line. Rook, man, you're killing me here. You didn't tell</w:t>
        <w:br/>
        <w:t>me you were starting a babysitting service.</w:t>
        <w:br/>
        <w:br/>
      </w:r>
    </w:p>
    <w:p>
      <w:r>
        <w:br/>
      </w:r>
    </w:p>
    <w:p>
      <w:r>
        <w:t>pic448.png</w:t>
      </w:r>
    </w:p>
    <w:p/>
    <w:p>
      <w:r>
        <w:t>I mean, he was younger than La, even. A lot younger.</w:t>
        <w:br/>
        <w:br/>
        <w:t>When Rook had told me that this client was well-connected, I'd</w:t>
        <w:br/>
        <w:t>assumed that he was talking about a governmental official or a captain</w:t>
        <w:br/>
        <w:t>of industry, not this.</w:t>
        <w:br/>
        <w:br/>
      </w:r>
    </w:p>
    <w:p>
      <w:r>
        <w:br/>
      </w:r>
    </w:p>
    <w:p>
      <w:r>
        <w:t>pic449.png</w:t>
      </w:r>
    </w:p>
    <w:p/>
    <w:p>
      <w:r>
        <w:t>&lt;Boy&gt;</w:t>
        <w:br/>
        <w:t>“Um, my name is Marcello. Nice to meet you, sir.”</w:t>
        <w:br/>
        <w:br/>
        <w:t>rr:</w:t>
        <w:br/>
      </w:r>
    </w:p>
    <w:p>
      <w:r>
        <w:br/>
      </w:r>
    </w:p>
    <w:p>
      <w:r>
        <w:t>pic45.png</w:t>
      </w:r>
    </w:p>
    <w:p/>
    <w:p>
      <w:r>
        <w:t>&lt;la&gt;</w:t>
        <w:br/>
        <w:t>“_.. carrots.”</w:t>
        <w:br/>
        <w:br/>
      </w:r>
    </w:p>
    <w:p>
      <w:r>
        <w:br/>
      </w:r>
    </w:p>
    <w:p>
      <w:r>
        <w:t>pic450.png</w:t>
      </w:r>
    </w:p>
    <w:p/>
    <w:p>
      <w:r>
        <w:t>&lt;Blackiris&gt;</w:t>
        <w:br/>
        <w:t>“The pleasure is mine. Please come on in, then, Marcello.”</w:t>
        <w:br/>
        <w:br/>
      </w:r>
    </w:p>
    <w:p>
      <w:r>
        <w:br/>
      </w:r>
    </w:p>
    <w:p>
      <w:r>
        <w:t>pic451.png</w:t>
      </w:r>
    </w:p>
    <w:p/>
    <w:p>
      <w:r>
        <w:t>&lt;Marcello&gt;</w:t>
        <w:br/>
        <w:t>“Um, you may call me Mar, if you please.”</w:t>
        <w:br/>
        <w:br/>
        <w:t>rr:</w:t>
        <w:br/>
      </w:r>
    </w:p>
    <w:p>
      <w:r>
        <w:br/>
      </w:r>
    </w:p>
    <w:p>
      <w:r>
        <w:t>pic452.png</w:t>
      </w:r>
    </w:p>
    <w:p/>
    <w:p>
      <w:r>
        <w:t>“Ifyou please”, huh?</w:t>
        <w:br/>
        <w:t>Well-dressed, and with a haughty manner of speech, to boot. So, I</w:t>
        <w:br/>
        <w:t>was definitely dealing with a rich kid, then. Great.</w:t>
        <w:br/>
        <w:br/>
      </w:r>
    </w:p>
    <w:p>
      <w:r>
        <w:br/>
      </w:r>
    </w:p>
    <w:p>
      <w:r>
        <w:t>pic456.png</w:t>
      </w:r>
    </w:p>
    <w:p/>
    <w:p>
      <w:r>
        <w:t>When Mar stepped into the living room, La almost dropped the plate</w:t>
        <w:br/>
        <w:t>she'd been washing and stared. Not surprising — she'd probably been</w:t>
        <w:br/>
        <w:t>expecting someone a lot older. And taller.</w:t>
        <w:br/>
        <w:br/>
      </w:r>
    </w:p>
    <w:p>
      <w:r>
        <w:br/>
      </w:r>
    </w:p>
    <w:p>
      <w:r>
        <w:t>pic457.png</w:t>
      </w:r>
    </w:p>
    <w:p/>
    <w:p>
      <w:r>
        <w:t>‘After an uncomfortable moment, she whipped back to her dishes,</w:t>
        <w:br/>
        <w:t>squeezing her sponge so hard that suds frothed out onto the sink.</w:t>
        <w:br/>
        <w:t>Her surprise, however, was dwarfed by that of our new arrival.</w:t>
        <w:br/>
        <w:br/>
      </w:r>
    </w:p>
    <w:p>
      <w:r>
        <w:br/>
      </w:r>
    </w:p>
    <w:p>
      <w:r>
        <w:t>pic46.png</w:t>
      </w:r>
    </w:p>
    <w:p/>
    <w:p>
      <w:r>
        <w:t>&lt;la&gt;</w:t>
        <w:br/>
        <w:t>“... carrots.”</w:t>
        <w:br/>
        <w:br/>
      </w:r>
    </w:p>
    <w:p>
      <w:r>
        <w:br/>
      </w:r>
    </w:p>
    <w:p>
      <w:r>
        <w:t>pic460.png</w:t>
      </w:r>
    </w:p>
    <w:p/>
    <w:p>
      <w:r>
        <w:t>He suddenly — and inexplicably — bowed his head in apology. Now</w:t>
        <w:br/>
        <w:t>Thad no clue what was going on anymore.</w:t>
        <w:br/>
        <w:br/>
      </w:r>
    </w:p>
    <w:p>
      <w:r>
        <w:br/>
      </w:r>
    </w:p>
    <w:p>
      <w:r>
        <w:t>pic461.png</w:t>
      </w:r>
    </w:p>
    <w:p/>
    <w:p>
      <w:r>
        <w:t>And, seeing as he was flushing beet red, I didn't want to know what</w:t>
        <w:br/>
        <w:t>was going on inside his head right now, either.</w:t>
        <w:br/>
        <w:t>So I sighed and hastened to explain the situation, but...</w:t>
        <w:br/>
        <w:br/>
        <w:t>on eo</w:t>
        <w:br/>
      </w:r>
    </w:p>
    <w:p>
      <w:r>
        <w:br/>
      </w:r>
    </w:p>
    <w:p>
      <w:r>
        <w:t>pic462.png</w:t>
      </w:r>
    </w:p>
    <w:p/>
    <w:p>
      <w:r>
        <w:t>And, seeing as he was flushing beet red, I didn't want to know what</w:t>
        <w:br/>
        <w:t>was going on inside his head right now, either.</w:t>
        <w:br/>
        <w:t>So I sighed and hastened to explain the situation, but...</w:t>
        <w:br/>
        <w:br/>
        <w:t>on eo</w:t>
        <w:br/>
      </w:r>
    </w:p>
    <w:p>
      <w:r>
        <w:br/>
      </w:r>
    </w:p>
    <w:p>
      <w:r>
        <w:t>pic463.png</w:t>
      </w:r>
    </w:p>
    <w:p/>
    <w:p>
      <w:r>
        <w:t>&lt;Mar&gt;</w:t>
        <w:br/>
        <w:t>“Uh, oh, I, uh, I'm so sorry! I had no idea your, uh, lady friend was</w:t>
        <w:br/>
        <w:br/>
        <w:t>here! Uh, uh, give me a moment, I'll leave right away!”</w:t>
        <w:br/>
        <w:br/>
      </w:r>
    </w:p>
    <w:p>
      <w:r>
        <w:br/>
      </w:r>
    </w:p>
    <w:p>
      <w:r>
        <w:t>pic465.png</w:t>
      </w:r>
    </w:p>
    <w:p/>
    <w:p>
      <w:r>
        <w:t>... Mar didn't even let me finish my sentence. At the very moment</w:t>
        <w:br/>
        <w:t>that he finished his sentence, though, La's fingers chose to go</w:t>
        <w:br/>
        <w:t>completely nerveless. The unfortunate thing was that she kind of had</w:t>
        <w:br/>
        <w:t>a plate in them at the time.</w:t>
        <w:br/>
        <w:br/>
        <w:t>a.</w:t>
        <w:br/>
      </w:r>
    </w:p>
    <w:p>
      <w:r>
        <w:br/>
      </w:r>
    </w:p>
    <w:p>
      <w:r>
        <w:t>pic466.png</w:t>
      </w:r>
    </w:p>
    <w:p/>
    <w:p>
      <w:r>
        <w:t>‘There was a crash, and much tinkling. White porcelain shards spread</w:t>
        <w:br/>
        <w:t>all over the kitchen floor. And now we had not just one, but hwo young</w:t>
        <w:br/>
        <w:t>people blushing so furiously that they might as well have been on the</w:t>
        <w:br/>
        <w:br/>
        <w:t>surface of the sun. I just wanted to bury my head in my hands and be</w:t>
        <w:br/>
        <w:t>done with the day.</w:t>
        <w:br/>
        <w:br/>
        <w:t>eo</w:t>
        <w:br/>
        <w:br/>
      </w:r>
    </w:p>
    <w:p>
      <w:r>
        <w:br/>
      </w:r>
    </w:p>
    <w:p>
      <w:r>
        <w:t>pic467.png</w:t>
      </w:r>
    </w:p>
    <w:p/>
    <w:p>
      <w:r>
        <w:t>&lt;Blackiris&gt;</w:t>
        <w:br/>
        <w:t>“La happens to be my Guest. Just like you.”</w:t>
        <w:br/>
        <w:br/>
      </w:r>
    </w:p>
    <w:p>
      <w:r>
        <w:br/>
      </w:r>
    </w:p>
    <w:p>
      <w:r>
        <w:t>pic468.png</w:t>
      </w:r>
    </w:p>
    <w:p/>
    <w:p>
      <w:r>
        <w:t>&lt;Blackiris&gt;</w:t>
        <w:br/>
        <w:t>“La happens to be my Guest. Just like you.”</w:t>
        <w:br/>
        <w:br/>
      </w:r>
    </w:p>
    <w:p>
      <w:r>
        <w:br/>
      </w:r>
    </w:p>
    <w:p>
      <w:r>
        <w:t>pic469.png</w:t>
      </w:r>
    </w:p>
    <w:p/>
    <w:p>
      <w:r>
        <w:t>&lt;Blackiris&gt;</w:t>
        <w:br/>
        <w:t>“Well, hopefully you have one now.”</w:t>
        <w:br/>
        <w:br/>
      </w:r>
    </w:p>
    <w:p>
      <w:r>
        <w:br/>
      </w:r>
    </w:p>
    <w:p>
      <w:r>
        <w:t>pic47.png</w:t>
      </w:r>
    </w:p>
    <w:p/>
    <w:p>
      <w:r>
        <w:t>That was pretty cute, actually. In its own way.</w:t>
        <w:br/>
        <w:t>A half-smile rose unbidden to my lips, but then La glared at me, and</w:t>
        <w:br/>
        <w:t>that was that.</w:t>
        <w:br/>
        <w:br/>
      </w:r>
    </w:p>
    <w:p>
      <w:r>
        <w:br/>
      </w:r>
    </w:p>
    <w:p>
      <w:r>
        <w:t>pic470.png</w:t>
      </w:r>
    </w:p>
    <w:p/>
    <w:p>
      <w:r>
        <w:t>Mar sank loud onto a chair, as if his last words had saat all the</w:t>
        <w:br/>
        <w:t>strength out of him.</w:t>
        <w:br/>
        <w:br/>
      </w:r>
    </w:p>
    <w:p>
      <w:r>
        <w:br/>
      </w:r>
    </w:p>
    <w:p>
      <w:r>
        <w:t>pic471.png</w:t>
      </w:r>
    </w:p>
    <w:p/>
    <w:p>
      <w:r>
        <w:t>&lt;Blackiris&gt;</w:t>
        <w:br/>
        <w:t>“Oh, La, be careful not to get cut, there. Want some help?”</w:t>
        <w:br/>
        <w:br/>
      </w:r>
    </w:p>
    <w:p>
      <w:r>
        <w:br/>
      </w:r>
    </w:p>
    <w:p>
      <w:r>
        <w:t>pic473.png</w:t>
      </w:r>
    </w:p>
    <w:p/>
    <w:p>
      <w:r>
        <w:t>&lt;la&gt;</w:t>
        <w:br/>
        <w:t>“N-no. Thanks. I'll be fine.”</w:t>
        <w:br/>
        <w:br/>
      </w:r>
    </w:p>
    <w:p>
      <w:r>
        <w:br/>
      </w:r>
    </w:p>
    <w:p>
      <w:r>
        <w:t>pic474.png</w:t>
      </w:r>
    </w:p>
    <w:p/>
    <w:p>
      <w:r>
        <w:t>That didn't make me worry any less about her. But now that she'd</w:t>
        <w:br/>
        <w:t>said she'd be fine, there wasn't much I could do.</w:t>
        <w:br/>
        <w:br/>
      </w:r>
    </w:p>
    <w:p>
      <w:r>
        <w:br/>
      </w:r>
    </w:p>
    <w:p>
      <w:r>
        <w:t>pic475.png</w:t>
      </w:r>
    </w:p>
    <w:p/>
    <w:p>
      <w:r>
        <w:t>So instead, I turned to Mar and began anew.</w:t>
        <w:br/>
        <w:br/>
      </w:r>
    </w:p>
    <w:p>
      <w:r>
        <w:br/>
      </w:r>
    </w:p>
    <w:p>
      <w:r>
        <w:t>pic477.png</w:t>
      </w:r>
    </w:p>
    <w:p/>
    <w:p>
      <w:r>
        <w:t>&lt;Blackiris&gt;</w:t>
        <w:br/>
        <w:t>“Asyou already know, I am Blackiris, a Mnemonicide. I will be your</w:t>
        <w:br/>
        <w:br/>
        <w:t>Guide fora short time. Should you wish to call me by any other name,</w:t>
        <w:br/>
        <w:br/>
        <w:t>go ahead and do so; I won't mind.”</w:t>
        <w:br/>
        <w:br/>
        <w:t>a.</w:t>
        <w:br/>
      </w:r>
    </w:p>
    <w:p>
      <w:r>
        <w:br/>
      </w:r>
    </w:p>
    <w:p>
      <w:r>
        <w:t>pic479.png</w:t>
      </w:r>
    </w:p>
    <w:p/>
    <w:p>
      <w:r>
        <w:t>&lt;Mar&gt;</w:t>
        <w:br/>
        <w:t>“Thank you, sir. Glad to be in capable hands.”</w:t>
        <w:br/>
        <w:br/>
      </w:r>
    </w:p>
    <w:p>
      <w:r>
        <w:br/>
      </w:r>
    </w:p>
    <w:p>
      <w:r>
        <w:t>pic48.png</w:t>
      </w:r>
    </w:p>
    <w:p/>
    <w:p>
      <w:r>
        <w:t>That was pretty cute, actually. In its own way.</w:t>
        <w:br/>
        <w:t>A half-smile rose unbidden to my lips, but then La glared at me, and</w:t>
        <w:br/>
        <w:t>that was that.</w:t>
        <w:br/>
        <w:br/>
      </w:r>
    </w:p>
    <w:p>
      <w:r>
        <w:br/>
      </w:r>
    </w:p>
    <w:p>
      <w:r>
        <w:t>pic480.png</w:t>
      </w:r>
    </w:p>
    <w:p/>
    <w:p>
      <w:r>
        <w:t>&lt;Blackiris&gt;</w:t>
        <w:br/>
        <w:t>“We'll see about that. Now, won'tyou tell me a little about your</w:t>
        <w:br/>
        <w:t>Psyche Corrosion? How did it start, do you remember?”</w:t>
        <w:br/>
        <w:br/>
      </w:r>
    </w:p>
    <w:p>
      <w:r>
        <w:br/>
      </w:r>
    </w:p>
    <w:p>
      <w:r>
        <w:t>pic481.png</w:t>
      </w:r>
    </w:p>
    <w:p/>
    <w:p>
      <w:r>
        <w:t>&lt;Blackiris&gt;</w:t>
        <w:br/>
        <w:t>“We'll see about that. Now, won'tyou tell me a little about your</w:t>
        <w:br/>
        <w:t>Psyche Corrosion? How did it start, do you remember?”</w:t>
        <w:br/>
        <w:br/>
      </w:r>
    </w:p>
    <w:p>
      <w:r>
        <w:br/>
      </w:r>
    </w:p>
    <w:p>
      <w:r>
        <w:t>pic482.png</w:t>
      </w:r>
    </w:p>
    <w:p/>
    <w:p>
      <w:r>
        <w:t>But La was a severe case, necessitating a long internment here. In</w:t>
        <w:br/>
        <w:t>her case, my only course of action was to chip away at her Psyche</w:t>
        <w:br/>
        <w:t>Corrosion slowly, over weeks and months. I had no choice — how</w:t>
        <w:br/>
        <w:t>could I, when my Guest was clearly numb to the depths of her own</w:t>
        <w:br/>
        <w:t>sorrow?</w:t>
        <w:br/>
        <w:br/>
      </w:r>
    </w:p>
    <w:p>
      <w:r>
        <w:br/>
      </w:r>
    </w:p>
    <w:p>
      <w:r>
        <w:t>pic483.png</w:t>
      </w:r>
    </w:p>
    <w:p/>
    <w:p>
      <w:r>
        <w:t>In comparison, Mar's Dolor was only mild. Guests in his situation</w:t>
        <w:br/>
        <w:t>usually knew exactly where their Psyche Corrosion was coming from,</w:t>
        <w:br/>
        <w:t>and could point me toward the source with relative ease.</w:t>
        <w:br/>
        <w:br/>
      </w:r>
    </w:p>
    <w:p>
      <w:r>
        <w:br/>
      </w:r>
    </w:p>
    <w:p>
      <w:r>
        <w:t>pic484.png</w:t>
      </w:r>
    </w:p>
    <w:p/>
    <w:p>
      <w:r>
        <w:t>Then I could move in with surgical precision and cut the memories</w:t>
        <w:br/>
        <w:t>out deanly. Quick and simple.</w:t>
        <w:br/>
        <w:br/>
      </w:r>
    </w:p>
    <w:p>
      <w:r>
        <w:br/>
      </w:r>
    </w:p>
    <w:p>
      <w:r>
        <w:t>pic485.png</w:t>
      </w:r>
    </w:p>
    <w:p/>
    <w:p>
      <w:r>
        <w:t>Mar shot me a confused look, and then spoke hesitantly:</w:t>
        <w:br/>
        <w:br/>
      </w:r>
    </w:p>
    <w:p>
      <w:r>
        <w:br/>
      </w:r>
    </w:p>
    <w:p>
      <w:r>
        <w:t>pic486.png</w:t>
      </w:r>
    </w:p>
    <w:p/>
    <w:p>
      <w:r>
        <w:t>&lt;Mar&gt;</w:t>
        <w:br/>
        <w:t>“Psyche Corrosion? No, um ... actually, uh, I just want you to erase</w:t>
        <w:br/>
        <w:t>every last memory I have.”</w:t>
        <w:br/>
        <w:br/>
      </w:r>
    </w:p>
    <w:p>
      <w:r>
        <w:br/>
      </w:r>
    </w:p>
    <w:p>
      <w:r>
        <w:t>pic487.png</w:t>
      </w:r>
    </w:p>
    <w:p/>
    <w:p>
      <w:r>
        <w:t>&lt;Blackiris&gt;</w:t>
        <w:br/>
        <w:br/>
      </w:r>
    </w:p>
    <w:p>
      <w:r>
        <w:br/>
      </w:r>
    </w:p>
    <w:p>
      <w:r>
        <w:t>pic488.png</w:t>
      </w:r>
    </w:p>
    <w:p/>
    <w:p>
      <w:r>
        <w:t>He was joking, right? If he was, that was pretty fumny.</w:t>
        <w:br/>
        <w:t>But the way he was looking at me, it was quite obyious that this was</w:t>
        <w:br/>
        <w:t>no joke at all.</w:t>
        <w:br/>
        <w:br/>
      </w:r>
    </w:p>
    <w:p>
      <w:r>
        <w:br/>
      </w:r>
    </w:p>
    <w:p>
      <w:r>
        <w:t>pic489.png</w:t>
      </w:r>
    </w:p>
    <w:p/>
    <w:p>
      <w:r>
        <w:t>I felt, rather than saw, La poking her head out of the kitchen.</w:t>
        <w:br/>
        <w:br/>
        <w:t>Obviously, she'd overheard everything. Obviously, she was quite</w:t>
        <w:br/>
        <w:t>intrigued by this turn of events. It wasn't entirely obvious whether or</w:t>
        <w:br/>
        <w:br/>
        <w:t>not she'd finished cleaning up the broken porcelain.</w:t>
        <w:br/>
        <w:br/>
      </w:r>
    </w:p>
    <w:p>
      <w:r>
        <w:br/>
      </w:r>
    </w:p>
    <w:p>
      <w:r>
        <w:t>pic490.png</w:t>
      </w:r>
    </w:p>
    <w:p/>
    <w:p>
      <w:r>
        <w:t>I felt, rather than saw, La poking her head out of the kitchen.</w:t>
        <w:br/>
        <w:br/>
        <w:t>Obviously, she'd overheard everything. Obviously, she was quite</w:t>
        <w:br/>
        <w:t>intrigued by this turn of events. It wasn't entirely obvious whether or</w:t>
        <w:br/>
        <w:br/>
        <w:t>not she'd finished cleaning up the broken porcelain.</w:t>
        <w:br/>
        <w:br/>
      </w:r>
    </w:p>
    <w:p>
      <w:r>
        <w:br/>
      </w:r>
    </w:p>
    <w:p>
      <w:r>
        <w:t>pic491.png</w:t>
      </w:r>
    </w:p>
    <w:p/>
    <w:p>
      <w:r>
        <w:t>&lt;Mar&gt;</w:t>
        <w:br/>
        <w:t>“Fifteen, if you please.”</w:t>
        <w:br/>
        <w:br/>
      </w:r>
    </w:p>
    <w:p>
      <w:r>
        <w:br/>
      </w:r>
    </w:p>
    <w:p>
      <w:r>
        <w:t>pic492.png</w:t>
      </w:r>
    </w:p>
    <w:p/>
    <w:p>
      <w:r>
        <w:t>&lt;Mar&gt;</w:t>
        <w:br/>
        <w:t>“Fifteen, if you please.”</w:t>
        <w:br/>
        <w:br/>
      </w:r>
    </w:p>
    <w:p>
      <w:r>
        <w:br/>
      </w:r>
    </w:p>
    <w:p>
      <w:r>
        <w:t>pic493.png</w:t>
      </w:r>
    </w:p>
    <w:p/>
    <w:p>
      <w:r>
        <w:t>&lt;Bladdnis&gt;</w:t>
        <w:br/>
        <w:t>“My apologies, then. I'm afraid that's...”</w:t>
        <w:br/>
        <w:br/>
      </w:r>
    </w:p>
    <w:p>
      <w:r>
        <w:br/>
      </w:r>
    </w:p>
    <w:p>
      <w:r>
        <w:t>pic494.png</w:t>
      </w:r>
    </w:p>
    <w:p/>
    <w:p>
      <w:r>
        <w:t>... he was really fixated on this Alpha thing, wasn't he?</w:t>
        <w:br/>
        <w:t>Or was he just trying to provoke me, trying to provoke me into</w:t>
        <w:br/>
        <w:t>action by slandering my abilities asia Mnemonicide?</w:t>
        <w:br/>
        <w:br/>
      </w:r>
    </w:p>
    <w:p>
      <w:r>
        <w:br/>
      </w:r>
    </w:p>
    <w:p>
      <w:r>
        <w:t>pic495.png</w:t>
      </w:r>
    </w:p>
    <w:p/>
    <w:p>
      <w:r>
        <w:t>If he was, he was making a big mistake. I had no such pride in my</w:t>
        <w:br/>
        <w:t>profession ... but then again...</w:t>
        <w:br/>
        <w:br/>
      </w:r>
    </w:p>
    <w:p>
      <w:r>
        <w:br/>
      </w:r>
    </w:p>
    <w:p>
      <w:r>
        <w:t>pic497.png</w:t>
      </w:r>
    </w:p>
    <w:p/>
    <w:p>
      <w:r>
        <w:t>&lt;Blackiris&gt;</w:t>
        <w:br/>
        <w:br/>
        <w:t>“I do not recall ever having used the word, ‘impossible’.</w:t>
        <w:br/>
        <w:br/>
      </w:r>
    </w:p>
    <w:p>
      <w:r>
        <w:br/>
      </w:r>
    </w:p>
    <w:p>
      <w:r>
        <w:t>pic498.png</w:t>
      </w:r>
    </w:p>
    <w:p/>
    <w:p>
      <w:r>
        <w:t>Tanswered honestly.</w:t>
        <w:br/>
        <w:t>But this did not seem to make Mar particularly happy; I could hear</w:t>
        <w:br/>
        <w:t>him muttering “so you can do it” with an almost dispirited air.</w:t>
        <w:br/>
        <w:br/>
      </w:r>
    </w:p>
    <w:p>
      <w:r>
        <w:br/>
      </w:r>
    </w:p>
    <w:p>
      <w:r>
        <w:t>pic499.png</w:t>
      </w:r>
    </w:p>
    <w:p/>
    <w:p>
      <w:r>
        <w:t>Teena Teele fora long time indeed before I “a saying</w:t>
        <w:br/>
        <w:t>more.</w:t>
        <w:br/>
        <w:br/>
      </w:r>
    </w:p>
    <w:p>
      <w:r>
        <w:br/>
      </w:r>
    </w:p>
    <w:p>
      <w:r>
        <w:t>pic5.png</w:t>
      </w:r>
    </w:p>
    <w:p/>
    <w:p>
      <w:r>
        <w:t>Not sad, but definitely not happy either.</w:t>
        <w:br/>
        <w:br/>
      </w:r>
    </w:p>
    <w:p>
      <w:r>
        <w:br/>
      </w:r>
    </w:p>
    <w:p>
      <w:r>
        <w:t>pic50.png</w:t>
      </w:r>
    </w:p>
    <w:p/>
    <w:p>
      <w:r>
        <w:t>&lt;la&gt;</w:t>
        <w:br/>
        <w:t>“No. Need anything?”</w:t>
        <w:br/>
        <w:br/>
      </w:r>
    </w:p>
    <w:p>
      <w:r>
        <w:br/>
      </w:r>
    </w:p>
    <w:p>
      <w:r>
        <w:t>pic500.png</w:t>
      </w:r>
    </w:p>
    <w:p/>
    <w:p>
      <w:r>
        <w:t>&lt;Blackinis&gt;</w:t>
        <w:br/>
        <w:t>“Yes, I can. But some preparations are necessary. I think I'll be ready</w:t>
        <w:br/>
        <w:t>by nightfall. Can you wait that long?”</w:t>
        <w:br/>
        <w:br/>
      </w:r>
    </w:p>
    <w:p>
      <w:r>
        <w:br/>
      </w:r>
    </w:p>
    <w:p>
      <w:r>
        <w:t>pic501.png</w:t>
      </w:r>
    </w:p>
    <w:p/>
    <w:p>
      <w:r>
        <w:t>&lt;Mar&gt;</w:t>
        <w:br/>
        <w:t>“Uh... oh, of course. I will wait...”</w:t>
        <w:br/>
        <w:br/>
      </w:r>
    </w:p>
    <w:p>
      <w:r>
        <w:br/>
      </w:r>
    </w:p>
    <w:p>
      <w:r>
        <w:t>pic502.png</w:t>
      </w:r>
    </w:p>
    <w:p/>
    <w:p>
      <w:r>
        <w:t>&lt;Blacdinis&gt;</w:t>
        <w:br/>
        <w:t>“All right. Then feel free to do whatever you like until then.</w:t>
        <w:br/>
        <w:t>anything you need, just holler —I will be around.”</w:t>
        <w:br/>
        <w:br/>
        <w:t>If there's</w:t>
        <w:br/>
        <w:br/>
      </w:r>
    </w:p>
    <w:p>
      <w:r>
        <w:br/>
      </w:r>
    </w:p>
    <w:p>
      <w:r>
        <w:t>pic503.png</w:t>
      </w:r>
    </w:p>
    <w:p/>
    <w:p>
      <w:r>
        <w:t>&lt;Mar&gt;</w:t>
        <w:br/>
        <w:br/>
      </w:r>
    </w:p>
    <w:p>
      <w:r>
        <w:br/>
      </w:r>
    </w:p>
    <w:p>
      <w:r>
        <w:t>pic504.png</w:t>
      </w:r>
    </w:p>
    <w:p/>
    <w:p>
      <w:r>
        <w:t>T left Mar where he was and headed i into the kitchen.</w:t>
        <w:br/>
        <w:br/>
      </w:r>
    </w:p>
    <w:p>
      <w:r>
        <w:br/>
      </w:r>
    </w:p>
    <w:p>
      <w:r>
        <w:t>pic509.png</w:t>
      </w:r>
    </w:p>
    <w:p/>
    <w:p>
      <w:r>
        <w:t>La looked a little concerned.</w:t>
        <w:br/>
        <w:br/>
      </w:r>
    </w:p>
    <w:p>
      <w:r>
        <w:br/>
      </w:r>
    </w:p>
    <w:p>
      <w:r>
        <w:t>pic51.png</w:t>
      </w:r>
    </w:p>
    <w:p/>
    <w:p>
      <w:r>
        <w:t>&lt;Blackiris&gt;</w:t>
        <w:br/>
        <w:t>“Thank you, but I've got things under control. Just have a seat, relax.</w:t>
        <w:br/>
        <w:t>T'll have dinner ready soon.”</w:t>
        <w:br/>
        <w:br/>
      </w:r>
    </w:p>
    <w:p>
      <w:r>
        <w:br/>
      </w:r>
    </w:p>
    <w:p>
      <w:r>
        <w:t>pic510.png</w:t>
      </w:r>
    </w:p>
    <w:p/>
    <w:p>
      <w:r>
        <w:t>&lt;la&gt;</w:t>
        <w:br/>
        <w:t>“Total erasure? Impossible. Right?”</w:t>
        <w:br/>
        <w:br/>
      </w:r>
    </w:p>
    <w:p>
      <w:r>
        <w:br/>
      </w:r>
    </w:p>
    <w:p>
      <w:r>
        <w:t>pic511.png</w:t>
      </w:r>
    </w:p>
    <w:p/>
    <w:p>
      <w:r>
        <w:t>&lt;la&gt;</w:t>
        <w:br/>
        <w:t>“Total erasure? Impossible. Right?”</w:t>
        <w:br/>
        <w:br/>
      </w:r>
    </w:p>
    <w:p>
      <w:r>
        <w:br/>
      </w:r>
    </w:p>
    <w:p>
      <w:r>
        <w:t>pic512.png</w:t>
      </w:r>
    </w:p>
    <w:p/>
    <w:p>
      <w:r>
        <w:t>&lt;Blackiris&gt;</w:t>
        <w:br/>
        <w:t>“Who knows? I've never tried it before, but I think it can be done.</w:t>
        <w:br/>
        <w:t>Probably.”</w:t>
        <w:br/>
        <w:br/>
      </w:r>
    </w:p>
    <w:p>
      <w:r>
        <w:br/>
      </w:r>
    </w:p>
    <w:p>
      <w:r>
        <w:t>pic513.png</w:t>
      </w:r>
    </w:p>
    <w:p/>
    <w:p>
      <w:r>
        <w:t>&lt;Blackiris&gt;</w:t>
        <w:br/>
        <w:t>“We Mnemonicides do have some</w:t>
        <w:br/>
        <w:t>What, are you afraid?”</w:t>
        <w:br/>
        <w:br/>
        <w:t>... interesting capabilities, you know.</w:t>
        <w:br/>
        <w:br/>
      </w:r>
    </w:p>
    <w:p>
      <w:r>
        <w:br/>
      </w:r>
    </w:p>
    <w:p>
      <w:r>
        <w:t>pic514.png</w:t>
      </w:r>
    </w:p>
    <w:p/>
    <w:p>
      <w:r>
        <w:t>La looked down at the floor fora moment. When she snapped her</w:t>
        <w:br/>
        <w:t>head up again, there was something akin to anger in her eyes.</w:t>
        <w:br/>
        <w:br/>
      </w:r>
    </w:p>
    <w:p>
      <w:r>
        <w:br/>
      </w:r>
    </w:p>
    <w:p>
      <w:r>
        <w:t>pic516.png</w:t>
      </w:r>
    </w:p>
    <w:p/>
    <w:p>
      <w:r>
        <w:t>&lt;la&gt;</w:t>
        <w:br/>
        <w:t>“No way!”</w:t>
        <w:br/>
        <w:br/>
      </w:r>
    </w:p>
    <w:p>
      <w:r>
        <w:br/>
      </w:r>
    </w:p>
    <w:p>
      <w:r>
        <w:t>pic517.png</w:t>
      </w:r>
    </w:p>
    <w:p/>
    <w:p>
      <w:r>
        <w:t>She turned heel and stormed out of the kitchen.</w:t>
        <w:br/>
        <w:br/>
        <w:t>... me, me. So, I'd made her mad, huh?</w:t>
        <w:br/>
        <w:br/>
      </w:r>
    </w:p>
    <w:p>
      <w:r>
        <w:br/>
      </w:r>
    </w:p>
    <w:p>
      <w:r>
        <w:t>pic52.png</w:t>
      </w:r>
    </w:p>
    <w:p/>
    <w:p>
      <w:r>
        <w:t>I couldn't very well have my Guest cook, after all.</w:t>
        <w:br/>
        <w:t>La shot me a disappointed look, but then shrugged and walked out of</w:t>
        <w:br/>
        <w:t>the kitchen.</w:t>
        <w:br/>
        <w:br/>
      </w:r>
    </w:p>
    <w:p>
      <w:r>
        <w:br/>
      </w:r>
    </w:p>
    <w:p>
      <w:r>
        <w:t>pic522.png</w:t>
      </w:r>
    </w:p>
    <w:p/>
    <w:p>
      <w:r>
        <w:t>Fora long time after that, the three of us quietly waited for the</w:t>
        <w:br/>
        <w:t>passage of time.</w:t>
        <w:br/>
        <w:br/>
      </w:r>
    </w:p>
    <w:p>
      <w:r>
        <w:br/>
      </w:r>
    </w:p>
    <w:p>
      <w:r>
        <w:t>pic523.png</w:t>
      </w:r>
    </w:p>
    <w:p/>
    <w:p>
      <w:r>
        <w:t>I sat ona stool im the kitchen, and watched La and Mar. La was</w:t>
        <w:br/>
        <w:t>reading a book. Mar was sitting a little apart from La, and patiently</w:t>
        <w:br/>
        <w:t>waiting for nightfall.</w:t>
        <w:br/>
        <w:br/>
      </w:r>
    </w:p>
    <w:p>
      <w:r>
        <w:br/>
      </w:r>
    </w:p>
    <w:p>
      <w:r>
        <w:t>pic524.png</w:t>
      </w:r>
    </w:p>
    <w:p/>
    <w:p>
      <w:r>
        <w:t>But this odd arrangement didn't go on a long — soon enough, Mar</w:t>
        <w:br/>
        <w:t>turned to La and hesitantly broke the silence.</w:t>
        <w:br/>
        <w:br/>
      </w:r>
    </w:p>
    <w:p>
      <w:r>
        <w:br/>
      </w:r>
    </w:p>
    <w:p>
      <w:r>
        <w:t>pic525.png</w:t>
      </w:r>
    </w:p>
    <w:p/>
    <w:p>
      <w:r>
        <w:t>But this odd arrangement didn't go on a long — soon enough, Mar</w:t>
        <w:br/>
        <w:t>turned to La and hesitantly broke the silence.</w:t>
        <w:br/>
        <w:br/>
      </w:r>
    </w:p>
    <w:p>
      <w:r>
        <w:br/>
      </w:r>
    </w:p>
    <w:p>
      <w:r>
        <w:t>pic526.png</w:t>
      </w:r>
    </w:p>
    <w:p/>
    <w:p>
      <w:r>
        <w:t>&lt;la&gt;</w:t>
        <w:br/>
        <w:t>“.... Psyche's Gatekeeper. By Analye.”</w:t>
        <w:br/>
        <w:br/>
      </w:r>
    </w:p>
    <w:p>
      <w:r>
        <w:br/>
      </w:r>
    </w:p>
    <w:p>
      <w:r>
        <w:t>pic527.png</w:t>
      </w:r>
    </w:p>
    <w:p/>
    <w:p>
      <w:r>
        <w:t>&lt;Mar&gt;</w:t>
        <w:br/>
        <w:t>“... pardon me?"</w:t>
        <w:br/>
        <w:br/>
      </w:r>
    </w:p>
    <w:p>
      <w:r>
        <w:br/>
      </w:r>
    </w:p>
    <w:p>
      <w:r>
        <w:t>pic528.png</w:t>
      </w:r>
    </w:p>
    <w:p/>
    <w:p>
      <w:r>
        <w:t>I couldn't help but suppress a smile at this. For sucha haughty</w:t>
        <w:br/>
        <w:t>individual, Mar certainly had no idea what he was — or wasn't —</w:t>
        <w:br/>
        <w:t>talking about.</w:t>
        <w:br/>
        <w:br/>
      </w:r>
    </w:p>
    <w:p>
      <w:r>
        <w:br/>
      </w:r>
    </w:p>
    <w:p>
      <w:r>
        <w:t>pic529.png</w:t>
      </w:r>
    </w:p>
    <w:p/>
    <w:p>
      <w:r>
        <w:t>Then again, itwas surprising that La would even know of, let alone</w:t>
        <w:br/>
        <w:t>read, this particular book.</w:t>
        <w:br/>
        <w:br/>
      </w:r>
    </w:p>
    <w:p>
      <w:r>
        <w:br/>
      </w:r>
    </w:p>
    <w:p>
      <w:r>
        <w:t>pic530.png</w:t>
      </w:r>
    </w:p>
    <w:p/>
    <w:p>
      <w:r>
        <w:t>&lt;la&gt;</w:t>
        <w:br/>
        <w:t>“Psyche's Gatekeeper. A book. Written by Analye.”</w:t>
        <w:br/>
        <w:br/>
      </w:r>
    </w:p>
    <w:p>
      <w:r>
        <w:br/>
      </w:r>
    </w:p>
    <w:p>
      <w:r>
        <w:t>pic531.png</w:t>
      </w:r>
    </w:p>
    <w:p/>
    <w:p>
      <w:r>
        <w:t>&lt;Mar&gt;</w:t>
        <w:br/>
        <w:t>“Oh, ub, right. Of course. Um, pray tell, what kind of book is ...</w:t>
        <w:br/>
        <w:br/>
      </w:r>
    </w:p>
    <w:p>
      <w:r>
        <w:br/>
      </w:r>
    </w:p>
    <w:p>
      <w:r>
        <w:t>pic532.png</w:t>
      </w:r>
    </w:p>
    <w:p/>
    <w:p>
      <w:r>
        <w:t>La just t smiled at this.</w:t>
        <w:br/>
        <w:br/>
      </w:r>
    </w:p>
    <w:p>
      <w:r>
        <w:br/>
      </w:r>
    </w:p>
    <w:p>
      <w:r>
        <w:t>pic533.png</w:t>
      </w:r>
    </w:p>
    <w:p/>
    <w:p>
      <w:r>
        <w:t>La just t smiled at this.</w:t>
        <w:br/>
        <w:br/>
      </w:r>
    </w:p>
    <w:p>
      <w:r>
        <w:br/>
      </w:r>
    </w:p>
    <w:p>
      <w:r>
        <w:t>pic534.png</w:t>
      </w:r>
    </w:p>
    <w:p/>
    <w:p>
      <w:r>
        <w:t>And Mar blushed furiously in response. Not that I could really blame</w:t>
        <w:br/>
        <w:t>him — La was really cute when she smiled.</w:t>
        <w:br/>
        <w:br/>
      </w:r>
    </w:p>
    <w:p>
      <w:r>
        <w:br/>
      </w:r>
    </w:p>
    <w:p>
      <w:r>
        <w:t>pic536.png</w:t>
      </w:r>
    </w:p>
    <w:p/>
    <w:p>
      <w:r>
        <w:t>&lt;Mar&gt;</w:t>
        <w:br/>
        <w:t>“O-of course! Please, by all means!”</w:t>
        <w:br/>
        <w:br/>
      </w:r>
    </w:p>
    <w:p>
      <w:r>
        <w:br/>
      </w:r>
    </w:p>
    <w:p>
      <w:r>
        <w:t>pic537.png</w:t>
      </w:r>
    </w:p>
    <w:p/>
    <w:p>
      <w:r>
        <w:t>What an irony, I thought. A markedly blunted affect is reported in</w:t>
        <w:br/>
        <w:t>virtually every case of The Dolor, and yet my two Guests here don't</w:t>
        <w:br/>
        <w:t>seem to have that problem. Atall.</w:t>
        <w:br/>
        <w:br/>
      </w:r>
    </w:p>
    <w:p>
      <w:r>
        <w:br/>
      </w:r>
    </w:p>
    <w:p>
      <w:r>
        <w:t>pic538.png</w:t>
      </w:r>
    </w:p>
    <w:p/>
    <w:p>
      <w:r>
        <w:t>&lt;la&gt;</w:t>
        <w:br/>
        <w:t>“A treatise on Mnemonicide: the protocol for the systematic erasure of</w:t>
        <w:br/>
        <w:t>memories. The writer isa Mnemonicide himself.”</w:t>
        <w:br/>
        <w:br/>
      </w:r>
    </w:p>
    <w:p>
      <w:r>
        <w:br/>
      </w:r>
    </w:p>
    <w:p>
      <w:r>
        <w:t>pic539.png</w:t>
      </w:r>
    </w:p>
    <w:p/>
    <w:p>
      <w:r>
        <w:t>&lt;la&gt;</w:t>
        <w:br/>
        <w:t>“A treatise on Mnemonicide: the protocol for the systematic erasure of</w:t>
        <w:br/>
        <w:t>memories. The writer isa Mnemonicide himself.”</w:t>
        <w:br/>
        <w:br/>
      </w:r>
    </w:p>
    <w:p>
      <w:r>
        <w:br/>
      </w:r>
    </w:p>
    <w:p>
      <w:r>
        <w:t>pic541.png</w:t>
      </w:r>
    </w:p>
    <w:p/>
    <w:p>
      <w:r>
        <w:t>&lt;la&gt;</w:t>
        <w:br/>
        <w:t>“Really. Dr. Analye, Class Omega Mnemonicide. Or so it seems.”</w:t>
        <w:br/>
        <w:br/>
      </w:r>
    </w:p>
    <w:p>
      <w:r>
        <w:br/>
      </w:r>
    </w:p>
    <w:p>
      <w:r>
        <w:t>pic543.png</w:t>
      </w:r>
    </w:p>
    <w:p/>
    <w:p>
      <w:r>
        <w:t>&lt;Mar&gt;</w:t>
        <w:br/>
        <w:t>“C-class Omega? Wait, uh, I thought they were an urban legend, a</w:t>
        <w:br/>
        <w:t>fairy tale, you know, uh....”</w:t>
        <w:br/>
        <w:br/>
      </w:r>
    </w:p>
    <w:p>
      <w:r>
        <w:br/>
      </w:r>
    </w:p>
    <w:p>
      <w:r>
        <w:t>pic544.png</w:t>
      </w:r>
    </w:p>
    <w:p/>
    <w:p>
      <w:r>
        <w:t>&lt;Mar&gt;</w:t>
        <w:br/>
        <w:t>“C-class Omega? Wait, uh, I thought they were an urban legend, a</w:t>
        <w:br/>
        <w:t>fairy tale, you know, uh....”</w:t>
        <w:br/>
        <w:br/>
      </w:r>
    </w:p>
    <w:p>
      <w:r>
        <w:br/>
      </w:r>
    </w:p>
    <w:p>
      <w:r>
        <w:t>pic545.png</w:t>
      </w:r>
    </w:p>
    <w:p/>
    <w:p>
      <w:r>
        <w:t>Actually, the proportion was even lower than that. There were</w:t>
        <w:br/>
        <w:t>perhaps ten known Class Omegas in the entire world at present.</w:t>
        <w:br/>
        <w:br/>
      </w:r>
    </w:p>
    <w:p>
      <w:r>
        <w:br/>
      </w:r>
    </w:p>
    <w:p>
      <w:r>
        <w:t>pic546.png</w:t>
      </w:r>
    </w:p>
    <w:p/>
    <w:p>
      <w:r>
        <w:t>From Class Epsilon up to 0 Class Alpha, there was a smooth, linear</w:t>
        <w:br/>
        <w:t>progression of ability. But Class Omegas? They were a different kind</w:t>
        <w:br/>
        <w:t>of beast altogether.</w:t>
        <w:br/>
        <w:br/>
        <w:t>To put it another way: without them, a true cure for The Dolor would</w:t>
        <w:br/>
        <w:t>be impossible.</w:t>
        <w:br/>
        <w:br/>
        <w:t>ry</w:t>
        <w:br/>
        <w:br/>
      </w:r>
    </w:p>
    <w:p>
      <w:r>
        <w:br/>
      </w:r>
    </w:p>
    <w:p>
      <w:r>
        <w:t>pic547.png</w:t>
      </w:r>
    </w:p>
    <w:p/>
    <w:p>
      <w:r>
        <w:t>Even an Alpha like me could not permanently erase the memories of</w:t>
        <w:br/>
        <w:t>my Guests; I could only make them go away fora time. Sometimes</w:t>
        <w:br/>
        <w:t>that was a long time. But never forever.</w:t>
        <w:br/>
        <w:br/>
      </w:r>
    </w:p>
    <w:p>
      <w:r>
        <w:br/>
      </w:r>
    </w:p>
    <w:p>
      <w:r>
        <w:t>pic548.png</w:t>
      </w:r>
    </w:p>
    <w:p/>
    <w:p>
      <w:r>
        <w:t>I just held those memories at gunpoint, for as long asI was able. But</w:t>
        <w:br/>
        <w:t>a Class Omega could — and would — pull the trigger.</w:t>
        <w:br/>
        <w:br/>
      </w:r>
    </w:p>
    <w:p>
      <w:r>
        <w:br/>
      </w:r>
    </w:p>
    <w:p>
      <w:r>
        <w:t>pic549.png</w:t>
      </w:r>
    </w:p>
    <w:p/>
    <w:p>
      <w:r>
        <w:t>All Guests left this town with holes in their heads. Whether this was</w:t>
        <w:br/>
        <w:t>accomplished through the tender mercy of self-slaughter or the cruel</w:t>
        <w:br/>
        <w:t>anointing of a Class Omega's touch — was it notall the same?</w:t>
        <w:br/>
        <w:br/>
      </w:r>
    </w:p>
    <w:p>
      <w:r>
        <w:br/>
      </w:r>
    </w:p>
    <w:p>
      <w:r>
        <w:t>pic551.png</w:t>
      </w:r>
    </w:p>
    <w:p/>
    <w:p>
      <w:r>
        <w:t>&lt;la&gt;</w:t>
        <w:br/>
        <w:t>“Happy memories. Sad memories.</w:t>
        <w:br/>
        <w:br/>
        <w:t>Gatekeeper’.</w:t>
        <w:br/>
        <w:br/>
        <w:t>. All guarded by ‘Psyche's</w:t>
        <w:br/>
        <w:br/>
      </w:r>
    </w:p>
    <w:p>
      <w:r>
        <w:br/>
      </w:r>
    </w:p>
    <w:p>
      <w:r>
        <w:t>pic552.png</w:t>
      </w:r>
    </w:p>
    <w:p/>
    <w:p>
      <w:r>
        <w:t>&lt;la&gt;</w:t>
        <w:br/>
        <w:br/>
        <w:t>“A steadfast warden. Won't let you in. Even if you want to forget.</w:t>
        <w:br/>
        <w:t>Especially if you want to forget. Mnemonicides are thieves. They trick</w:t>
        <w:br/>
        <w:t>Psyche's Gatekeeper. ‘Emulation’. That's what they’ call it”</w:t>
        <w:br/>
        <w:br/>
      </w:r>
    </w:p>
    <w:p>
      <w:r>
        <w:br/>
      </w:r>
    </w:p>
    <w:p>
      <w:r>
        <w:t>pic553.png</w:t>
      </w:r>
    </w:p>
    <w:p/>
    <w:p>
      <w:r>
        <w:t>And once the gate is open, a Mnemonicide could walk right in and</w:t>
        <w:br/>
        <w:t>take whatever he wanted. Come to think of it, that did sound an awful</w:t>
        <w:br/>
        <w:t>lot like a thief, didn't it?</w:t>
        <w:br/>
        <w:br/>
      </w:r>
    </w:p>
    <w:p>
      <w:r>
        <w:br/>
      </w:r>
    </w:p>
    <w:p>
      <w:r>
        <w:t>pic554.png</w:t>
      </w:r>
    </w:p>
    <w:p/>
    <w:p>
      <w:r>
        <w:t>Fortunately, I didn't have to think much about such philosophical</w:t>
        <w:br/>
        <w:t>implications. I was just here to do my job.</w:t>
        <w:br/>
        <w:br/>
      </w:r>
    </w:p>
    <w:p>
      <w:r>
        <w:br/>
      </w:r>
    </w:p>
    <w:p>
      <w:r>
        <w:t>pic555.png</w:t>
      </w:r>
    </w:p>
    <w:p/>
    <w:p>
      <w:r>
        <w:t>&lt;la&gt;</w:t>
        <w:br/>
        <w:t>“Child Mnemonicides have no power. They grow stronger with age.</w:t>
        <w:br/>
        <w:t>More complex. Stronger gates demand greater power.”</w:t>
        <w:br/>
        <w:br/>
      </w:r>
    </w:p>
    <w:p>
      <w:r>
        <w:br/>
      </w:r>
    </w:p>
    <w:p>
      <w:r>
        <w:t>pic556.png</w:t>
      </w:r>
    </w:p>
    <w:p/>
    <w:p>
      <w:r>
        <w:t>&lt;la&gt;</w:t>
        <w:br/>
        <w:t>“Why? Simple. Takes a crazy son ofa gun to Emulate the</w:t>
        <w:br/>
        <w:t>complexities ofa well-fortified gate.”</w:t>
        <w:br/>
        <w:br/>
      </w:r>
    </w:p>
    <w:p>
      <w:r>
        <w:br/>
      </w:r>
    </w:p>
    <w:p>
      <w:r>
        <w:t>pic557.png</w:t>
      </w:r>
    </w:p>
    <w:p/>
    <w:p>
      <w:r>
        <w:t>&lt;la&gt;</w:t>
        <w:br/>
        <w:t>“Why? Simple. Takes a crazy son ofa gun to Emulate the</w:t>
        <w:br/>
        <w:t>complexities ofa well-fortified gate.”</w:t>
        <w:br/>
        <w:br/>
      </w:r>
    </w:p>
    <w:p>
      <w:r>
        <w:br/>
      </w:r>
    </w:p>
    <w:p>
      <w:r>
        <w:t>pic558.png</w:t>
      </w:r>
    </w:p>
    <w:p/>
    <w:p>
      <w:r>
        <w:t>&lt;la&gt;</w:t>
        <w:br/>
        <w:t>“The more powerful the Mnemonicide, the more bizarre he tends to</w:t>
        <w:br/>
        <w:t>be. An Alpha like Blackiris here will almost always be a royal pain in</w:t>
        <w:br/>
        <w:t>the neck ...</w:t>
        <w:br/>
        <w:br/>
      </w:r>
    </w:p>
    <w:p>
      <w:r>
        <w:br/>
      </w:r>
    </w:p>
    <w:p>
      <w:r>
        <w:t>pic559.png</w:t>
      </w:r>
    </w:p>
    <w:p/>
    <w:p>
      <w:r>
        <w:t>As annoying as it was, it was all true. Even] knew whata hopeless</w:t>
        <w:br/>
        <w:t>eccentric I was.</w:t>
        <w:br/>
        <w:br/>
      </w:r>
    </w:p>
    <w:p>
      <w:r>
        <w:br/>
      </w:r>
    </w:p>
    <w:p>
      <w:r>
        <w:t>pic560.png</w:t>
      </w:r>
    </w:p>
    <w:p/>
    <w:p>
      <w:r>
        <w:t>As annoying as it was, it was all true. Even] knew whata hopeless</w:t>
        <w:br/>
        <w:t>eccentric I was.</w:t>
        <w:br/>
        <w:br/>
      </w:r>
    </w:p>
    <w:p>
      <w:r>
        <w:br/>
      </w:r>
    </w:p>
    <w:p>
      <w:r>
        <w:t>pic561.png</w:t>
      </w:r>
    </w:p>
    <w:p/>
    <w:p>
      <w:r>
        <w:t>&lt;la&gt;</w:t>
        <w:br/>
        <w:t>“Flattering, but no. Had to reread it. A Jot. Still don't get most of it.”</w:t>
        <w:br/>
        <w:br/>
      </w:r>
    </w:p>
    <w:p>
      <w:r>
        <w:br/>
      </w:r>
    </w:p>
    <w:p>
      <w:r>
        <w:t>pic562.png</w:t>
      </w:r>
    </w:p>
    <w:p/>
    <w:p>
      <w:r>
        <w:t>Actually, her summary was more or less correct, and in fact she'd</w:t>
        <w:br/>
        <w:t>been able to explain it all in her own words.</w:t>
        <w:br/>
        <w:br/>
        <w:t>She knew what she was talking about, obviously. She'd read into it</w:t>
        <w:br/>
        <w:t>quite deeply. Mar was more correct than he knew — La was damn.</w:t>
        <w:br/>
        <w:t>intelligent, all right.</w:t>
        <w:br/>
        <w:br/>
      </w:r>
    </w:p>
    <w:p>
      <w:r>
        <w:br/>
      </w:r>
    </w:p>
    <w:p>
      <w:r>
        <w:t>pic563.png</w:t>
      </w:r>
    </w:p>
    <w:p/>
    <w:p>
      <w:r>
        <w:t>Actually, her summary was more or less correct, and in fact she'd</w:t>
        <w:br/>
        <w:t>been able to explain it all in her own words.</w:t>
        <w:br/>
        <w:br/>
        <w:t>She knew what she was talking about, obviously. She'd read into it</w:t>
        <w:br/>
        <w:t>quite deeply. Mar was more correct than he knew — La was damn.</w:t>
        <w:br/>
        <w:t>intelligent, all right.</w:t>
        <w:br/>
        <w:br/>
      </w:r>
    </w:p>
    <w:p>
      <w:r>
        <w:br/>
      </w:r>
    </w:p>
    <w:p>
      <w:r>
        <w:t>pic565.png</w:t>
      </w:r>
    </w:p>
    <w:p/>
    <w:p>
      <w:r>
        <w:t>&lt;la&gt;</w:t>
        <w:br/>
        <w:t>“... just curious. You don't have to answer this. What do you plan on</w:t>
        <w:br/>
        <w:t>doing after your memories are erased?”</w:t>
        <w:br/>
        <w:br/>
      </w:r>
    </w:p>
    <w:p>
      <w:r>
        <w:br/>
      </w:r>
    </w:p>
    <w:p>
      <w:r>
        <w:t>pic566.png</w:t>
      </w:r>
    </w:p>
    <w:p/>
    <w:p>
      <w:r>
        <w:t>&lt;Mar&gt;</w:t>
        <w:br/>
        <w:t>“Well, I, uh...”</w:t>
        <w:br/>
        <w:br/>
      </w:r>
    </w:p>
    <w:p>
      <w:r>
        <w:br/>
      </w:r>
    </w:p>
    <w:p>
      <w:r>
        <w:t>pic567.png</w:t>
      </w:r>
    </w:p>
    <w:p/>
    <w:p>
      <w:r>
        <w:t>&lt;la&gt;</w:t>
        <w:br/>
        <w:t>“Want to wipe yourself away? Start clean? Is that it?”</w:t>
        <w:br/>
        <w:br/>
      </w:r>
    </w:p>
    <w:p>
      <w:r>
        <w:br/>
      </w:r>
    </w:p>
    <w:p>
      <w:r>
        <w:t>pic568.png</w:t>
      </w:r>
    </w:p>
    <w:p/>
    <w:p>
      <w:r>
        <w:t>&lt;Mar&gt;</w:t>
        <w:br/>
        <w:t>“... that may well be.”</w:t>
        <w:br/>
        <w:br/>
      </w:r>
    </w:p>
    <w:p>
      <w:r>
        <w:br/>
      </w:r>
    </w:p>
    <w:p>
      <w:r>
        <w:t>pic569.png</w:t>
      </w:r>
    </w:p>
    <w:p/>
    <w:p>
      <w:r>
        <w:t>Mar muttered as he nodded, weakly. But instead of pressing him, La</w:t>
        <w:br/>
        <w:t>simply waited, quietly, for his next words.</w:t>
        <w:br/>
        <w:br/>
      </w:r>
    </w:p>
    <w:p>
      <w:r>
        <w:br/>
      </w:r>
    </w:p>
    <w:p>
      <w:r>
        <w:t>pic570.png</w:t>
      </w:r>
    </w:p>
    <w:p/>
    <w:p>
      <w:r>
        <w:t>She didn't have to wait for long.</w:t>
        <w:br/>
        <w:br/>
      </w:r>
    </w:p>
    <w:p>
      <w:r>
        <w:br/>
      </w:r>
    </w:p>
    <w:p>
      <w:r>
        <w:t>pic572.png</w:t>
      </w:r>
    </w:p>
    <w:p/>
    <w:p>
      <w:r>
        <w:t>&lt;Mar&gt;</w:t>
        <w:br/>
        <w:t>“Iam not strong, nor am I intelligent. I cannot even converse</w:t>
        <w:br/>
        <w:t>smoothly with other people. I am a failure, without any recourse.”</w:t>
        <w:br/>
        <w:br/>
      </w:r>
    </w:p>
    <w:p>
      <w:r>
        <w:br/>
      </w:r>
    </w:p>
    <w:p>
      <w:r>
        <w:t>pic573.png</w:t>
      </w:r>
    </w:p>
    <w:p/>
    <w:p>
      <w:r>
        <w:t>&lt;Mar&gt;</w:t>
        <w:br/>
        <w:t>“Even were my mother and father to have any expectations of me, I</w:t>
        <w:br/>
        <w:t>would never ina million years be able to meet them, it would be</w:t>
        <w:br/>
        <w:br/>
        <w:t>better if I were dead. It would be better if I had never been born...”</w:t>
        <w:br/>
        <w:br/>
      </w:r>
    </w:p>
    <w:p>
      <w:r>
        <w:br/>
      </w:r>
    </w:p>
    <w:p>
      <w:r>
        <w:t>pic575.png</w:t>
      </w:r>
    </w:p>
    <w:p/>
    <w:p>
      <w:r>
        <w:t>&lt;la&gt;</w:t>
        <w:br/>
        <w:t>“... your parents say that?”</w:t>
        <w:br/>
        <w:br/>
      </w:r>
    </w:p>
    <w:p>
      <w:r>
        <w:br/>
      </w:r>
    </w:p>
    <w:p>
      <w:r>
        <w:t>pic577.png</w:t>
      </w:r>
    </w:p>
    <w:p/>
    <w:p>
      <w:r>
        <w:t>&lt;Mar&gt;</w:t>
        <w:br/>
        <w:t>“N-no, notatall! They would never say anything like that! They have</w:t>
        <w:br/>
        <w:t>always said that they love me, just the way Iam. And that makes me</w:t>
        <w:br/>
        <w:t>very happy, but still...”</w:t>
        <w:br/>
        <w:br/>
      </w:r>
    </w:p>
    <w:p>
      <w:r>
        <w:br/>
      </w:r>
    </w:p>
    <w:p>
      <w:r>
        <w:t>pic578.png</w:t>
      </w:r>
    </w:p>
    <w:p/>
    <w:p>
      <w:r>
        <w:t>&lt;Mar&gt;</w:t>
        <w:br/>
        <w:t>“N-no, notatall! They would never say anything like that! They have</w:t>
        <w:br/>
        <w:t>always said that they love me, just the way Iam. And that makes me</w:t>
        <w:br/>
        <w:t>very happy, but still...”</w:t>
        <w:br/>
        <w:br/>
      </w:r>
    </w:p>
    <w:p>
      <w:r>
        <w:br/>
      </w:r>
    </w:p>
    <w:p>
      <w:r>
        <w:t>pic58.png</w:t>
      </w:r>
    </w:p>
    <w:p/>
    <w:p>
      <w:r>
        <w:t>Or not. She was just sitting on a chair, so motionless that she might</w:t>
        <w:br/>
        <w:t>have been mistaken for a wax doll.</w:t>
        <w:br/>
        <w:br/>
        <w:t>Her hands were clasped neatly on her lap, and her eyes were sharp</w:t>
        <w:br/>
        <w:t>and focused straight ahead.</w:t>
        <w:br/>
        <w:br/>
      </w:r>
    </w:p>
    <w:p>
      <w:r>
        <w:br/>
      </w:r>
    </w:p>
    <w:p>
      <w:r>
        <w:t>pic582.png</w:t>
      </w:r>
    </w:p>
    <w:p/>
    <w:p>
      <w:r>
        <w:t>&lt;la&gt;</w:t>
        <w:br/>
        <w:t>“Enviable ...”</w:t>
        <w:br/>
        <w:br/>
      </w:r>
    </w:p>
    <w:p>
      <w:r>
        <w:br/>
      </w:r>
    </w:p>
    <w:p>
      <w:r>
        <w:t>pic583.png</w:t>
      </w:r>
    </w:p>
    <w:p/>
    <w:p>
      <w:r>
        <w:t>&lt;la&gt;</w:t>
        <w:br/>
        <w:t>“.. that you have such loving parents.”</w:t>
        <w:br/>
        <w:br/>
      </w:r>
    </w:p>
    <w:p>
      <w:r>
        <w:br/>
      </w:r>
    </w:p>
    <w:p>
      <w:r>
        <w:t>pic584.png</w:t>
      </w:r>
    </w:p>
    <w:p/>
    <w:p>
      <w:r>
        <w:t>&lt;la&gt;</w:t>
        <w:br/>
        <w:t>“.. that you have such loving parents.”</w:t>
        <w:br/>
        <w:br/>
      </w:r>
    </w:p>
    <w:p>
      <w:r>
        <w:br/>
      </w:r>
    </w:p>
    <w:p>
      <w:r>
        <w:t>pic585.png</w:t>
      </w:r>
    </w:p>
    <w:p/>
    <w:p>
      <w:r>
        <w:t>&lt;Mar&gt;</w:t>
        <w:br/>
        <w:t>“They truly are ... and I truly appreciate alll they've done for me.”</w:t>
        <w:br/>
        <w:br/>
      </w:r>
    </w:p>
    <w:p>
      <w:r>
        <w:br/>
      </w:r>
    </w:p>
    <w:p>
      <w:r>
        <w:t>pic586.png</w:t>
      </w:r>
    </w:p>
    <w:p/>
    <w:p>
      <w:r>
        <w:t>&lt;la&gt;</w:t>
        <w:br/>
        <w:br/>
      </w:r>
    </w:p>
    <w:p>
      <w:r>
        <w:br/>
      </w:r>
    </w:p>
    <w:p>
      <w:r>
        <w:t>pic587.png</w:t>
      </w:r>
    </w:p>
    <w:p/>
    <w:p>
      <w:r>
        <w:t>&lt;Mar&gt;</w:t>
        <w:br/>
        <w:br/>
      </w:r>
    </w:p>
    <w:p>
      <w:r>
        <w:br/>
      </w:r>
    </w:p>
    <w:p>
      <w:r>
        <w:t>pic59.png</w:t>
      </w:r>
    </w:p>
    <w:p/>
    <w:p>
      <w:r>
        <w:t>So, she'd been like this the entire time?</w:t>
        <w:br/>
        <w:t>Didn't that get really tiring after a while?</w:t>
        <w:br/>
        <w:br/>
      </w:r>
    </w:p>
    <w:p>
      <w:r>
        <w:br/>
      </w:r>
    </w:p>
    <w:p>
      <w:r>
        <w:t>pic590.png</w:t>
      </w:r>
    </w:p>
    <w:p/>
    <w:p>
      <w:r>
        <w:t>pO ea a</w:t>
        <w:br/>
      </w:r>
    </w:p>
    <w:p>
      <w:r>
        <w:br/>
      </w:r>
    </w:p>
    <w:p>
      <w:r>
        <w:t>pic592.png</w:t>
      </w:r>
    </w:p>
    <w:p/>
    <w:p>
      <w:r>
        <w:t>T got off my chair and walked into the living room.</w:t>
        <w:br/>
        <w:br/>
      </w:r>
    </w:p>
    <w:p>
      <w:r>
        <w:br/>
      </w:r>
    </w:p>
    <w:p>
      <w:r>
        <w:t>pic593.png</w:t>
      </w:r>
    </w:p>
    <w:p/>
    <w:p>
      <w:r>
        <w:t>&lt;Blackiris&gt;</w:t>
        <w:br/>
        <w:t>“It's time, Mar. My preparations are complete. We can begin at your</w:t>
        <w:br/>
        <w:t>convenience.”</w:t>
        <w:br/>
        <w:br/>
      </w:r>
    </w:p>
    <w:p>
      <w:r>
        <w:br/>
      </w:r>
    </w:p>
    <w:p>
      <w:r>
        <w:t>pic594.png</w:t>
      </w:r>
    </w:p>
    <w:p/>
    <w:p>
      <w:r>
        <w:t>&lt;Mar&gt;</w:t>
        <w:br/>
        <w:t>“Huh? Oh, of course ...”</w:t>
        <w:br/>
        <w:br/>
      </w:r>
    </w:p>
    <w:p>
      <w:r>
        <w:br/>
      </w:r>
    </w:p>
    <w:p>
      <w:r>
        <w:t>pic595.png</w:t>
      </w:r>
    </w:p>
    <w:p/>
    <w:p>
      <w:r>
        <w:t>&lt;Blackiris&gt;</w:t>
        <w:br/>
        <w:t>“Very well. Final confirmation: you want me to erase all fifteen years</w:t>
        <w:br/>
        <w:t>of your past existence.”</w:t>
        <w:br/>
        <w:br/>
      </w:r>
    </w:p>
    <w:p>
      <w:r>
        <w:br/>
      </w:r>
    </w:p>
    <w:p>
      <w:r>
        <w:t>pic596.png</w:t>
      </w:r>
    </w:p>
    <w:p/>
    <w:p>
      <w:r>
        <w:t>&lt;Blackiris&gt;</w:t>
        <w:br/>
        <w:t>“Very well. Final confirmation: you want me to erase all fifteen years</w:t>
        <w:br/>
        <w:t>of your past existence.”</w:t>
        <w:br/>
        <w:br/>
      </w:r>
    </w:p>
    <w:p>
      <w:r>
        <w:br/>
      </w:r>
    </w:p>
    <w:p>
      <w:r>
        <w:t>pic597.png</w:t>
      </w:r>
    </w:p>
    <w:p/>
    <w:p>
      <w:r>
        <w:t>&lt;Blackiris&gt;</w:t>
        <w:br/>
        <w:br/>
        <w:t>“T will not, however, tamper with any memories that are necessary for</w:t>
        <w:br/>
        <w:t>your basic function. Like going to the bathroom, eating, things like</w:t>
        <w:br/>
        <w:t>that. I trust you understand why thatis.”</w:t>
        <w:br/>
        <w:br/>
      </w:r>
    </w:p>
    <w:p>
      <w:r>
        <w:br/>
      </w:r>
    </w:p>
    <w:p>
      <w:r>
        <w:t>pic598.png</w:t>
      </w:r>
    </w:p>
    <w:p/>
    <w:p>
      <w:r>
        <w:t>&lt;Blackiris&gt;</w:t>
        <w:br/>
        <w:br/>
        <w:t>“I will not, however, tamper with any memories that are necessary for</w:t>
        <w:br/>
        <w:t>your basic function. Like going to the bathroom, eating, things like</w:t>
        <w:br/>
        <w:t>that. I trust you understand why thatis.”</w:t>
        <w:br/>
        <w:br/>
      </w:r>
    </w:p>
    <w:p>
      <w:r>
        <w:br/>
      </w:r>
    </w:p>
    <w:p>
      <w:r>
        <w:t>pic6.png</w:t>
      </w:r>
    </w:p>
    <w:p/>
    <w:p>
      <w:r>
        <w:t>&lt;Blackiris&gt;</w:t>
        <w:br/>
        <w:t>“T've had Guests say that to me before. Usually, it's because they have</w:t>
        <w:br/>
        <w:t>a sorrow so deep that they themselves are numb to the fact.”</w:t>
        <w:br/>
        <w:br/>
      </w:r>
    </w:p>
    <w:p>
      <w:r>
        <w:br/>
      </w:r>
    </w:p>
    <w:p>
      <w:r>
        <w:t>pic60.png</w:t>
      </w:r>
    </w:p>
    <w:p/>
    <w:p>
      <w:r>
        <w:t>&lt;Blackiris&gt;</w:t>
        <w:br/>
        <w:t>“Um, La? There's no need to be so tense. Come, loosen up. You're</w:t>
        <w:br/>
        <w:t>one of us now.”</w:t>
        <w:br/>
        <w:br/>
      </w:r>
    </w:p>
    <w:p>
      <w:r>
        <w:br/>
      </w:r>
    </w:p>
    <w:p>
      <w:r>
        <w:t>pic601.png</w:t>
      </w:r>
    </w:p>
    <w:p/>
    <w:p>
      <w:r>
        <w:t>&lt;Blackiris&gt;</w:t>
        <w:br/>
        <w:t>“... will die.”</w:t>
        <w:br/>
        <w:br/>
      </w:r>
    </w:p>
    <w:p>
      <w:r>
        <w:br/>
      </w:r>
    </w:p>
    <w:p>
      <w:r>
        <w:t>pic602.png</w:t>
      </w:r>
    </w:p>
    <w:p/>
    <w:p>
      <w:r>
        <w:t>&lt;Blackiris&gt;</w:t>
        <w:br/>
        <w:t>“Correct.”</w:t>
        <w:br/>
        <w:br/>
      </w:r>
    </w:p>
    <w:p>
      <w:r>
        <w:br/>
      </w:r>
    </w:p>
    <w:p>
      <w:r>
        <w:t>pic603.png</w:t>
      </w:r>
    </w:p>
    <w:p/>
    <w:p>
      <w:r>
        <w:t>He gulped loudly. His eyes were wide as saucers.</w:t>
        <w:br/>
        <w:br/>
      </w:r>
    </w:p>
    <w:p>
      <w:r>
        <w:br/>
      </w:r>
    </w:p>
    <w:p>
      <w:r>
        <w:t>pic604.png</w:t>
      </w:r>
    </w:p>
    <w:p/>
    <w:p>
      <w:r>
        <w:t>T gazed back at him coldly.</w:t>
        <w:br/>
        <w:br/>
      </w:r>
    </w:p>
    <w:p>
      <w:r>
        <w:br/>
      </w:r>
    </w:p>
    <w:p>
      <w:r>
        <w:t>pic605.png</w:t>
      </w:r>
    </w:p>
    <w:p/>
    <w:p>
      <w:r>
        <w:t>&lt;Blackinis&gt;</w:t>
        <w:br/>
        <w:t>“The loving kindness of your parents, too, will die. Along with you.”</w:t>
        <w:br/>
        <w:br/>
      </w:r>
    </w:p>
    <w:p>
      <w:r>
        <w:br/>
      </w:r>
    </w:p>
    <w:p>
      <w:r>
        <w:t>pic607.png</w:t>
      </w:r>
    </w:p>
    <w:p/>
    <w:p>
      <w:r>
        <w:t>Now Mar grew very pale, “tr started shivering.</w:t>
        <w:br/>
        <w:br/>
        <w:t>He struggled to gain control of himself for a while, and eventually</w:t>
        <w:br/>
        <w:t>managed to issue some noises that sounded vaguely like words from</w:t>
        <w:br/>
        <w:t>his quavering lips.</w:t>
        <w:br/>
        <w:br/>
      </w:r>
    </w:p>
    <w:p>
      <w:r>
        <w:br/>
      </w:r>
    </w:p>
    <w:p>
      <w:r>
        <w:t>pic608.png</w:t>
      </w:r>
    </w:p>
    <w:p/>
    <w:p>
      <w:r>
        <w:t>Now Mar grew very pale, “try started shivering.</w:t>
        <w:br/>
        <w:br/>
        <w:t>He struggled to gain control of himself for a while, and eventually</w:t>
        <w:br/>
        <w:t>managed to issue some noises that sounded vaguely like words from</w:t>
        <w:br/>
        <w:t>his quavering lips.</w:t>
        <w:br/>
        <w:br/>
      </w:r>
    </w:p>
    <w:p>
      <w:r>
        <w:br/>
      </w:r>
    </w:p>
    <w:p>
      <w:r>
        <w:t>pic609.png</w:t>
      </w:r>
    </w:p>
    <w:p/>
    <w:p>
      <w:r>
        <w:t>&lt;Bladdnis&gt;</w:t>
        <w:br/>
        <w:t>“Changed your mind, have you?”</w:t>
        <w:br/>
        <w:br/>
      </w:r>
    </w:p>
    <w:p>
      <w:r>
        <w:br/>
      </w:r>
    </w:p>
    <w:p>
      <w:r>
        <w:t>pic61.png</w:t>
      </w:r>
    </w:p>
    <w:p/>
    <w:p>
      <w:r>
        <w:t>Until her Psyche Corrosion disappeared, that was.</w:t>
        <w:br/>
        <w:t>I couldn't really say when that would happen, though. Could bea</w:t>
        <w:br/>
        <w:t>week from today, could be three months from today. I'd heard that</w:t>
        <w:br/>
        <w:br/>
        <w:t>some exceptional cases even took years.</w:t>
        <w:br/>
        <w:br/>
      </w:r>
    </w:p>
    <w:p>
      <w:r>
        <w:br/>
      </w:r>
    </w:p>
    <w:p>
      <w:r>
        <w:t>pic610.png</w:t>
      </w:r>
    </w:p>
    <w:p/>
    <w:p>
      <w:r>
        <w:t>&lt;Mar&gt;</w:t>
        <w:br/>
        <w:br/>
      </w:r>
    </w:p>
    <w:p>
      <w:r>
        <w:br/>
      </w:r>
    </w:p>
    <w:p>
      <w:r>
        <w:t>pic611.png</w:t>
      </w:r>
    </w:p>
    <w:p/>
    <w:p>
      <w:r>
        <w:t>He nodded slightly. Obviously, he was close to tears.</w:t>
        <w:br/>
        <w:t>I let outa sigh.</w:t>
        <w:br/>
        <w:br/>
      </w:r>
    </w:p>
    <w:p>
      <w:r>
        <w:br/>
      </w:r>
    </w:p>
    <w:p>
      <w:r>
        <w:t>pic612.png</w:t>
      </w:r>
    </w:p>
    <w:p/>
    <w:p>
      <w:r>
        <w:t>He nodded slightly. Obviously, he was close to tears.</w:t>
        <w:br/>
        <w:t>I let outa sigh.</w:t>
        <w:br/>
        <w:br/>
      </w:r>
    </w:p>
    <w:p>
      <w:r>
        <w:br/>
      </w:r>
    </w:p>
    <w:p>
      <w:r>
        <w:t>pic613.png</w:t>
      </w:r>
    </w:p>
    <w:p/>
    <w:p>
      <w:r>
        <w:t>&lt;Blackiris&gt;</w:t>
        <w:br/>
        <w:t>“... I'm afraid it's a bit too late for that now.”</w:t>
        <w:br/>
        <w:br/>
      </w:r>
    </w:p>
    <w:p>
      <w:r>
        <w:br/>
      </w:r>
    </w:p>
    <w:p>
      <w:r>
        <w:t>pic614.png</w:t>
      </w:r>
    </w:p>
    <w:p/>
    <w:p>
      <w:r>
        <w:t>&lt;Blackiris&gt;</w:t>
        <w:br/>
        <w:t>“Mar. To be honest, I initiated the treatment phase of the</w:t>
        <w:br/>
        <w:t>Mnemonicide Protocol a long time ago, when we first met.”</w:t>
        <w:br/>
        <w:br/>
      </w:r>
    </w:p>
    <w:p>
      <w:r>
        <w:br/>
      </w:r>
    </w:p>
    <w:p>
      <w:r>
        <w:t>pic615.png</w:t>
      </w:r>
    </w:p>
    <w:p/>
    <w:p>
      <w:r>
        <w:t>&lt;Mar&gt;</w:t>
        <w:br/>
        <w:t>“What? But... how in the world ...”</w:t>
        <w:br/>
        <w:br/>
      </w:r>
    </w:p>
    <w:p>
      <w:r>
        <w:br/>
      </w:r>
    </w:p>
    <w:p>
      <w:r>
        <w:t>pic617.png</w:t>
      </w:r>
    </w:p>
    <w:p/>
    <w:p>
      <w:r>
        <w:t>&lt;Blackinis&gt;</w:t>
        <w:br/>
        <w:t>“Did I not tell you from the very beginning? My name is Blackiris. I</w:t>
        <w:br/>
        <w:t>am aalled that fora reason. All had to do was look you straight in the</w:t>
        <w:br/>
        <w:br/>
        <w:t>eye to begin the process.”</w:t>
        <w:br/>
        <w:br/>
      </w:r>
    </w:p>
    <w:p>
      <w:r>
        <w:br/>
      </w:r>
    </w:p>
    <w:p>
      <w:r>
        <w:t>pic618.png</w:t>
      </w:r>
    </w:p>
    <w:p/>
    <w:p>
      <w:r>
        <w:t>&lt;Mar&gt;</w:t>
        <w:br/>
        <w:t>“No way... that means ...”</w:t>
        <w:br/>
        <w:br/>
      </w:r>
    </w:p>
    <w:p>
      <w:r>
        <w:br/>
      </w:r>
    </w:p>
    <w:p>
      <w:r>
        <w:t>pic619.png</w:t>
      </w:r>
    </w:p>
    <w:p/>
    <w:p>
      <w:r>
        <w:t>&lt;Blackiris&gt;</w:t>
        <w:br/>
        <w:t>“Yes, thatyou are slowly losing yourself as we speak. Impossible to say</w:t>
        <w:br/>
        <w:t>exactly how long it will take, but rest assured that your memories are</w:t>
        <w:br/>
        <w:br/>
        <w:t>withering away and dying, one by one.”</w:t>
        <w:br/>
        <w:br/>
      </w:r>
    </w:p>
    <w:p>
      <w:r>
        <w:br/>
      </w:r>
    </w:p>
    <w:p>
      <w:r>
        <w:t>pic62.png</w:t>
      </w:r>
    </w:p>
    <w:p/>
    <w:p>
      <w:r>
        <w:t>&lt;la&gt;</w:t>
        <w:br/>
        <w:t>“Not tense. It's just...”</w:t>
        <w:br/>
        <w:br/>
      </w:r>
    </w:p>
    <w:p>
      <w:r>
        <w:br/>
      </w:r>
    </w:p>
    <w:p>
      <w:r>
        <w:t>pic620.png</w:t>
      </w:r>
    </w:p>
    <w:p/>
    <w:p>
      <w:r>
        <w:t>&lt;Blackiris&gt;</w:t>
        <w:br/>
        <w:t>“Yes, that you are slowly losing yourself as we speak. Impossible to say</w:t>
        <w:br/>
        <w:t>exactly how long it will take, but rest assured that your memories are</w:t>
        <w:br/>
        <w:br/>
        <w:t>withering away and dying, one by one.”</w:t>
        <w:br/>
        <w:br/>
      </w:r>
    </w:p>
    <w:p>
      <w:r>
        <w:br/>
      </w:r>
    </w:p>
    <w:p>
      <w:r>
        <w:t>pic622.png</w:t>
      </w:r>
    </w:p>
    <w:p/>
    <w:p>
      <w:r>
        <w:t>&lt;Blackiris&gt;</w:t>
        <w:br/>
        <w:t>“.. so gently, in fact, that you yourself will never notice.”</w:t>
        <w:br/>
      </w:r>
    </w:p>
    <w:p>
      <w:r>
        <w:br/>
      </w:r>
    </w:p>
    <w:p>
      <w:r>
        <w:t>pic623.png</w:t>
      </w:r>
    </w:p>
    <w:p/>
    <w:p>
      <w:r>
        <w:t>&lt;Mar&gt;</w:t>
        <w:br/>
        <w:t>“Tt can't be ...!”</w:t>
        <w:br/>
      </w:r>
    </w:p>
    <w:p>
      <w:r>
        <w:br/>
      </w:r>
    </w:p>
    <w:p>
      <w:r>
        <w:t>pic624.png</w:t>
      </w:r>
    </w:p>
    <w:p/>
    <w:p>
      <w:r>
        <w:t>Tears began to flow from his eyes, as if some dam inside of him had</w:t>
        <w:br/>
        <w:t>burst at last. I stood there silently, waiting for his next move.</w:t>
        <w:br/>
      </w:r>
    </w:p>
    <w:p>
      <w:r>
        <w:br/>
      </w:r>
    </w:p>
    <w:p>
      <w:r>
        <w:t>pic625.png</w:t>
      </w:r>
    </w:p>
    <w:p/>
    <w:p>
      <w:r>
        <w:t>No no no no no! I beg of you, give me my memories back!”</w:t>
        <w:br/>
      </w:r>
    </w:p>
    <w:p>
      <w:r>
        <w:br/>
      </w:r>
    </w:p>
    <w:p>
      <w:r>
        <w:t>pic626.png</w:t>
      </w:r>
    </w:p>
    <w:p/>
    <w:p>
      <w:r>
        <w:t>&lt;Blackiris&gt;</w:t>
        <w:br/>
        <w:t>an</w:t>
        <w:br/>
      </w:r>
    </w:p>
    <w:p>
      <w:r>
        <w:br/>
      </w:r>
    </w:p>
    <w:p>
      <w:r>
        <w:t>pic627.png</w:t>
      </w:r>
    </w:p>
    <w:p/>
    <w:p>
      <w:r>
        <w:t>&lt;Mar&gt;</w:t>
        <w:br/>
        <w:t>“Please! I'll do anything! Just give them back!</w:t>
        <w:br/>
        <w:t>Give my self back! I don't want to die! I don't want to die!”</w:t>
        <w:br/>
      </w:r>
    </w:p>
    <w:p>
      <w:r>
        <w:br/>
      </w:r>
    </w:p>
    <w:p>
      <w:r>
        <w:t>pic628.png</w:t>
      </w:r>
    </w:p>
    <w:p/>
    <w:p>
      <w:r>
        <w:t>&lt;Blackiris&gt;</w:t>
        <w:br/>
      </w:r>
    </w:p>
    <w:p>
      <w:r>
        <w:br/>
      </w:r>
    </w:p>
    <w:p>
      <w:r>
        <w:t>pic629.png</w:t>
      </w:r>
    </w:p>
    <w:p/>
    <w:p>
      <w:r>
        <w:t>&lt;Mar&gt;</w:t>
        <w:br/>
        <w:t>“LI don't care anymore about the stuff I said before! I have to be</w:t>
        <w:br/>
        <w:t>myself... or else I really would be better off dead!”</w:t>
        <w:br/>
      </w:r>
    </w:p>
    <w:p>
      <w:r>
        <w:br/>
      </w:r>
    </w:p>
    <w:p>
      <w:r>
        <w:t>pic63.png</w:t>
      </w:r>
    </w:p>
    <w:p/>
    <w:p>
      <w:r>
        <w:t>Before she could finish her sentence, her belly made an unhappy</w:t>
        <w:br/>
        <w:t>empty sound.</w:t>
        <w:br/>
        <w:t>This explained everything. Kind of.</w:t>
        <w:br/>
        <w:br/>
      </w:r>
    </w:p>
    <w:p>
      <w:r>
        <w:br/>
      </w:r>
    </w:p>
    <w:p>
      <w:r>
        <w:t>pic630.png</w:t>
      </w:r>
    </w:p>
    <w:p/>
    <w:p>
      <w:r>
        <w:t>Words failed him after that. He just wept and wept and wept.</w:t>
        <w:br/>
        <w:t>La and I had nothing to say, either.</w:t>
        <w:br/>
      </w:r>
    </w:p>
    <w:p>
      <w:r>
        <w:br/>
      </w:r>
    </w:p>
    <w:p>
      <w:r>
        <w:t>pic631.png</w:t>
      </w:r>
    </w:p>
    <w:p/>
    <w:p>
      <w:r>
        <w:t>We just stood there, waiting for the flood of tears to end.</w:t>
        <w:br/>
      </w:r>
    </w:p>
    <w:p>
      <w:r>
        <w:br/>
      </w:r>
    </w:p>
    <w:p>
      <w:r>
        <w:t>pic632.png</w:t>
      </w:r>
    </w:p>
    <w:p/>
    <w:p>
      <w:r>
        <w:t>We just stood there, waiting for the flood of tears to end.</w:t>
        <w:br/>
      </w:r>
    </w:p>
    <w:p>
      <w:r>
        <w:br/>
      </w:r>
    </w:p>
    <w:p>
      <w:r>
        <w:t>pic634.png</w:t>
      </w:r>
    </w:p>
    <w:p/>
    <w:p>
      <w:r>
        <w:t>We waited forever.</w:t>
        <w:br/>
      </w:r>
    </w:p>
    <w:p>
      <w:r>
        <w:br/>
      </w:r>
    </w:p>
    <w:p>
      <w:r>
        <w:t>pic635.png</w:t>
      </w:r>
    </w:p>
    <w:p/>
    <w:p>
      <w:r>
        <w:t>Silence draped the room like virgin snow. Mar looked exhausted.</w:t>
        <w:br/>
        <w:t>He stared up at me with eyes nearly as empty as my own.</w:t>
        <w:br/>
      </w:r>
    </w:p>
    <w:p>
      <w:r>
        <w:br/>
      </w:r>
    </w:p>
    <w:p>
      <w:r>
        <w:t>pic64.png</w:t>
      </w:r>
    </w:p>
    <w:p/>
    <w:p>
      <w:r>
        <w:t>Before she could finish her sentence, her belly made an unhappy</w:t>
        <w:br/>
        <w:t>empty sound.</w:t>
        <w:br/>
        <w:t>This explained everything. Kind of.</w:t>
        <w:br/>
        <w:br/>
      </w:r>
    </w:p>
    <w:p>
      <w:r>
        <w:br/>
      </w:r>
    </w:p>
    <w:p>
      <w:r>
        <w:t>pic641.png</w:t>
      </w:r>
    </w:p>
    <w:p/>
    <w:p>
      <w:r>
        <w:t>&lt;Blackiris&gt;</w:t>
        <w:br/>
        <w:br/>
      </w:r>
    </w:p>
    <w:p>
      <w:r>
        <w:br/>
      </w:r>
    </w:p>
    <w:p>
      <w:r>
        <w:t>pic642.png</w:t>
      </w:r>
    </w:p>
    <w:p/>
    <w:p>
      <w:r>
        <w:t>&lt;Mar&gt;</w:t>
        <w:br/>
        <w:t>“... Dr. Blackiris. Thank you for everything.”</w:t>
        <w:br/>
        <w:br/>
      </w:r>
    </w:p>
    <w:p>
      <w:r>
        <w:br/>
      </w:r>
    </w:p>
    <w:p>
      <w:r>
        <w:t>pic644.png</w:t>
      </w:r>
    </w:p>
    <w:p/>
    <w:p>
      <w:r>
        <w:t>&lt;Mar&gt;</w:t>
        <w:br/>
        <w:t>“Now that I have had a chance to reflect upon it, I think I could have</w:t>
        <w:br/>
        <w:br/>
        <w:t>grown to like myself. But I was too stupid to see what was right before</w:t>
        <w:br/>
        <w:br/>
        <w:t>my eyes, and now it's all gone.”</w:t>
        <w:br/>
        <w:br/>
        <w:t>on eo</w:t>
        <w:br/>
      </w:r>
    </w:p>
    <w:p>
      <w:r>
        <w:br/>
      </w:r>
    </w:p>
    <w:p>
      <w:r>
        <w:t>pic645.png</w:t>
      </w:r>
    </w:p>
    <w:p/>
    <w:p>
      <w:r>
        <w:t>&lt;Blackiris&gt;</w:t>
        <w:br/>
        <w:t>“... [hate having to say this to you — it feels too much like a sermon to</w:t>
        <w:br/>
        <w:br/>
      </w:r>
    </w:p>
    <w:p>
      <w:r>
        <w:br/>
      </w:r>
    </w:p>
    <w:p>
      <w:r>
        <w:t>pic646.png</w:t>
      </w:r>
    </w:p>
    <w:p/>
    <w:p>
      <w:r>
        <w:t>&lt;Blackiris&gt;</w:t>
        <w:br/>
        <w:t>“... [hate having to say this to you — it feels too much like a sermon to</w:t>
        <w:br/>
        <w:br/>
      </w:r>
    </w:p>
    <w:p>
      <w:r>
        <w:br/>
      </w:r>
    </w:p>
    <w:p>
      <w:r>
        <w:t>pic647.png</w:t>
      </w:r>
    </w:p>
    <w:p/>
    <w:p>
      <w:r>
        <w:t>Mar nodded smoothly.</w:t>
        <w:br/>
        <w:br/>
      </w:r>
    </w:p>
    <w:p>
      <w:r>
        <w:br/>
      </w:r>
    </w:p>
    <w:p>
      <w:r>
        <w:t>pic648.png</w:t>
      </w:r>
    </w:p>
    <w:p/>
    <w:p>
      <w:r>
        <w:t>&lt;Mar&gt;</w:t>
        <w:br/>
        <w:t>“Absolutely. Therefore, until all my memories are gone, I shall strive</w:t>
        <w:br/>
        <w:t>to get to know myself as well asI can. It's the most fitting kind of</w:t>
        <w:br/>
        <w:br/>
        <w:t>funeral I can think of.”</w:t>
        <w:br/>
        <w:br/>
        <w:t>a.</w:t>
        <w:br/>
      </w:r>
    </w:p>
    <w:p>
      <w:r>
        <w:br/>
      </w:r>
    </w:p>
    <w:p>
      <w:r>
        <w:t>pic649.png</w:t>
      </w:r>
    </w:p>
    <w:p/>
    <w:p>
      <w:r>
        <w:t>&lt;Mar&gt;</w:t>
        <w:br/>
        <w:t>“Absolutely. Therefore, until all my memories are gone, I shall strive</w:t>
        <w:br/>
        <w:t>to get to know myself as well asI can. It's the most fitting kind of</w:t>
        <w:br/>
        <w:br/>
        <w:t>funeral I can think of.”</w:t>
        <w:br/>
        <w:br/>
        <w:t>a.</w:t>
        <w:br/>
      </w:r>
    </w:p>
    <w:p>
      <w:r>
        <w:br/>
      </w:r>
    </w:p>
    <w:p>
      <w:r>
        <w:t>pic65.png</w:t>
      </w:r>
    </w:p>
    <w:p/>
    <w:p>
      <w:r>
        <w:t>La just blushed and glared at me. She must have seen how hard I was</w:t>
        <w:br/>
        <w:t>trying to contain myself.</w:t>
        <w:br/>
        <w:br/>
        <w:t>But the thing was — no matter what my instincts told me, I couldn't</w:t>
        <w:br/>
        <w:t>just laugh. There were tears in her eyes again.</w:t>
        <w:br/>
        <w:br/>
      </w:r>
    </w:p>
    <w:p>
      <w:r>
        <w:br/>
      </w:r>
    </w:p>
    <w:p>
      <w:r>
        <w:t>pic650.png</w:t>
      </w:r>
    </w:p>
    <w:p/>
    <w:p>
      <w:r>
        <w:t>&lt;Blackiris&gt;</w:t>
        <w:br/>
        <w:br/>
        <w:t>“Certainly. You know, though, your new self will probably be much</w:t>
        <w:br/>
        <w:t>the same. He'll probably worry about the same things, and he'll</w:t>
        <w:br/>
        <w:t>probably be loved the same way by your parents as you were. Or at</w:t>
        <w:br/>
        <w:t>least, so. I hope.”</w:t>
        <w:br/>
        <w:br/>
        <w:t>eo</w:t>
        <w:br/>
      </w:r>
    </w:p>
    <w:p>
      <w:r>
        <w:br/>
      </w:r>
    </w:p>
    <w:p>
      <w:r>
        <w:t>pic651.png</w:t>
      </w:r>
    </w:p>
    <w:p/>
    <w:p>
      <w:r>
        <w:t>&lt;Mar&gt;</w:t>
        <w:br/>
        <w:t>“.. that's so very kind of you, Doctor.”</w:t>
        <w:br/>
        <w:br/>
      </w:r>
    </w:p>
    <w:p>
      <w:r>
        <w:br/>
      </w:r>
    </w:p>
    <w:p>
      <w:r>
        <w:t>pic652.png</w:t>
      </w:r>
    </w:p>
    <w:p/>
    <w:p>
      <w:r>
        <w:t>&lt;Mar&gt;</w:t>
        <w:br/>
        <w:t>“.. that's so very kind of you, Doctor.”</w:t>
        <w:br/>
        <w:br/>
      </w:r>
    </w:p>
    <w:p>
      <w:r>
        <w:br/>
      </w:r>
    </w:p>
    <w:p>
      <w:r>
        <w:t>pic653.png</w:t>
      </w:r>
    </w:p>
    <w:p/>
    <w:p>
      <w:r>
        <w:t>&lt;Mar&gt;</w:t>
        <w:br/>
        <w:t>“T assure you that I am not angry with you at all, sir.”</w:t>
        <w:br/>
        <w:br/>
        <w:t>—.</w:t>
        <w:br/>
      </w:r>
    </w:p>
    <w:p>
      <w:r>
        <w:br/>
      </w:r>
    </w:p>
    <w:p>
      <w:r>
        <w:t>pic655.png</w:t>
      </w:r>
    </w:p>
    <w:p/>
    <w:p>
      <w:r>
        <w:t>&lt;Blackiris&gt;</w:t>
        <w:br/>
        <w:t>“No, but you will be.”</w:t>
        <w:br/>
        <w:br/>
      </w:r>
    </w:p>
    <w:p>
      <w:r>
        <w:br/>
      </w:r>
    </w:p>
    <w:p>
      <w:r>
        <w:t>pic656.png</w:t>
      </w:r>
    </w:p>
    <w:p/>
    <w:p>
      <w:r>
        <w:t>Suddenly, it was I who could not bear to look Mar in the eye, not the</w:t>
        <w:br/>
        <w:t>other way around.</w:t>
        <w:br/>
        <w:br/>
        <w:t>—.</w:t>
        <w:br/>
      </w:r>
    </w:p>
    <w:p>
      <w:r>
        <w:br/>
      </w:r>
    </w:p>
    <w:p>
      <w:r>
        <w:t>pic657.png</w:t>
      </w:r>
    </w:p>
    <w:p/>
    <w:p>
      <w:r>
        <w:t>. - great, now what?</w:t>
        <w:br/>
        <w:t>Why the hell did I do that?</w:t>
        <w:br/>
        <w:br/>
      </w:r>
    </w:p>
    <w:p>
      <w:r>
        <w:br/>
      </w:r>
    </w:p>
    <w:p>
      <w:r>
        <w:t>pic66.png</w:t>
      </w:r>
    </w:p>
    <w:p/>
    <w:p>
      <w:r>
        <w:t>Whether that was due to The Dolor, embarrassment, or chagrin was</w:t>
        <w:br/>
        <w:t>immaterial. I wasn'tabout to make a girl cry.</w:t>
        <w:br/>
        <w:br/>
      </w:r>
    </w:p>
    <w:p>
      <w:r>
        <w:br/>
      </w:r>
    </w:p>
    <w:p>
      <w:r>
        <w:t>pic660.png</w:t>
      </w:r>
    </w:p>
    <w:p/>
    <w:p>
      <w:r>
        <w:t>&lt;Blackiris&gt;</w:t>
        <w:br/>
        <w:t>“Um, well, you see, uh...”</w:t>
        <w:br/>
        <w:br/>
      </w:r>
    </w:p>
    <w:p>
      <w:r>
        <w:br/>
      </w:r>
    </w:p>
    <w:p>
      <w:r>
        <w:t>pic661.png</w:t>
      </w:r>
    </w:p>
    <w:p/>
    <w:p>
      <w:r>
        <w:t>&lt;Blackiris&gt;</w:t>
        <w:br/>
        <w:t>“Um, well, you see, uh...”</w:t>
        <w:br/>
        <w:br/>
      </w:r>
    </w:p>
    <w:p>
      <w:r>
        <w:br/>
      </w:r>
    </w:p>
    <w:p>
      <w:r>
        <w:t>pic664.png</w:t>
      </w:r>
    </w:p>
    <w:p/>
    <w:p>
      <w:r>
        <w:t>&lt;Mar&gt;</w:t>
        <w:br/>
        <w:t>“Pardon me?”</w:t>
        <w:br/>
        <w:br/>
      </w:r>
    </w:p>
    <w:p>
      <w:r>
        <w:br/>
      </w:r>
    </w:p>
    <w:p>
      <w:r>
        <w:t>pic665.png</w:t>
      </w:r>
    </w:p>
    <w:p/>
    <w:p>
      <w:r>
        <w:t>&lt;Bladdinis&gt;</w:t>
        <w:br/>
        <w:t>“The truth is, I haven't done a thing to you all day.”</w:t>
        <w:br/>
        <w:br/>
      </w:r>
    </w:p>
    <w:p>
      <w:r>
        <w:br/>
      </w:r>
    </w:p>
    <w:p>
      <w:r>
        <w:t>pic666.png</w:t>
      </w:r>
    </w:p>
    <w:p/>
    <w:p>
      <w:r>
        <w:t>&lt;Bladdinis&gt;</w:t>
        <w:br/>
        <w:t>“The truth is, I haven't done a thing to you all day.”</w:t>
        <w:br/>
        <w:br/>
      </w:r>
    </w:p>
    <w:p>
      <w:r>
        <w:br/>
      </w:r>
    </w:p>
    <w:p>
      <w:r>
        <w:t>pic667.png</w:t>
      </w:r>
    </w:p>
    <w:p/>
    <w:p>
      <w:r>
        <w:t>&lt;Blackiris&gt;</w:t>
        <w:br/>
        <w:t>“I have not initiated treatment at all. Your memories have nothing to</w:t>
        <w:br/>
        <w:t>fear — they won't disappear from you.”</w:t>
        <w:br/>
        <w:br/>
      </w:r>
    </w:p>
    <w:p>
      <w:r>
        <w:br/>
      </w:r>
    </w:p>
    <w:p>
      <w:r>
        <w:t>pic668.png</w:t>
      </w:r>
    </w:p>
    <w:p/>
    <w:p>
      <w:r>
        <w:t>&lt;Mar&gt;</w:t>
        <w:br/>
        <w:t>“What the ...!</w:t>
        <w:br/>
        <w:br/>
      </w:r>
    </w:p>
    <w:p>
      <w:r>
        <w:br/>
      </w:r>
    </w:p>
    <w:p>
      <w:r>
        <w:t>pic67.png</w:t>
      </w:r>
    </w:p>
    <w:p/>
    <w:p>
      <w:r>
        <w:t>&lt;Blackiris&gt;</w:t>
        <w:br/>
        <w:t>“Wait just a bit longer, okay? I've gota delicious stew coming right</w:t>
        <w:br/>
        <w:br/>
        <w:t>up.</w:t>
        <w:br/>
        <w:br/>
      </w:r>
    </w:p>
    <w:p>
      <w:r>
        <w:br/>
      </w:r>
    </w:p>
    <w:p>
      <w:r>
        <w:t>pic670.png</w:t>
      </w:r>
    </w:p>
    <w:p/>
    <w:p>
      <w:r>
        <w:t>&lt;Blackiris&gt;</w:t>
        <w:br/>
        <w:t>“... that's right. I'm sorry.”</w:t>
        <w:br/>
        <w:br/>
      </w:r>
    </w:p>
    <w:p>
      <w:r>
        <w:br/>
      </w:r>
    </w:p>
    <w:p>
      <w:r>
        <w:t>pic671.png</w:t>
      </w:r>
    </w:p>
    <w:p/>
    <w:p>
      <w:r>
        <w:t>&lt;Blackiris&gt;</w:t>
        <w:br/>
        <w:t>“... that's right. I'm sorry.”</w:t>
        <w:br/>
        <w:br/>
      </w:r>
    </w:p>
    <w:p>
      <w:r>
        <w:br/>
      </w:r>
    </w:p>
    <w:p>
      <w:r>
        <w:t>pic672.png</w:t>
      </w:r>
    </w:p>
    <w:p/>
    <w:p>
      <w:r>
        <w:t>&lt;Mar&gt;</w:t>
        <w:br/>
        <w:t>“Sorry? Sorry?! Wait, that means</w:t>
        <w:br/>
        <w:br/>
      </w:r>
    </w:p>
    <w:p>
      <w:r>
        <w:br/>
      </w:r>
    </w:p>
    <w:p>
      <w:r>
        <w:t>pic673.png</w:t>
      </w:r>
    </w:p>
    <w:p/>
    <w:p>
      <w:r>
        <w:t>Mar yelped in utter consternation. He looked so wretched now that I</w:t>
        <w:br/>
        <w:t>quite regretted what I had done.</w:t>
        <w:br/>
        <w:t>.. but it was too late for apologies, or so I thought...</w:t>
        <w:br/>
        <w:br/>
      </w:r>
    </w:p>
    <w:p>
      <w:r>
        <w:br/>
      </w:r>
    </w:p>
    <w:p>
      <w:r>
        <w:t>pic674.png</w:t>
      </w:r>
    </w:p>
    <w:p/>
    <w:p>
      <w:r>
        <w:t>But the reflective mood left as quickly as it had come, for Mar burst</w:t>
        <w:br/>
        <w:t>into peals of unstoppable laughter.</w:t>
        <w:br/>
        <w:br/>
      </w:r>
    </w:p>
    <w:p>
      <w:r>
        <w:br/>
      </w:r>
    </w:p>
    <w:p>
      <w:r>
        <w:t>pic676.png</w:t>
      </w:r>
    </w:p>
    <w:p/>
    <w:p>
      <w:r>
        <w:t>&lt;Mar&gt;</w:t>
        <w:br/>
        <w:t>“Haha, hahahaha, ahahahahahahahaha! Ahahahahahahahahahaha!”</w:t>
        <w:br/>
        <w:br/>
        <w:t>—.</w:t>
        <w:br/>
        <w:br/>
      </w:r>
    </w:p>
    <w:p>
      <w:r>
        <w:br/>
      </w:r>
    </w:p>
    <w:p>
      <w:r>
        <w:t>pic677.png</w:t>
      </w:r>
    </w:p>
    <w:p/>
    <w:p>
      <w:r>
        <w:t>He was laughing so hard that at first, I thought that he'd gone off the</w:t>
        <w:br/>
        <w:t>deep end for good. But there was something about his smile — the</w:t>
        <w:br/>
        <w:t>first real smile I'd ever seen from him — that told me otherwise.</w:t>
        <w:br/>
        <w:br/>
      </w:r>
    </w:p>
    <w:p>
      <w:r>
        <w:br/>
      </w:r>
    </w:p>
    <w:p>
      <w:r>
        <w:t>pic678.png</w:t>
      </w:r>
    </w:p>
    <w:p/>
    <w:p>
      <w:r>
        <w:t>He was laughing so hard that at first, I thought that he'd gone off the</w:t>
        <w:br/>
        <w:t>deep end for good. But there was something about his smile — the</w:t>
        <w:br/>
        <w:t>first real smile I'd ever seen from him — that told me otherwise.</w:t>
        <w:br/>
        <w:br/>
      </w:r>
    </w:p>
    <w:p>
      <w:r>
        <w:br/>
      </w:r>
    </w:p>
    <w:p>
      <w:r>
        <w:t>pic679.png</w:t>
      </w:r>
    </w:p>
    <w:p/>
    <w:p>
      <w:r>
        <w:t>Oh well, whatever, I could live with this every once in a while.</w:t>
        <w:br/>
        <w:t>As long as it was a long while.</w:t>
        <w:br/>
        <w:br/>
        <w:t>—.</w:t>
        <w:br/>
      </w:r>
    </w:p>
    <w:p>
      <w:r>
        <w:br/>
      </w:r>
    </w:p>
    <w:p>
      <w:r>
        <w:t>pic68.png</w:t>
      </w:r>
    </w:p>
    <w:p/>
    <w:p>
      <w:r>
        <w:t>But by this time, La was already staring pointedly out the window,</w:t>
        <w:br/>
        <w:t>ignoring me.</w:t>
        <w:br/>
        <w:br/>
      </w:r>
    </w:p>
    <w:p>
      <w:r>
        <w:br/>
      </w:r>
    </w:p>
    <w:p>
      <w:r>
        <w:t>pic680.png</w:t>
      </w:r>
    </w:p>
    <w:p/>
    <w:p>
      <w:r>
        <w:t>Oh well, whatever, I could live with this every once in a while.</w:t>
        <w:br/>
        <w:t>As long.as it was a long while.</w:t>
        <w:br/>
        <w:br/>
        <w:t>—.</w:t>
        <w:br/>
      </w:r>
    </w:p>
    <w:p>
      <w:r>
        <w:br/>
      </w:r>
    </w:p>
    <w:p>
      <w:r>
        <w:t>pic685.png</w:t>
      </w:r>
    </w:p>
    <w:p/>
    <w:p>
      <w:r>
        <w:t>After thanking me fauna over and over again, Mar left our home</w:t>
        <w:br/>
        <w:t>for the trolley station. He boarded the last train to First Streetas we</w:t>
        <w:br/>
        <w:t>watched.</w:t>
        <w:br/>
        <w:br/>
      </w:r>
    </w:p>
    <w:p>
      <w:r>
        <w:br/>
      </w:r>
    </w:p>
    <w:p>
      <w:r>
        <w:t>pic686.png</w:t>
      </w:r>
    </w:p>
    <w:p/>
    <w:p>
      <w:r>
        <w:t>Assuming that the trolley ran on time, Mar would be able to get out</w:t>
        <w:br/>
        <w:t>of town before the gates closed. That was the right of any Guest who</w:t>
        <w:br/>
        <w:t>chose not to participate in treatment.</w:t>
        <w:br/>
        <w:br/>
      </w:r>
    </w:p>
    <w:p>
      <w:r>
        <w:br/>
      </w:r>
    </w:p>
    <w:p>
      <w:r>
        <w:t>pic687.png</w:t>
      </w:r>
    </w:p>
    <w:p/>
    <w:p>
      <w:r>
        <w:t>Night fell on the town where memories come to die.</w:t>
        <w:br/>
        <w:t>La and I watched Mar's trolley until it disappeared into the darkness,</w:t>
        <w:br/>
        <w:t>and then we began heading back home.</w:t>
        <w:br/>
        <w:br/>
      </w:r>
    </w:p>
    <w:p>
      <w:r>
        <w:br/>
      </w:r>
    </w:p>
    <w:p>
      <w:r>
        <w:t>pic689.png</w:t>
      </w:r>
    </w:p>
    <w:p/>
    <w:p>
      <w:r>
        <w:t>&lt;la&gt;</w:t>
        <w:br/>
        <w:t>“Blackiris. Total erasure. Isit really possible?”</w:t>
        <w:br/>
        <w:br/>
      </w:r>
    </w:p>
    <w:p>
      <w:r>
        <w:br/>
      </w:r>
    </w:p>
    <w:p>
      <w:r>
        <w:t>pic690.png</w:t>
      </w:r>
    </w:p>
    <w:p/>
    <w:p>
      <w:r>
        <w:t>&lt;Blackiris&gt;</w:t>
        <w:br/>
        <w:t>“Let's see. I'm confident I could cause a serious bout of amnesia for a</w:t>
        <w:br/>
        <w:t>while, but recovery would probably be pretty rapid.”</w:t>
        <w:br/>
        <w:br/>
      </w:r>
    </w:p>
    <w:p>
      <w:r>
        <w:br/>
      </w:r>
    </w:p>
    <w:p>
      <w:r>
        <w:t>pic691.png</w:t>
      </w:r>
    </w:p>
    <w:p/>
    <w:p>
      <w:r>
        <w:t>&lt;la&gt;</w:t>
        <w:br/>
        <w:t>“Isee. You're a good man.”</w:t>
        <w:br/>
        <w:br/>
      </w:r>
    </w:p>
    <w:p>
      <w:r>
        <w:br/>
      </w:r>
    </w:p>
    <w:p>
      <w:r>
        <w:t>pic692.png</w:t>
      </w:r>
    </w:p>
    <w:p/>
    <w:p>
      <w:r>
        <w:t>&lt;la&gt;</w:t>
        <w:br/>
        <w:t>“I see. You're a good man.”</w:t>
        <w:br/>
        <w:br/>
      </w:r>
    </w:p>
    <w:p>
      <w:r>
        <w:br/>
      </w:r>
    </w:p>
    <w:p>
      <w:r>
        <w:t>pic693.png</w:t>
      </w:r>
    </w:p>
    <w:p/>
    <w:p>
      <w:r>
        <w:t>&lt;Blackiris&gt;</w:t>
        <w:br/>
        <w:t>“... uh, La? You're not supposed to say such things so seriously.”</w:t>
        <w:br/>
        <w:br/>
      </w:r>
    </w:p>
    <w:p>
      <w:r>
        <w:br/>
      </w:r>
    </w:p>
    <w:p>
      <w:r>
        <w:t>pic695.png</w:t>
      </w:r>
    </w:p>
    <w:p/>
    <w:p>
      <w:r>
        <w:t>La ran ahead of me, skipping and hopping all the way. I sighed,</w:t>
        <w:br/>
        <w:t>smiled, and then spoke to her from behind.</w:t>
        <w:br/>
        <w:br/>
      </w:r>
    </w:p>
    <w:p>
      <w:r>
        <w:br/>
      </w:r>
    </w:p>
    <w:p>
      <w:r>
        <w:t>pic697.png</w:t>
      </w:r>
    </w:p>
    <w:p/>
    <w:p>
      <w:r>
        <w:t>&lt;Blackiris&gt;</w:t>
        <w:br/>
        <w:t>“If you're wondering why I did that, it isn't because I'm a good guy, or</w:t>
        <w:br/>
        <w:t>a bad guy. Justa lazy one. I have a hard enough time babysitting one</w:t>
        <w:br/>
        <w:t>kid, see ...”</w:t>
        <w:br/>
        <w:br/>
      </w:r>
    </w:p>
    <w:p>
      <w:r>
        <w:br/>
      </w:r>
    </w:p>
    <w:p>
      <w:r>
        <w:t>pic699.png</w:t>
      </w:r>
    </w:p>
    <w:p/>
    <w:p>
      <w:r>
        <w:t>&lt;la&gt;</w:t>
        <w:br/>
        <w:t>“Babysitting?!” &gt;</w:t>
        <w:br/>
        <w:br/>
      </w:r>
    </w:p>
    <w:p>
      <w:r>
        <w:br/>
      </w:r>
    </w:p>
    <w:p>
      <w:r>
        <w:t>pic700.png</w:t>
      </w:r>
    </w:p>
    <w:p/>
    <w:p>
      <w:r>
        <w:t>&lt;la&gt;</w:t>
        <w:br/>
        <w:t>“Babysitting?!”</w:t>
        <w:br/>
        <w:br/>
      </w:r>
    </w:p>
    <w:p>
      <w:r>
        <w:br/>
      </w:r>
    </w:p>
    <w:p>
      <w:r>
        <w:t>pic702.png</w:t>
      </w:r>
    </w:p>
    <w:p/>
    <w:p>
      <w:r>
        <w:t>As! limped behind her, I thought of something.</w:t>
        <w:br/>
        <w:br/>
      </w:r>
    </w:p>
    <w:p>
      <w:r>
        <w:br/>
      </w:r>
    </w:p>
    <w:p>
      <w:r>
        <w:t>pic705.png</w:t>
      </w:r>
    </w:p>
    <w:p/>
    <w:p>
      <w:r>
        <w:t>&lt;la&gt;</w:t>
        <w:br/>
        <w:t>“Mmhmm?”</w:t>
        <w:br/>
        <w:br/>
      </w:r>
    </w:p>
    <w:p>
      <w:r>
        <w:br/>
      </w:r>
    </w:p>
    <w:p>
      <w:r>
        <w:t>pic706.png</w:t>
      </w:r>
    </w:p>
    <w:p/>
    <w:p>
      <w:r>
        <w:t>I'd thought she'd still be at least a little mad, but when she tured to</w:t>
        <w:br/>
        <w:t>me, there was this sweet little smile on her face.</w:t>
        <w:br/>
        <w:t>Thoroughly defeated now, I smiled right back at her.</w:t>
        <w:br/>
        <w:br/>
      </w:r>
    </w:p>
    <w:p>
      <w:r>
        <w:br/>
      </w:r>
    </w:p>
    <w:p>
      <w:r>
        <w:t>pic707.png</w:t>
      </w:r>
    </w:p>
    <w:p/>
    <w:p>
      <w:r>
        <w:t>I'd thought she'd still be at least a little mad, but when she turned to</w:t>
        <w:br/>
        <w:t>me, there was this sweet little smile on her face.</w:t>
        <w:br/>
        <w:t>Thoroughly defeated now, I smiled right back at her.</w:t>
        <w:br/>
        <w:br/>
      </w:r>
    </w:p>
    <w:p>
      <w:r>
        <w:br/>
      </w:r>
    </w:p>
    <w:p>
      <w:r>
        <w:t>pic708.png</w:t>
      </w:r>
    </w:p>
    <w:p/>
    <w:p>
      <w:r>
        <w:t>&lt;Blackiris&gt;</w:t>
        <w:br/>
        <w:t>“No, it's nothing.”</w:t>
        <w:br/>
        <w:br/>
      </w:r>
    </w:p>
    <w:p>
      <w:r>
        <w:br/>
      </w:r>
    </w:p>
    <w:p>
      <w:r>
        <w:t>pic709.png</w:t>
      </w:r>
    </w:p>
    <w:p/>
    <w:p>
      <w:r>
        <w:t>From the experiences of today, La had gotten an eyewitness</w:t>
        <w:br/>
        <w:t>experience as to what erasure of Psyche Corrosion really was.</w:t>
        <w:br/>
        <w:t>When it came her turn, would she grow so terrified as well?</w:t>
        <w:br/>
        <w:br/>
      </w:r>
    </w:p>
    <w:p>
      <w:r>
        <w:br/>
      </w:r>
    </w:p>
    <w:p>
      <w:r>
        <w:t>pic710.png</w:t>
      </w:r>
    </w:p>
    <w:p/>
    <w:p>
      <w:r>
        <w:t>From the experiences of today, La had gotten an eyewitness</w:t>
        <w:br/>
        <w:t>experience as to what erasure of Psyche Corrosion really was.</w:t>
        <w:br/>
        <w:t>When it came her turn, would she grow so terrified as well?</w:t>
        <w:br/>
        <w:br/>
      </w:r>
    </w:p>
    <w:p>
      <w:r>
        <w:br/>
      </w:r>
    </w:p>
    <w:p>
      <w:r>
        <w:t>pic712.png</w:t>
      </w:r>
    </w:p>
    <w:p/>
    <w:p>
      <w:r>
        <w:t>But I chose not to ask that question.</w:t>
        <w:br/>
        <w:t>It was much better this way.</w:t>
        <w:br/>
      </w:r>
    </w:p>
    <w:p>
      <w:r>
        <w:br/>
      </w:r>
    </w:p>
    <w:p>
      <w:r>
        <w:t>pic713.png</w:t>
      </w:r>
    </w:p>
    <w:p/>
    <w:p>
      <w:r>
        <w:t>For her sake. And for mine ...</w:t>
        <w:br/>
      </w:r>
    </w:p>
    <w:p>
      <w:r>
        <w:br/>
      </w:r>
    </w:p>
    <w:p>
      <w:r>
        <w:t>pic714.png</w:t>
      </w:r>
    </w:p>
    <w:p/>
    <w:p>
      <w:r>
        <w:t>For her sake. And for mine ...</w:t>
        <w:br/>
      </w:r>
    </w:p>
    <w:p>
      <w:r>
        <w:br/>
      </w:r>
    </w:p>
    <w:p>
      <w:r>
        <w:t>pic717.png</w:t>
      </w:r>
    </w:p>
    <w:p/>
    <w:p>
      <w:r>
        <w:t>LA</w:t>
        <w:br/>
        <w:br/>
        <w:t>To be continued:</w:t>
        <w:br/>
      </w:r>
    </w:p>
    <w:p>
      <w:r>
        <w:br/>
      </w:r>
    </w:p>
    <w:p>
      <w:r>
        <w:t>pic718.png</w:t>
      </w:r>
    </w:p>
    <w:p/>
    <w:p>
      <w:r>
        <w:t>YA</w:t>
        <w:br/>
        <w:br/>
        <w:t>To be continued:</w:t>
        <w:br/>
      </w:r>
    </w:p>
    <w:p>
      <w:r>
        <w:br/>
      </w:r>
    </w:p>
    <w:p>
      <w:r>
        <w:t>pic723.png</w:t>
      </w:r>
    </w:p>
    <w:p/>
    <w:p>
      <w:r>
        <w:t>“Rule #1. Know that youare you.”</w:t>
        <w:br/>
      </w:r>
    </w:p>
    <w:p>
      <w:r>
        <w:br/>
      </w:r>
    </w:p>
    <w:p>
      <w:r>
        <w:t>pic724.png</w:t>
      </w:r>
    </w:p>
    <w:p/>
    <w:p>
      <w:r>
        <w:t>We'd come out from a dark place. Hand in hand. Ries</w:t>
        <w:br/>
        <w:t>everything. I couldn't see.</w:t>
        <w:br/>
        <w:br/>
        <w:t>So I couldn't see what he was talking about, either.</w:t>
        <w:br/>
      </w:r>
    </w:p>
    <w:p>
      <w:r>
        <w:br/>
      </w:r>
    </w:p>
    <w:p>
      <w:r>
        <w:t>pic725.png</w:t>
      </w:r>
    </w:p>
    <w:p/>
    <w:p>
      <w:r>
        <w:t>The rest of his rules go like this: a |</w:t>
        <w:br/>
      </w:r>
    </w:p>
    <w:p>
      <w:r>
        <w:br/>
      </w:r>
    </w:p>
    <w:p>
      <w:r>
        <w:t>pic726.png</w:t>
      </w:r>
    </w:p>
    <w:p/>
    <w:p>
      <w:r>
        <w:t>“Have pride. If the going gets tough, then get going. Raga</w:t>
        <w:br/>
        <w:t>a mask. But keep moving forward. Then sadness will have no prite in</w:t>
        <w:br/>
        <w:br/>
        <w:t>your heart. Someday.” &gt;</w:t>
        <w:br/>
      </w:r>
    </w:p>
    <w:p>
      <w:r>
        <w:br/>
      </w:r>
    </w:p>
    <w:p>
      <w:r>
        <w:t>pic727.png</w:t>
      </w:r>
    </w:p>
    <w:p/>
    <w:p>
      <w:r>
        <w:t>They're mine to keep. Pops would roll in his grave CURgag Pre</w:t>
        <w:br/>
        <w:t>importantly: if they break, I break.</w:t>
        <w:br/>
      </w:r>
    </w:p>
    <w:p>
      <w:r>
        <w:br/>
      </w:r>
    </w:p>
    <w:p>
      <w:r>
        <w:t>pic728.png</w:t>
      </w:r>
    </w:p>
    <w:p/>
    <w:p>
      <w:r>
        <w:t>His last words to me were, i |</w:t>
        <w:br/>
        <w:br/>
        <w:t>“[love you’ and “I want you to be happy”.</w:t>
        <w:br/>
        <w:t>I finally understand what he meant. I think.</w:t>
        <w:br/>
      </w:r>
    </w:p>
    <w:p>
      <w:r>
        <w:br/>
      </w:r>
    </w:p>
    <w:p>
      <w:r>
        <w:t>pic729.png</w:t>
      </w:r>
    </w:p>
    <w:p/>
    <w:p>
      <w:r>
        <w:t>... how, on the other hand ... a |</w:t>
        <w:br/>
        <w:t>Anyway. This much is obvious. I can't stand still.</w:t>
        <w:br/>
      </w:r>
    </w:p>
    <w:p>
      <w:r>
        <w:br/>
      </w:r>
    </w:p>
    <w:p>
      <w:r>
        <w:t>pic73.png</w:t>
      </w:r>
    </w:p>
    <w:p/>
    <w:p>
      <w:r>
        <w:t>I stopped eating altogether and focused on La.</w:t>
        <w:br/>
        <w:br/>
        <w:t>Maybe it was a trick of the light, but I could have sworn that she</w:t>
        <w:br/>
        <w:t>almost looked happy. First time I'd seen her that way in all the (short)</w:t>
        <w:br/>
        <w:t>time I'd known her...</w:t>
        <w:br/>
        <w:br/>
      </w:r>
    </w:p>
    <w:p>
      <w:r>
        <w:br/>
      </w:r>
    </w:p>
    <w:p>
      <w:r>
        <w:t>pic730.png</w:t>
      </w:r>
    </w:p>
    <w:p/>
    <w:p>
      <w:r>
        <w:t>My mame is La a |</w:t>
        <w:br/>
        <w:t>And that is why Iam here. &gt;</w:t>
        <w:br/>
      </w:r>
    </w:p>
    <w:p>
      <w:r>
        <w:br/>
      </w:r>
    </w:p>
    <w:p>
      <w:r>
        <w:t>pic731.png</w:t>
      </w:r>
    </w:p>
    <w:p/>
    <w:p>
      <w:r>
        <w:t>My name is La, a |</w:t>
        <w:br/>
        <w:t>And that is why Iam here.</w:t>
        <w:br/>
      </w:r>
    </w:p>
    <w:p>
      <w:r>
        <w:br/>
      </w:r>
    </w:p>
    <w:p>
      <w:r>
        <w:t>pic734.png</w:t>
      </w:r>
    </w:p>
    <w:p/>
    <w:p>
      <w:r>
        <w:t>Il: the self-deceived =)</w:t>
        <w:br/>
      </w:r>
    </w:p>
    <w:p>
      <w:r>
        <w:br/>
      </w:r>
    </w:p>
    <w:p>
      <w:r>
        <w:t>pic735.png</w:t>
      </w:r>
    </w:p>
    <w:p/>
    <w:p>
      <w:r>
        <w:t>Il: the self-deceived snl</w:t>
        <w:br/>
      </w:r>
    </w:p>
    <w:p>
      <w:r>
        <w:br/>
      </w:r>
    </w:p>
    <w:p>
      <w:r>
        <w:t>pic74.png</w:t>
      </w:r>
    </w:p>
    <w:p/>
    <w:p>
      <w:r>
        <w:t>I stopped eating altogether and focused on La.</w:t>
        <w:br/>
        <w:br/>
        <w:t>Maybe it was a trick of the light, but I could have sworn that she</w:t>
        <w:br/>
        <w:t>almost looked happy. First time I'd seen her that way in all the (short)</w:t>
        <w:br/>
        <w:t>time I'd known her...</w:t>
        <w:br/>
        <w:br/>
      </w:r>
    </w:p>
    <w:p>
      <w:r>
        <w:br/>
      </w:r>
    </w:p>
    <w:p>
      <w:r>
        <w:t>pic740.png</w:t>
      </w:r>
    </w:p>
    <w:p/>
    <w:p>
      <w:r>
        <w:t>Blackiris isn'ta morning person.</w:t>
        <w:br/>
        <w:t>He tries to hide it. He fails. Two weeks of living with him have</w:t>
        <w:br/>
        <w:t>made that obvious.</w:t>
        <w:br/>
        <w:br/>
      </w:r>
    </w:p>
    <w:p>
      <w:r>
        <w:br/>
      </w:r>
    </w:p>
    <w:p>
      <w:r>
        <w:t>pic741.png</w:t>
      </w:r>
    </w:p>
    <w:p/>
    <w:p>
      <w:r>
        <w:t>He eats breakfast. He washes dishes. He drinks coffee. Half asleep</w:t>
        <w:br/>
        <w:t>the entire time.</w:t>
        <w:br/>
        <w:br/>
        <w:t>I know. He sleepwalks all day long. Makes everything look easy.</w:t>
        <w:br/>
        <w:t>I'm just saying. It's most pronounced in the mornings.</w:t>
        <w:br/>
        <w:br/>
      </w:r>
    </w:p>
    <w:p>
      <w:r>
        <w:br/>
      </w:r>
    </w:p>
    <w:p>
      <w:r>
        <w:t>pic742.png</w:t>
      </w:r>
    </w:p>
    <w:p/>
    <w:p>
      <w:r>
        <w:t>I don't get it’ He washes dishes. He brews coffee. All better and</w:t>
        <w:br/>
        <w:t>faster than I can. Eyes closed. Both hands tied behind his back.</w:t>
        <w:br/>
        <w:t>Am I of any help to him? No. No way.</w:t>
        <w:br/>
        <w:br/>
      </w:r>
    </w:p>
    <w:p>
      <w:r>
        <w:br/>
      </w:r>
    </w:p>
    <w:p>
      <w:r>
        <w:t>pic743.png</w:t>
      </w:r>
    </w:p>
    <w:p/>
    <w:p>
      <w:r>
        <w:t>If | were to mention this, all he'd say is “you're my Guest, so there's</w:t>
        <w:br/>
        <w:t>no need for you to help out’. Or something. But I can't just leave it at</w:t>
        <w:br/>
        <w:t>that.</w:t>
        <w:br/>
        <w:br/>
      </w:r>
    </w:p>
    <w:p>
      <w:r>
        <w:br/>
      </w:r>
    </w:p>
    <w:p>
      <w:r>
        <w:t>pic744.png</w:t>
      </w:r>
    </w:p>
    <w:p/>
    <w:p>
      <w:r>
        <w:t>... which is what makes me a fool among fools.</w:t>
        <w:br/>
        <w:br/>
      </w:r>
    </w:p>
    <w:p>
      <w:r>
        <w:br/>
      </w:r>
    </w:p>
    <w:p>
      <w:r>
        <w:t>pic745.png</w:t>
      </w:r>
    </w:p>
    <w:p/>
    <w:p>
      <w:r>
        <w:t>Blackiris is good. Frighteningly good. At everything.</w:t>
        <w:br/>
        <w:t>Is it because he's a Guide? Or was he like this to begin with? I don't</w:t>
        <w:br/>
        <w:t>know.</w:t>
        <w:br/>
        <w:br/>
      </w:r>
    </w:p>
    <w:p>
      <w:r>
        <w:br/>
      </w:r>
    </w:p>
    <w:p>
      <w:r>
        <w:t>pic746.png</w:t>
      </w:r>
    </w:p>
    <w:p/>
    <w:p>
      <w:r>
        <w:t>I do know this. He makes me realize just how much I don't know.</w:t>
        <w:br/>
        <w:t>So much to learn. I'm ashamed to admit it. I must become self-</w:t>
        <w:br/>
        <w:t>sufficient. I must.</w:t>
        <w:br/>
        <w:br/>
      </w:r>
    </w:p>
    <w:p>
      <w:r>
        <w:br/>
      </w:r>
    </w:p>
    <w:p>
      <w:r>
        <w:t>pic747.png</w:t>
      </w:r>
    </w:p>
    <w:p/>
    <w:p>
      <w:r>
        <w:t>Because Pops isn't around to take care of me anymore.</w:t>
        <w:br/>
        <w:br/>
      </w:r>
    </w:p>
    <w:p>
      <w:r>
        <w:br/>
      </w:r>
    </w:p>
    <w:p>
      <w:r>
        <w:t>pic748.png</w:t>
      </w:r>
    </w:p>
    <w:p/>
    <w:p>
      <w:r>
        <w:t>&lt;Blackiris&gt;</w:t>
        <w:br/>
        <w:t>“La, want to go out today?”</w:t>
        <w:br/>
        <w:br/>
      </w:r>
    </w:p>
    <w:p>
      <w:r>
        <w:br/>
      </w:r>
    </w:p>
    <w:p>
      <w:r>
        <w:t>pic749.png</w:t>
      </w:r>
    </w:p>
    <w:p/>
    <w:p>
      <w:r>
        <w:t>Blackiris says, after taking a long sip of coffee.</w:t>
        <w:br/>
        <w:t>I just stare at him fora moment. I've still got Pops on my mind.</w:t>
        <w:br/>
        <w:t>Hard to break free.</w:t>
        <w:br/>
        <w:br/>
      </w:r>
    </w:p>
    <w:p>
      <w:r>
        <w:br/>
      </w:r>
    </w:p>
    <w:p>
      <w:r>
        <w:t>pic75.png</w:t>
      </w:r>
    </w:p>
    <w:p/>
    <w:p>
      <w:r>
        <w:t>&lt;la&gt;</w:t>
        <w:br/>
        <w:t>“... stop staring. Hard to eat that way.”</w:t>
        <w:br/>
        <w:br/>
      </w:r>
    </w:p>
    <w:p>
      <w:r>
        <w:br/>
      </w:r>
    </w:p>
    <w:p>
      <w:r>
        <w:t>pic750.png</w:t>
      </w:r>
    </w:p>
    <w:p/>
    <w:p>
      <w:r>
        <w:t>I can feel the tears on my cheeks.</w:t>
        <w:br/>
        <w:br/>
      </w:r>
    </w:p>
    <w:p>
      <w:r>
        <w:br/>
      </w:r>
    </w:p>
    <w:p>
      <w:r>
        <w:t>pic751.png</w:t>
      </w:r>
    </w:p>
    <w:p/>
    <w:p>
      <w:r>
        <w:t>I can feel the tears on my cheeks.</w:t>
        <w:br/>
        <w:br/>
      </w:r>
    </w:p>
    <w:p>
      <w:r>
        <w:br/>
      </w:r>
    </w:p>
    <w:p>
      <w:r>
        <w:t>pic752.png</w:t>
      </w:r>
    </w:p>
    <w:p/>
    <w:p>
      <w:r>
        <w:t>His stony countenance softens a bit.</w:t>
        <w:br/>
        <w:br/>
      </w:r>
    </w:p>
    <w:p>
      <w:r>
        <w:br/>
      </w:r>
    </w:p>
    <w:p>
      <w:r>
        <w:t>pic754.png</w:t>
      </w:r>
    </w:p>
    <w:p/>
    <w:p>
      <w:r>
        <w:t>&lt;la&gt;</w:t>
        <w:br/>
        <w:t>“Sorry about that. Can't help it sometimes. I'll try harder.”</w:t>
        <w:br/>
        <w:br/>
      </w:r>
    </w:p>
    <w:p>
      <w:r>
        <w:br/>
      </w:r>
    </w:p>
    <w:p>
      <w:r>
        <w:t>pic755.png</w:t>
      </w:r>
    </w:p>
    <w:p/>
    <w:p>
      <w:r>
        <w:t>Irub my eyes. Hard. The crying doesn't survive for long. Usually.</w:t>
        <w:br/>
        <w:br/>
      </w:r>
    </w:p>
    <w:p>
      <w:r>
        <w:br/>
      </w:r>
    </w:p>
    <w:p>
      <w:r>
        <w:t>pic756.png</w:t>
      </w:r>
    </w:p>
    <w:p/>
    <w:p>
      <w:r>
        <w:t>Iknow. You can't cy in front of others.</w:t>
        <w:br/>
        <w:t>I'm nota kid. Notanymore.</w:t>
        <w:br/>
        <w:br/>
      </w:r>
    </w:p>
    <w:p>
      <w:r>
        <w:br/>
      </w:r>
    </w:p>
    <w:p>
      <w:r>
        <w:t>pic757.png</w:t>
      </w:r>
    </w:p>
    <w:p/>
    <w:p>
      <w:r>
        <w:t>Blackiris just stares at me. He's waiting. Waiting for the tears to end.</w:t>
        <w:br/>
        <w:t>He does this out of habit. Not malice. I get that. But still. It doesn't</w:t>
        <w:br/>
        <w:t>help.</w:t>
        <w:br/>
        <w:br/>
      </w:r>
    </w:p>
    <w:p>
      <w:r>
        <w:br/>
      </w:r>
    </w:p>
    <w:p>
      <w:r>
        <w:t>pic759.png</w:t>
      </w:r>
    </w:p>
    <w:p/>
    <w:p>
      <w:r>
        <w:t>&lt;la&gt;</w:t>
        <w:br/>
        <w:t>“.. and where are you taking me?”</w:t>
        <w:br/>
        <w:br/>
      </w:r>
    </w:p>
    <w:p>
      <w:r>
        <w:br/>
      </w:r>
    </w:p>
    <w:p>
      <w:r>
        <w:t>pic760.png</w:t>
      </w:r>
    </w:p>
    <w:p/>
    <w:p>
      <w:r>
        <w:t>mr com, +</w:t>
        <w:br/>
      </w:r>
    </w:p>
    <w:p>
      <w:r>
        <w:br/>
      </w:r>
    </w:p>
    <w:p>
      <w:r>
        <w:t>pic761.png</w:t>
      </w:r>
    </w:p>
    <w:p/>
    <w:p>
      <w:r>
        <w:t>&lt;Blackiris&gt;</w:t>
        <w:br/>
        <w:t>“Well, hmm. How about the park, or perhaps the library?”</w:t>
        <w:br/>
        <w:br/>
      </w:r>
    </w:p>
    <w:p>
      <w:r>
        <w:br/>
      </w:r>
    </w:p>
    <w:p>
      <w:r>
        <w:t>pic763.png</w:t>
      </w:r>
    </w:p>
    <w:p/>
    <w:p>
      <w:r>
        <w:t>&lt;la&gt;</w:t>
        <w:br/>
        <w:t>“Yay! Let's go!”</w:t>
        <w:br/>
        <w:br/>
      </w:r>
    </w:p>
    <w:p>
      <w:r>
        <w:br/>
      </w:r>
    </w:p>
    <w:p>
      <w:r>
        <w:t>pic764.png</w:t>
      </w:r>
    </w:p>
    <w:p/>
    <w:p>
      <w:r>
        <w:t>No, I'm not faking it.</w:t>
        <w:br/>
        <w:t>Blackiris is antisocial. He'd stay at home all day if he could. He's</w:t>
        <w:br/>
        <w:t>never taken me anywhere. Other than Rook's. But that doesn't count.</w:t>
        <w:br/>
        <w:br/>
      </w:r>
    </w:p>
    <w:p>
      <w:r>
        <w:br/>
      </w:r>
    </w:p>
    <w:p>
      <w:r>
        <w:t>pic765.png</w:t>
      </w:r>
    </w:p>
    <w:p/>
    <w:p>
      <w:r>
        <w:t>T'm not allowed to wander anywhere. Not without my Guide. Suits</w:t>
        <w:br/>
        <w:t>me fine. I don't haye a choice anyway. I'ma patient here.</w:t>
        <w:br/>
        <w:br/>
      </w:r>
    </w:p>
    <w:p>
      <w:r>
        <w:br/>
      </w:r>
    </w:p>
    <w:p>
      <w:r>
        <w:t>pic767.png</w:t>
      </w:r>
    </w:p>
    <w:p/>
    <w:p>
      <w:r>
        <w:t>It's beena long time. I love going out.</w:t>
        <w:br/>
        <w:t>I wonder where this park is. The weather's perfect for a stroll.</w:t>
        <w:br/>
        <w:t>That'd be fun.</w:t>
        <w:br/>
        <w:br/>
      </w:r>
    </w:p>
    <w:p>
      <w:r>
        <w:br/>
      </w:r>
    </w:p>
    <w:p>
      <w:r>
        <w:t>pic768.png</w:t>
      </w:r>
    </w:p>
    <w:p/>
    <w:p>
      <w:r>
        <w:t>And if we're going to the library. So much the better.</w:t>
        <w:br/>
        <w:t>I've read all my books. I want to borrow some more. That'd be fun</w:t>
        <w:br/>
        <w:t>too.</w:t>
        <w:br/>
        <w:br/>
      </w:r>
    </w:p>
    <w:p>
      <w:r>
        <w:br/>
      </w:r>
    </w:p>
    <w:p>
      <w:r>
        <w:t>pic769.png</w:t>
      </w:r>
    </w:p>
    <w:p/>
    <w:p>
      <w:r>
        <w:t>Either way, I can't wait!</w:t>
        <w:br/>
        <w:t>I gulp down my cafe au lait and jump to my feet.</w:t>
        <w:br/>
        <w:br/>
      </w:r>
    </w:p>
    <w:p>
      <w:r>
        <w:br/>
      </w:r>
    </w:p>
    <w:p>
      <w:r>
        <w:t>pic77.png</w:t>
      </w:r>
    </w:p>
    <w:p/>
    <w:p>
      <w:r>
        <w:t>&lt;la&gt;</w:t>
        <w:br/>
        <w:t>“Am I weird?”</w:t>
        <w:br/>
        <w:br/>
      </w:r>
    </w:p>
    <w:p>
      <w:r>
        <w:br/>
      </w:r>
    </w:p>
    <w:p>
      <w:r>
        <w:t>pic770.png</w:t>
      </w:r>
    </w:p>
    <w:p/>
    <w:p>
      <w:r>
        <w:t>&lt;la&gt;</w:t>
        <w:br/>
        <w:t>“Give mea couple minutes. Weather's good. I'll go hang up the</w:t>
        <w:br/>
        <w:t>laundry to air. Be done soon! I swear!”</w:t>
        <w:br/>
        <w:br/>
      </w:r>
    </w:p>
    <w:p>
      <w:r>
        <w:br/>
      </w:r>
    </w:p>
    <w:p>
      <w:r>
        <w:t>pic771.png</w:t>
      </w:r>
    </w:p>
    <w:p/>
    <w:p>
      <w:r>
        <w:t>&lt;la&gt;</w:t>
        <w:br/>
        <w:t>“Give mea couple minutes. Weather's good. I'll go hang up the</w:t>
        <w:br/>
        <w:t>laundry to air. Be done soon! I swear!”</w:t>
        <w:br/>
        <w:br/>
      </w:r>
    </w:p>
    <w:p>
      <w:r>
        <w:br/>
      </w:r>
    </w:p>
    <w:p>
      <w:r>
        <w:t>pic772.png</w:t>
      </w:r>
    </w:p>
    <w:p/>
    <w:p>
      <w:r>
        <w:t>&lt;la&gt;</w:t>
        <w:br/>
        <w:t>“[ know you better than that. You meanie. I'll be done before you</w:t>
        <w:br/>
        <w:t>change your mind. I promise. So don't leave me; okay?”</w:t>
        <w:br/>
        <w:br/>
      </w:r>
    </w:p>
    <w:p>
      <w:r>
        <w:br/>
      </w:r>
    </w:p>
    <w:p>
      <w:r>
        <w:t>pic774.png</w:t>
      </w:r>
    </w:p>
    <w:p/>
    <w:p>
      <w:r>
        <w:t>&lt;Blackiris&gt;</w:t>
        <w:br/>
        <w:t>“.. okay.”</w:t>
        <w:br/>
        <w:br/>
      </w:r>
    </w:p>
    <w:p>
      <w:r>
        <w:br/>
      </w:r>
    </w:p>
    <w:p>
      <w:r>
        <w:t>pic778.png</w:t>
      </w:r>
    </w:p>
    <w:p/>
    <w:p>
      <w:r>
        <w:t>So, I grab the laundry basket. Out into the garden — ah, the</w:t>
        <w:br/>
        <w:t>clotheslines. Good. Time to start hanging stuff.</w:t>
        <w:br/>
        <w:br/>
      </w:r>
    </w:p>
    <w:p>
      <w:r>
        <w:br/>
      </w:r>
    </w:p>
    <w:p>
      <w:r>
        <w:t>pic779.png</w:t>
      </w:r>
    </w:p>
    <w:p/>
    <w:p>
      <w:r>
        <w:t>Odd. Where are the ashen clouds? Where is the snow? Not that I'm</w:t>
        <w:br/>
        <w:t>complaining. It's still freezing out here. But look — see, there. You</w:t>
        <w:br/>
        <w:t>can feel winter's timid light whisper between the high trees.</w:t>
        <w:br/>
        <w:br/>
      </w:r>
    </w:p>
    <w:p>
      <w:r>
        <w:br/>
      </w:r>
    </w:p>
    <w:p>
      <w:r>
        <w:t>pic780.png</w:t>
      </w:r>
    </w:p>
    <w:p/>
    <w:p>
      <w:r>
        <w:t>Odd. Where are the ashen clouds? Where is the snow? Not that I'm</w:t>
        <w:br/>
        <w:t>complaining. It's still freezing out here. But look — see, there. You</w:t>
        <w:br/>
        <w:t>can feel winter's timid light whisper between the high trees.</w:t>
        <w:br/>
        <w:br/>
      </w:r>
    </w:p>
    <w:p>
      <w:r>
        <w:br/>
      </w:r>
    </w:p>
    <w:p>
      <w:r>
        <w:t>pic781.png</w:t>
      </w:r>
    </w:p>
    <w:p/>
    <w:p>
      <w:r>
        <w:t>... could be a dog or a cat.</w:t>
        <w:br/>
        <w:t>If it is, I hope it's nice. I want to pet it.</w:t>
        <w:br/>
        <w:br/>
      </w:r>
    </w:p>
    <w:p>
      <w:r>
        <w:br/>
      </w:r>
    </w:p>
    <w:p>
      <w:r>
        <w:t>pic782.png</w:t>
      </w:r>
    </w:p>
    <w:p/>
    <w:p>
      <w:r>
        <w:t>But what if it isn't? I'm kind of scared. Oh well. Let's take a look</w:t>
        <w:br/>
        <w:t>and see.</w:t>
        <w:br/>
        <w:br/>
      </w:r>
    </w:p>
    <w:p>
      <w:r>
        <w:br/>
      </w:r>
    </w:p>
    <w:p>
      <w:r>
        <w:t>pic788.png</w:t>
      </w:r>
    </w:p>
    <w:p/>
    <w:p>
      <w:r>
        <w:t>I say to the girl who has just appeared ... well, no. The girl who has</w:t>
        <w:br/>
        <w:t>been here the entire time. That's more like it.</w:t>
        <w:br/>
        <w:br/>
        <w:t>She stares at me. She stares at my laundry basket. Then she presses</w:t>
        <w:br/>
        <w:t>her slender fingertips together. Looks like she's ata loss for words.</w:t>
        <w:br/>
        <w:br/>
      </w:r>
    </w:p>
    <w:p>
      <w:r>
        <w:br/>
      </w:r>
    </w:p>
    <w:p>
      <w:r>
        <w:t>pic789.png</w:t>
      </w:r>
    </w:p>
    <w:p/>
    <w:p>
      <w:r>
        <w:t>Um. What now?</w:t>
        <w:br/>
        <w:t>I'm ata loss for words too. So, we're reduced to staring at each other.</w:t>
        <w:br/>
        <w:br/>
      </w:r>
    </w:p>
    <w:p>
      <w:r>
        <w:br/>
      </w:r>
    </w:p>
    <w:p>
      <w:r>
        <w:t>pic79.png</w:t>
      </w:r>
    </w:p>
    <w:p/>
    <w:p>
      <w:r>
        <w:t>&lt;Blackiris&gt;</w:t>
        <w:br/>
        <w:br/>
      </w:r>
    </w:p>
    <w:p>
      <w:r>
        <w:br/>
      </w:r>
    </w:p>
    <w:p>
      <w:r>
        <w:t>pic790.png</w:t>
      </w:r>
    </w:p>
    <w:p/>
    <w:p>
      <w:r>
        <w:t>&lt;la&gt;</w:t>
        <w:br/>
        <w:t>“Um ... are you lost?”</w:t>
        <w:br/>
        <w:br/>
      </w:r>
    </w:p>
    <w:p>
      <w:r>
        <w:br/>
      </w:r>
    </w:p>
    <w:p>
      <w:r>
        <w:t>pic791.png</w:t>
      </w:r>
    </w:p>
    <w:p/>
    <w:p>
      <w:r>
        <w:t>&lt;Girl&gt;</w:t>
        <w:br/>
        <w:t>“N-no, I'm not. I, wh...”</w:t>
        <w:br/>
        <w:br/>
      </w:r>
    </w:p>
    <w:p>
      <w:r>
        <w:br/>
      </w:r>
    </w:p>
    <w:p>
      <w:r>
        <w:t>pic792.png</w:t>
      </w:r>
    </w:p>
    <w:p/>
    <w:p>
      <w:r>
        <w:t>The girl suddenly hangs her head.</w:t>
        <w:br/>
        <w:t>Okay. So, she's not lost.</w:t>
        <w:br/>
        <w:br/>
        <w:t>rye carn</w:t>
        <w:br/>
      </w:r>
    </w:p>
    <w:p>
      <w:r>
        <w:br/>
      </w:r>
    </w:p>
    <w:p>
      <w:r>
        <w:t>pic794.png</w:t>
      </w:r>
    </w:p>
    <w:p/>
    <w:p>
      <w:r>
        <w:t>A thief, maybe? Then I shouldn't be standing here talking to her.</w:t>
        <w:br/>
        <w:t>I should go call Blackiris.</w:t>
        <w:br/>
        <w:br/>
        <w:t>rye carn</w:t>
        <w:br/>
      </w:r>
    </w:p>
    <w:p>
      <w:r>
        <w:br/>
      </w:r>
    </w:p>
    <w:p>
      <w:r>
        <w:t>pic795.png</w:t>
      </w:r>
    </w:p>
    <w:p/>
    <w:p>
      <w:r>
        <w:t>Okay. If she doesn't talk, I'm going to bolt. I begin to turn back</w:t>
        <w:br/>
        <w:t>when...</w:t>
        <w:br/>
        <w:br/>
        <w:t>rye carn</w:t>
        <w:br/>
      </w:r>
    </w:p>
    <w:p>
      <w:r>
        <w:br/>
      </w:r>
    </w:p>
    <w:p>
      <w:r>
        <w:t>pic797.png</w:t>
      </w:r>
    </w:p>
    <w:p/>
    <w:p>
      <w:r>
        <w:t>&lt;Girl&gt;</w:t>
        <w:br/>
        <w:t>“Wait! I'm looking fora Mnemonicide. Ifyou... uh... happen to be</w:t>
        <w:br/>
        <w:t>one...”</w:t>
        <w:br/>
        <w:br/>
      </w:r>
    </w:p>
    <w:p>
      <w:r>
        <w:br/>
      </w:r>
    </w:p>
    <w:p>
      <w:r>
        <w:t>pic798.png</w:t>
      </w:r>
    </w:p>
    <w:p/>
    <w:p>
      <w:r>
        <w:t>The girl cuts herself off. In silence, she stares down at her clenched</w:t>
        <w:br/>
        <w:t>fists.</w:t>
        <w:br/>
        <w:t>Isee. One of Blackiris’ patients.</w:t>
        <w:br/>
        <w:br/>
      </w:r>
    </w:p>
    <w:p>
      <w:r>
        <w:br/>
      </w:r>
    </w:p>
    <w:p>
      <w:r>
        <w:t>pic799.png</w:t>
      </w:r>
    </w:p>
    <w:p/>
    <w:p>
      <w:r>
        <w:t>&lt;la&gt;</w:t>
        <w:br/>
        <w:t>“The Mnemonicide? He's indoors...</w:t>
        <w:br/>
        <w:br/>
      </w:r>
    </w:p>
    <w:p>
      <w:r>
        <w:br/>
      </w:r>
    </w:p>
    <w:p>
      <w:r>
        <w:t>pic8.png</w:t>
      </w:r>
    </w:p>
    <w:p/>
    <w:p>
      <w:r>
        <w:t>&lt;Blackiris&gt;</w:t>
        <w:br/>
        <w:t>“Perhaps. But I agree with you; you'll be fine. Relax, you're my Guest.</w:t>
        <w:br/>
        <w:t>We'll have you better in no time at all, I'm sure.”</w:t>
        <w:br/>
        <w:br/>
      </w:r>
    </w:p>
    <w:p>
      <w:r>
        <w:br/>
      </w:r>
    </w:p>
    <w:p>
      <w:r>
        <w:t>pic80.png</w:t>
      </w:r>
    </w:p>
    <w:p/>
    <w:p>
      <w:r>
        <w:t>&lt;la&gt;</w:t>
        <w:br/>
        <w:t>“Am I weird? Why do you keep staring at me?”</w:t>
        <w:br/>
        <w:br/>
      </w:r>
    </w:p>
    <w:p>
      <w:r>
        <w:br/>
      </w:r>
    </w:p>
    <w:p>
      <w:r>
        <w:t>pic800.png</w:t>
      </w:r>
    </w:p>
    <w:p/>
    <w:p>
      <w:r>
        <w:t>&lt;Girl&gt;</w:t>
        <w:br/>
        <w:t>“... thank you. Thank you very much.”</w:t>
        <w:br/>
        <w:br/>
      </w:r>
    </w:p>
    <w:p>
      <w:r>
        <w:br/>
      </w:r>
    </w:p>
    <w:p>
      <w:r>
        <w:t>pic801.png</w:t>
      </w:r>
    </w:p>
    <w:p/>
    <w:p>
      <w:r>
        <w:t>No point in taking the back door. Front door it is. The girl remains</w:t>
        <w:br/>
        <w:t>silent. There's a look in her eyes. Full of hidden things.</w:t>
        <w:br/>
        <w:t>Has she got The Dolor too?</w:t>
        <w:br/>
        <w:br/>
      </w:r>
    </w:p>
    <w:p>
      <w:r>
        <w:br/>
      </w:r>
    </w:p>
    <w:p>
      <w:r>
        <w:t>pic803.png</w:t>
      </w:r>
    </w:p>
    <w:p/>
    <w:p>
      <w:r>
        <w:t>Seem</w:t>
        <w:br/>
      </w:r>
    </w:p>
    <w:p>
      <w:r>
        <w:br/>
      </w:r>
    </w:p>
    <w:p>
      <w:r>
        <w:t>pic804.png</w:t>
      </w:r>
    </w:p>
    <w:p/>
    <w:p>
      <w:r>
        <w:t>4 r-rel)</w:t>
        <w:br/>
        <w:br/>
      </w:r>
    </w:p>
    <w:p>
      <w:r>
        <w:br/>
      </w:r>
    </w:p>
    <w:p>
      <w:r>
        <w:t>pic805.png</w:t>
      </w:r>
    </w:p>
    <w:p/>
    <w:p>
      <w:r>
        <w:t>&lt;Blackins&gt;</w:t>
        <w:br/>
        <w:t>“You take quite a long time for someone who's ina hurry... huh ...?”</w:t>
        <w:br/>
        <w:br/>
      </w:r>
    </w:p>
    <w:p>
      <w:r>
        <w:br/>
      </w:r>
    </w:p>
    <w:p>
      <w:r>
        <w:t>pic806.png</w:t>
      </w:r>
    </w:p>
    <w:p/>
    <w:p>
      <w:r>
        <w:t>Blackiris looks all prepared to go out. What he's not prepared for is</w:t>
        <w:br/>
        <w:t>the girl behind me.</w:t>
        <w:br/>
        <w:t>Wait. Then she's not one of his patients?</w:t>
        <w:br/>
        <w:br/>
      </w:r>
    </w:p>
    <w:p>
      <w:r>
        <w:br/>
      </w:r>
    </w:p>
    <w:p>
      <w:r>
        <w:t>pic807.png</w:t>
      </w:r>
    </w:p>
    <w:p/>
    <w:p>
      <w:r>
        <w:t>Taine dante dane eb aoe on no no oo nna ann aR</w:t>
        <w:br/>
      </w:r>
    </w:p>
    <w:p>
      <w:r>
        <w:br/>
      </w:r>
    </w:p>
    <w:p>
      <w:r>
        <w:t>pic808.png</w:t>
      </w:r>
    </w:p>
    <w:p/>
    <w:p>
      <w:r>
        <w:t>&lt;Blackinis&gt;</w:t>
        <w:br/>
        <w:t>“... who is this?”</w:t>
        <w:br/>
        <w:br/>
        <w:t>--4 TOIT</w:t>
        <w:br/>
      </w:r>
    </w:p>
    <w:p>
      <w:r>
        <w:br/>
      </w:r>
    </w:p>
    <w:p>
      <w:r>
        <w:t>pic809.png</w:t>
      </w:r>
    </w:p>
    <w:p/>
    <w:p>
      <w:r>
        <w:t>4 r-rel)</w:t>
        <w:br/>
        <w:br/>
      </w:r>
    </w:p>
    <w:p>
      <w:r>
        <w:br/>
      </w:r>
    </w:p>
    <w:p>
      <w:r>
        <w:t>pic81.png</w:t>
      </w:r>
    </w:p>
    <w:p/>
    <w:p>
      <w:r>
        <w:t>&lt;Blackiris&gt;</w:t>
        <w:br/>
        <w:t>“Oh. Uh. No, you're not strange. I just kind of spaced out, that's all.</w:t>
        <w:br/>
        <w:t>Bad habit of mime ... you certainly do eata lot, that's all.”</w:t>
        <w:br/>
        <w:br/>
      </w:r>
    </w:p>
    <w:p>
      <w:r>
        <w:br/>
      </w:r>
    </w:p>
    <w:p>
      <w:r>
        <w:t>pic810.png</w:t>
      </w:r>
    </w:p>
    <w:p/>
    <w:p>
      <w:r>
        <w:t>&lt;la&gt;</w:t>
        <w:br/>
        <w:t>“Uh. No idea. Found her in the garden.”</w:t>
        <w:br/>
        <w:br/>
        <w:t>4 r-rel)</w:t>
        <w:br/>
      </w:r>
    </w:p>
    <w:p>
      <w:r>
        <w:br/>
      </w:r>
    </w:p>
    <w:p>
      <w:r>
        <w:t>pic811.png</w:t>
      </w:r>
    </w:p>
    <w:p/>
    <w:p>
      <w:r>
        <w:t>nh dain dane nb aaa on pon ooo ahaa</w:t>
        <w:br/>
      </w:r>
    </w:p>
    <w:p>
      <w:r>
        <w:br/>
      </w:r>
    </w:p>
    <w:p>
      <w:r>
        <w:t>pic812.png</w:t>
      </w:r>
    </w:p>
    <w:p/>
    <w:p>
      <w:r>
        <w:t>Blackiris just sighs. Then:</w:t>
        <w:br/>
        <w:br/>
        <w:t>--4 TOIT</w:t>
        <w:br/>
      </w:r>
    </w:p>
    <w:p>
      <w:r>
        <w:br/>
      </w:r>
    </w:p>
    <w:p>
      <w:r>
        <w:t>pic813.png</w:t>
      </w:r>
    </w:p>
    <w:p/>
    <w:p>
      <w:r>
        <w:t>&lt;Blackinis&gt;</w:t>
        <w:br/>
        <w:t>“La. You shouldn't talk to strangers, let alone invite them into your</w:t>
        <w:br/>
        <w:t>house like that. It's dangerous, you know ...</w:t>
        <w:br/>
        <w:br/>
      </w:r>
    </w:p>
    <w:p>
      <w:r>
        <w:br/>
      </w:r>
    </w:p>
    <w:p>
      <w:r>
        <w:t>pic814.png</w:t>
      </w:r>
    </w:p>
    <w:p/>
    <w:p>
      <w:r>
        <w:t>He turns to the girl, you can tell. He's not happy. She's scared.</w:t>
        <w:br/>
        <w:br/>
      </w:r>
    </w:p>
    <w:p>
      <w:r>
        <w:br/>
      </w:r>
    </w:p>
    <w:p>
      <w:r>
        <w:t>pic815.png</w:t>
      </w:r>
    </w:p>
    <w:p/>
    <w:p>
      <w:r>
        <w:t>She starts trembling. She stands frozen fora moment. Then she</w:t>
        <w:br/>
        <w:t>finally looks up at him. Oh, wow. She's cute. Cute asa button.</w:t>
        <w:br/>
        <w:br/>
      </w:r>
    </w:p>
    <w:p>
      <w:r>
        <w:br/>
      </w:r>
    </w:p>
    <w:p>
      <w:r>
        <w:t>pic816.png</w:t>
      </w:r>
    </w:p>
    <w:p/>
    <w:p>
      <w:r>
        <w:t>- =e mdreet de ee</w:t>
        <w:br/>
        <w:br/>
        <w:t>Sern oooooomm®n</w:t>
        <w:br/>
      </w:r>
    </w:p>
    <w:p>
      <w:r>
        <w:br/>
      </w:r>
    </w:p>
    <w:p>
      <w:r>
        <w:t>pic817.png</w:t>
      </w:r>
    </w:p>
    <w:p/>
    <w:p>
      <w:r>
        <w:t>&lt;Ginl&gt;</w:t>
        <w:br/>
        <w:t>“Memy name is Irina, sir. I've come seeking treatment for The Dolor.”</w:t>
        <w:br/>
        <w:br/>
      </w:r>
    </w:p>
    <w:p>
      <w:r>
        <w:br/>
      </w:r>
    </w:p>
    <w:p>
      <w:r>
        <w:t>pic818.png</w:t>
      </w:r>
    </w:p>
    <w:p/>
    <w:p>
      <w:r>
        <w:t>&lt;Blackiris&gt;</w:t>
        <w:br/>
        <w:t>“And? You think that gives you the right to trespass?”</w:t>
        <w:br/>
        <w:br/>
      </w:r>
    </w:p>
    <w:p>
      <w:r>
        <w:br/>
      </w:r>
    </w:p>
    <w:p>
      <w:r>
        <w:t>pic819.png</w:t>
      </w:r>
    </w:p>
    <w:p/>
    <w:p/>
    <w:p/>
    <w:p/>
    <w:p>
      <w:r>
        <w:br/>
      </w:r>
    </w:p>
    <w:p>
      <w:r>
        <w:t>pic82.png</w:t>
      </w:r>
    </w:p>
    <w:p/>
    <w:p>
      <w:r>
        <w:t>Oops.</w:t>
        <w:br/>
        <w:t>T'd just told a girl that she “ate a lot”.</w:t>
        <w:br/>
        <w:t>... how was I going to get out of this one?</w:t>
        <w:br/>
        <w:br/>
      </w:r>
    </w:p>
    <w:p>
      <w:r>
        <w:br/>
      </w:r>
    </w:p>
    <w:p>
      <w:r>
        <w:t>pic820.png</w:t>
      </w:r>
    </w:p>
    <w:p/>
    <w:p>
      <w:r>
        <w:t>Thave to say something. Otherwise this will be bad.</w:t>
        <w:br/>
        <w:br/>
      </w:r>
    </w:p>
    <w:p>
      <w:r>
        <w:br/>
      </w:r>
    </w:p>
    <w:p>
      <w:r>
        <w:t>pic822.png</w:t>
      </w:r>
    </w:p>
    <w:p/>
    <w:p>
      <w:r>
        <w:t>It's obvious. He's going too far. The poor girl's quivering. In shock.</w:t>
        <w:br/>
        <w:br/>
      </w:r>
    </w:p>
    <w:p>
      <w:r>
        <w:br/>
      </w:r>
    </w:p>
    <w:p>
      <w:r>
        <w:t>pic823.png</w:t>
      </w:r>
    </w:p>
    <w:p/>
    <w:p>
      <w:r>
        <w:t>But Blackiris sighs again. He turns to me.</w:t>
        <w:br/>
        <w:br/>
        <w:t>oro</w:t>
        <w:br/>
        <w:br/>
      </w:r>
    </w:p>
    <w:p>
      <w:r>
        <w:br/>
      </w:r>
    </w:p>
    <w:p>
      <w:r>
        <w:t>pic824.png</w:t>
      </w:r>
    </w:p>
    <w:p/>
    <w:p>
      <w:r>
        <w:t>But Blackiris sighs again. He turns to me.</w:t>
        <w:br/>
        <w:br/>
        <w:t>oro</w:t>
        <w:br/>
        <w:br/>
      </w:r>
    </w:p>
    <w:p>
      <w:r>
        <w:br/>
      </w:r>
    </w:p>
    <w:p>
      <w:r>
        <w:t>pic825.png</w:t>
      </w:r>
    </w:p>
    <w:p/>
    <w:p>
      <w:r>
        <w:t>&lt;Blackiris&gt;</w:t>
        <w:br/>
        <w:br/>
        <w:t>“Look. When someone climbs over your wall and hides herself in your</w:t>
        <w:br/>
        <w:t>garden, around these parts we aall that ‘breaking and entering’. It'sa</w:t>
        <w:br/>
        <w:t>crime, just so we're on the same page.”</w:t>
        <w:br/>
        <w:br/>
      </w:r>
    </w:p>
    <w:p>
      <w:r>
        <w:br/>
      </w:r>
    </w:p>
    <w:p>
      <w:r>
        <w:t>pic827.png</w:t>
      </w:r>
    </w:p>
    <w:p/>
    <w:p>
      <w:r>
        <w:t>&lt;Blackiris&gt;</w:t>
        <w:br/>
        <w:t>“.. wait. I'm not mad at you, La, so chin up, okay? It's just that I</w:t>
        <w:br/>
        <w:t>realize that I was little sloppy there.”</w:t>
        <w:br/>
        <w:br/>
      </w:r>
    </w:p>
    <w:p>
      <w:r>
        <w:br/>
      </w:r>
    </w:p>
    <w:p>
      <w:r>
        <w:t>pic828.png</w:t>
      </w:r>
    </w:p>
    <w:p/>
    <w:p>
      <w:r>
        <w:t>&lt;Blackiris&gt;</w:t>
        <w:br/>
        <w:t>“You're absolutely right — it really doesn't look like Irina here was</w:t>
        <w:br/>
        <w:t>planning on doing anything bad. But if she were, then we would have</w:t>
        <w:br/>
        <w:br/>
        <w:t>been in big trouble, see?”</w:t>
        <w:br/>
        <w:br/>
      </w:r>
    </w:p>
    <w:p>
      <w:r>
        <w:br/>
      </w:r>
    </w:p>
    <w:p>
      <w:r>
        <w:t>pic829.png</w:t>
      </w:r>
    </w:p>
    <w:p/>
    <w:p>
      <w:r>
        <w:t>Jenin ck he RE nen oo oe oo oo Ln GT</w:t>
        <w:br/>
      </w:r>
    </w:p>
    <w:p>
      <w:r>
        <w:br/>
      </w:r>
    </w:p>
    <w:p>
      <w:r>
        <w:t>pic83.png</w:t>
      </w:r>
    </w:p>
    <w:p/>
    <w:p>
      <w:r>
        <w:t>Oops.</w:t>
        <w:br/>
        <w:t>T'd just told a girl that she “ate a lot”.</w:t>
        <w:br/>
        <w:t>... how was I going to get out of this one?</w:t>
        <w:br/>
        <w:br/>
      </w:r>
    </w:p>
    <w:p>
      <w:r>
        <w:br/>
      </w:r>
    </w:p>
    <w:p>
      <w:r>
        <w:t>pic830.png</w:t>
      </w:r>
    </w:p>
    <w:p/>
    <w:p>
      <w:r>
        <w:t>&lt;Irina&gt;</w:t>
        <w:br/>
        <w:br/>
        <w:t>.. 1... I'm so sorry. I really didn't mean to trespass. I swear, I'm</w:t>
        <w:br/>
        <w:br/>
      </w:r>
    </w:p>
    <w:p>
      <w:r>
        <w:br/>
      </w:r>
    </w:p>
    <w:p>
      <w:r>
        <w:t>pic831.png</w:t>
      </w:r>
    </w:p>
    <w:p/>
    <w:p>
      <w:r>
        <w:t>&lt;Blackinis&gt;</w:t>
        <w:br/>
        <w:t>“What's done is done. Don't worry — let he who is without sin cast the</w:t>
        <w:br/>
        <w:t>first stone, right? That isn't me. I won't report you. What] will do,</w:t>
        <w:br/>
        <w:t>however, is ask you what in the world you're doing here. Fair?”</w:t>
        <w:br/>
        <w:br/>
      </w:r>
    </w:p>
    <w:p>
      <w:r>
        <w:br/>
      </w:r>
    </w:p>
    <w:p>
      <w:r>
        <w:t>pic832.png</w:t>
      </w:r>
    </w:p>
    <w:p/>
    <w:p>
      <w:r>
        <w:t>&lt;Inina&gt;</w:t>
        <w:br/>
        <w:t>“., well, sit, see, I'really had to get in touch with a Mnemonicide ...”</w:t>
        <w:br/>
        <w:br/>
      </w:r>
    </w:p>
    <w:p>
      <w:r>
        <w:br/>
      </w:r>
    </w:p>
    <w:p>
      <w:r>
        <w:t>pic833.png</w:t>
      </w:r>
    </w:p>
    <w:p/>
    <w:p>
      <w:r>
        <w:t>&lt;Blackins&gt;</w:t>
        <w:br/>
        <w:t>“And why, exactly, is that?”</w:t>
        <w:br/>
        <w:br/>
        <w:t>4 r-rel)</w:t>
        <w:br/>
      </w:r>
    </w:p>
    <w:p>
      <w:r>
        <w:br/>
      </w:r>
    </w:p>
    <w:p>
      <w:r>
        <w:t>pic834.png</w:t>
      </w:r>
    </w:p>
    <w:p/>
    <w:p>
      <w:r>
        <w:t>&lt;Inina&gt;</w:t>
        <w:br/>
        <w:t>“Huh ...? Obviously, in order to be cured. Whyever else would I</w:t>
        <w:br/>
        <w:br/>
        <w:t>4 r-rel)</w:t>
        <w:br/>
      </w:r>
    </w:p>
    <w:p>
      <w:r>
        <w:br/>
      </w:r>
    </w:p>
    <w:p>
      <w:r>
        <w:t>pic835.png</w:t>
      </w:r>
    </w:p>
    <w:p/>
    <w:p>
      <w:r>
        <w:t>&lt;Blackins&gt;</w:t>
        <w:br/>
        <w:t>“And yet... Iwonder. Do you really suffer from The Dolor?”</w:t>
        <w:br/>
        <w:br/>
        <w:t>4 r-rel)</w:t>
        <w:br/>
      </w:r>
    </w:p>
    <w:p>
      <w:r>
        <w:br/>
      </w:r>
    </w:p>
    <w:p>
      <w:r>
        <w:t>pic836.png</w:t>
      </w:r>
    </w:p>
    <w:p/>
    <w:p>
      <w:r>
        <w:t>Tenia Gh ie ho Gc eo oe oo 0 2 Ls</w:t>
        <w:br/>
      </w:r>
    </w:p>
    <w:p>
      <w:r>
        <w:br/>
      </w:r>
    </w:p>
    <w:p>
      <w:r>
        <w:t>pic837.png</w:t>
      </w:r>
    </w:p>
    <w:p/>
    <w:p>
      <w:r>
        <w:t>&lt;Irina&gt;</w:t>
        <w:br/>
        <w:t>“.. wait! Sir, I have a certificate right here</w:t>
        <w:br/>
        <w:br/>
        <w:t>=</w:t>
        <w:br/>
        <w:br/>
      </w:r>
    </w:p>
    <w:p>
      <w:r>
        <w:br/>
      </w:r>
    </w:p>
    <w:p>
      <w:r>
        <w:t>pic838.png</w:t>
      </w:r>
    </w:p>
    <w:p/>
    <w:p>
      <w:r>
        <w:t>Irina produces. thin scrap of paper. Then she thrusts it at Blackiris.</w:t>
        <w:br/>
        <w:t>Who glances at it once, and pushes it back.</w:t>
        <w:br/>
        <w:br/>
      </w:r>
    </w:p>
    <w:p>
      <w:r>
        <w:br/>
      </w:r>
    </w:p>
    <w:p>
      <w:r>
        <w:t>pic839.png</w:t>
      </w:r>
    </w:p>
    <w:p/>
    <w:p>
      <w:r>
        <w:t>&lt;Blackiris&gt;</w:t>
        <w:br/>
        <w:br/>
        <w:t>“Very well, I believe you on that. The certificate's genuine, or such a</w:t>
        <w:br/>
        <w:t>good forgery that I can't tell. But tell me, where is your permit for the</w:t>
        <w:br/>
        <w:t>Mnemonicide Protocol?”</w:t>
        <w:br/>
        <w:br/>
      </w:r>
    </w:p>
    <w:p>
      <w:r>
        <w:br/>
      </w:r>
    </w:p>
    <w:p>
      <w:r>
        <w:t>pic84.png</w:t>
      </w:r>
    </w:p>
    <w:p/>
    <w:p>
      <w:r>
        <w:t>&lt;Blackiris&gt;</w:t>
        <w:br/>
        <w:br/>
        <w:t>“Nothingwrongwiththatatall!</w:t>
        <w:br/>
        <w:t>Infactitmakesmehappytoseeyoueatyourfill!!!”</w:t>
        <w:br/>
        <w:br/>
      </w:r>
    </w:p>
    <w:p>
      <w:r>
        <w:br/>
      </w:r>
    </w:p>
    <w:p>
      <w:r>
        <w:t>pic840.png</w:t>
      </w:r>
    </w:p>
    <w:p/>
    <w:p>
      <w:r>
        <w:t>&lt;Blackiris&gt;</w:t>
        <w:br/>
        <w:br/>
        <w:t>“You don'thave one, do you? You shouldn't even be here. Not fora</w:t>
        <w:br/>
        <w:t>long, long time. If you're found, you're going to be imprisoned here,</w:t>
        <w:br/>
        <w:t>for life, with no chance of parole. I'm sure you're well aware of that,</w:t>
        <w:br/>
        <w:t>right?”</w:t>
        <w:br/>
        <w:br/>
      </w:r>
    </w:p>
    <w:p>
      <w:r>
        <w:br/>
      </w:r>
    </w:p>
    <w:p>
      <w:r>
        <w:t>pic842.png</w:t>
      </w:r>
    </w:p>
    <w:p/>
    <w:p>
      <w:r>
        <w:t>Her lips have frozen. In terror. There's fear in her heart. There are</w:t>
        <w:br/>
        <w:t>tears in her eyes.</w:t>
        <w:br/>
        <w:t>Blackiris shrugs. He waits. And he turns to me.</w:t>
        <w:br/>
        <w:br/>
      </w:r>
    </w:p>
    <w:p>
      <w:r>
        <w:br/>
      </w:r>
    </w:p>
    <w:p>
      <w:r>
        <w:t>pic843.png</w:t>
      </w:r>
    </w:p>
    <w:p/>
    <w:p>
      <w:r>
        <w:t>ac nina ho mb ha dain oon on 0 on oo oo Lanna</w:t>
        <w:br/>
      </w:r>
    </w:p>
    <w:p>
      <w:r>
        <w:br/>
      </w:r>
    </w:p>
    <w:p>
      <w:r>
        <w:t>pic844.png</w:t>
      </w:r>
    </w:p>
    <w:p/>
    <w:p>
      <w:r>
        <w:t>&lt;Blackiris&gt;</w:t>
        <w:br/>
        <w:br/>
        <w:t>“We've wasted quite enough time, don't you think? Let's get gomg —</w:t>
        <w:br/>
        <w:t>no need to worry about her. She's resourceful. She got into town on</w:t>
        <w:br/>
        <w:t>her own. She'll figure out a way to leave without getting caught, I'm</w:t>
        <w:br/>
        <w:br/>
        <w:t>4 a</w:t>
        <w:br/>
        <w:br/>
      </w:r>
    </w:p>
    <w:p>
      <w:r>
        <w:br/>
      </w:r>
    </w:p>
    <w:p>
      <w:r>
        <w:t>pic846.png</w:t>
      </w:r>
    </w:p>
    <w:p/>
    <w:p>
      <w:r>
        <w:t>This is cruel. She's shaking. She's crying. Blackiris is toying with her.</w:t>
        <w:br/>
        <w:t>Like a cat with a mouse. I can't bear it. Blackiris — please stop.</w:t>
        <w:br/>
        <w:br/>
      </w:r>
    </w:p>
    <w:p>
      <w:r>
        <w:br/>
      </w:r>
    </w:p>
    <w:p>
      <w:r>
        <w:t>pic847.png</w:t>
      </w:r>
    </w:p>
    <w:p/>
    <w:p>
      <w:r>
        <w:t>&lt;Blackiris&gt;</w:t>
        <w:br/>
        <w:br/>
        <w:t>“Now, now, don't hold back. It's okay to get mad here, really mad.</w:t>
        <w:br/>
        <w:t>After all, now it's getting kind of late to be going anywhere. And this is</w:t>
        <w:br/>
        <w:t>all her fault. You were looking forward to the excursion, weren'tyou?”</w:t>
        <w:br/>
        <w:br/>
      </w:r>
    </w:p>
    <w:p>
      <w:r>
        <w:br/>
      </w:r>
    </w:p>
    <w:p>
      <w:r>
        <w:t>pic848.png</w:t>
      </w:r>
    </w:p>
    <w:p/>
    <w:p>
      <w:r>
        <w:t>&lt;Blackiris&gt;</w:t>
        <w:br/>
        <w:br/>
        <w:t>“Now, now, don't hold back. It's okay to get mad here, really mad.</w:t>
        <w:br/>
        <w:t>After all, now it's getting kind of late to be going anywhere. And this is</w:t>
        <w:br/>
        <w:t>all her fault. You were looking forward to the excursion, weren'tyou?”</w:t>
        <w:br/>
        <w:br/>
      </w:r>
    </w:p>
    <w:p>
      <w:r>
        <w:br/>
      </w:r>
    </w:p>
    <w:p>
      <w:r>
        <w:t>pic849.png</w:t>
      </w:r>
    </w:p>
    <w:p/>
    <w:p>
      <w:r>
        <w:t>True. I was looking forward to it.</w:t>
        <w:br/>
        <w:t>But this is even truer: I need to do something for this girl. No matter</w:t>
        <w:br/>
        <w:t>what.</w:t>
        <w:br/>
        <w:br/>
      </w:r>
    </w:p>
    <w:p>
      <w:r>
        <w:br/>
      </w:r>
    </w:p>
    <w:p>
      <w:r>
        <w:t>pic850.png</w:t>
      </w:r>
    </w:p>
    <w:p/>
    <w:p>
      <w:r>
        <w:t>Qne problem. That means screwing Blackiris over. Again.</w:t>
        <w:br/>
        <w:br/>
      </w:r>
    </w:p>
    <w:p>
      <w:r>
        <w:br/>
      </w:r>
    </w:p>
    <w:p>
      <w:r>
        <w:t>pic851.png</w:t>
      </w:r>
    </w:p>
    <w:p/>
    <w:p>
      <w:r>
        <w:t>--ea4rwWiy98:.:srmTn 7 ae</w:t>
        <w:br/>
        <w:br/>
      </w:r>
    </w:p>
    <w:p>
      <w:r>
        <w:br/>
      </w:r>
    </w:p>
    <w:p>
      <w:r>
        <w:t>pic852.png</w:t>
      </w:r>
    </w:p>
    <w:p/>
    <w:p>
      <w:r>
        <w:t>&lt;Blackiris&gt;</w:t>
        <w:br/>
        <w:t>“.. oh, fine. Man, I guess there's no two ways about it. You're too soft,</w:t>
        <w:br/>
        <w:t>Ia, you're too soft. I swear...”</w:t>
        <w:br/>
        <w:br/>
      </w:r>
    </w:p>
    <w:p>
      <w:r>
        <w:br/>
      </w:r>
    </w:p>
    <w:p>
      <w:r>
        <w:t>pic853.png</w:t>
      </w:r>
    </w:p>
    <w:p/>
    <w:p>
      <w:r>
        <w:t>Blackiris sighs for the third time. The final time.</w:t>
        <w:br/>
        <w:t>He turns to Irina.</w:t>
        <w:br/>
        <w:br/>
      </w:r>
    </w:p>
    <w:p>
      <w:r>
        <w:br/>
      </w:r>
    </w:p>
    <w:p>
      <w:r>
        <w:t>pic854.png</w:t>
      </w:r>
    </w:p>
    <w:p/>
    <w:p>
      <w:r>
        <w:t>Blackiris sighs for the third time. The final time.</w:t>
        <w:br/>
        <w:t>He turns to Irina.</w:t>
        <w:br/>
        <w:br/>
      </w:r>
    </w:p>
    <w:p>
      <w:r>
        <w:br/>
      </w:r>
    </w:p>
    <w:p>
      <w:r>
        <w:t>pic855.png</w:t>
      </w:r>
    </w:p>
    <w:p/>
    <w:p>
      <w:r>
        <w:t>&lt;Blackiris&gt;</w:t>
        <w:br/>
        <w:t>“My namélis Blackiris, and 1am a Mnemonicide. Should you wish to</w:t>
        <w:br/>
        <w:t>call me by any other name, go ahead and do so; won't mind.”</w:t>
        <w:br/>
        <w:br/>
      </w:r>
    </w:p>
    <w:p>
      <w:r>
        <w:br/>
      </w:r>
    </w:p>
    <w:p>
      <w:r>
        <w:t>pic856.png</w:t>
      </w:r>
    </w:p>
    <w:p/>
    <w:p>
      <w:r>
        <w:t>sree) 7 ae</w:t>
        <w:br/>
        <w:br/>
      </w:r>
    </w:p>
    <w:p>
      <w:r>
        <w:br/>
      </w:r>
    </w:p>
    <w:p>
      <w:r>
        <w:t>pic857.png</w:t>
      </w:r>
    </w:p>
    <w:p/>
    <w:p>
      <w:r>
        <w:t>&lt;Irina&gt;</w:t>
        <w:br/>
        <w:t>“.., huh? Then you mean...”</w:t>
        <w:br/>
        <w:br/>
        <w:t>--4 TOIT</w:t>
        <w:br/>
      </w:r>
    </w:p>
    <w:p>
      <w:r>
        <w:br/>
      </w:r>
    </w:p>
    <w:p>
      <w:r>
        <w:t>pic858.png</w:t>
      </w:r>
    </w:p>
    <w:p/>
    <w:p>
      <w:r>
        <w:t>Inna looks up at Blackiris. She looks surprised. And delighted.</w:t>
        <w:br/>
        <w:t>Blackiris, meanwhile — he nods. With disgust.</w:t>
        <w:br/>
        <w:br/>
      </w:r>
    </w:p>
    <w:p>
      <w:r>
        <w:br/>
      </w:r>
    </w:p>
    <w:p>
      <w:r>
        <w:t>pic859.png</w:t>
      </w:r>
    </w:p>
    <w:p/>
    <w:p>
      <w:r>
        <w:t>4 r-rel) se</w:t>
        <w:br/>
        <w:br/>
      </w:r>
    </w:p>
    <w:p>
      <w:r>
        <w:br/>
      </w:r>
    </w:p>
    <w:p>
      <w:r>
        <w:t>pic860.png</w:t>
      </w:r>
    </w:p>
    <w:p/>
    <w:p>
      <w:r>
        <w:t>&lt;Blackinis&gt;</w:t>
        <w:br/>
        <w:t>“Save it. Thank Ia if you must. Oh, and La — satisfied?”</w:t>
        <w:br/>
        <w:br/>
      </w:r>
    </w:p>
    <w:p>
      <w:r>
        <w:br/>
      </w:r>
    </w:p>
    <w:p>
      <w:r>
        <w:t>pic861.png</w:t>
      </w:r>
    </w:p>
    <w:p/>
    <w:p>
      <w:r>
        <w:t>&lt;Blackinis&gt;</w:t>
        <w:br/>
        <w:t>“Save it. Thank Ia if you must. Oh, and La — satisfied?”</w:t>
        <w:br/>
        <w:br/>
      </w:r>
    </w:p>
    <w:p>
      <w:r>
        <w:br/>
      </w:r>
    </w:p>
    <w:p>
      <w:r>
        <w:t>pic862.png</w:t>
      </w:r>
    </w:p>
    <w:p/>
    <w:p>
      <w:r>
        <w:t>&lt;Blackins&gt;</w:t>
        <w:br/>
        <w:t>“Oh, you did nothing wrong, so there's no need for you to apologize.”</w:t>
        <w:br/>
        <w:br/>
      </w:r>
    </w:p>
    <w:p>
      <w:r>
        <w:br/>
      </w:r>
    </w:p>
    <w:p>
      <w:r>
        <w:t>pic863.png</w:t>
      </w:r>
    </w:p>
    <w:p/>
    <w:p>
      <w:r>
        <w:t>4 r-rel)</w:t>
        <w:br/>
        <w:br/>
      </w:r>
    </w:p>
    <w:p>
      <w:r>
        <w:br/>
      </w:r>
    </w:p>
    <w:p>
      <w:r>
        <w:t>pic864.png</w:t>
      </w:r>
    </w:p>
    <w:p/>
    <w:p>
      <w:r>
        <w:t>&lt;la&gt;</w:t>
        <w:br/>
        <w:t>“Then thank you...”</w:t>
        <w:br/>
        <w:br/>
      </w:r>
    </w:p>
    <w:p>
      <w:r>
        <w:br/>
      </w:r>
    </w:p>
    <w:p>
      <w:r>
        <w:t>pic865.png</w:t>
      </w:r>
    </w:p>
    <w:p/>
    <w:p>
      <w:r>
        <w:t>&lt;la&gt;</w:t>
        <w:br/>
        <w:t>“Then thank you...”</w:t>
        <w:br/>
        <w:br/>
      </w:r>
    </w:p>
    <w:p>
      <w:r>
        <w:br/>
      </w:r>
    </w:p>
    <w:p>
      <w:r>
        <w:t>pic866.png</w:t>
      </w:r>
    </w:p>
    <w:p/>
    <w:p>
      <w:r>
        <w:t>ede)</w:t>
        <w:br/>
        <w:br/>
      </w:r>
    </w:p>
    <w:p>
      <w:r>
        <w:br/>
      </w:r>
    </w:p>
    <w:p>
      <w:r>
        <w:t>pic867.png</w:t>
      </w:r>
    </w:p>
    <w:p/>
    <w:p>
      <w:r>
        <w:t>&lt;Irina&gt;</w:t>
        <w:br/>
        <w:br/>
        <w:t>=</w:t>
        <w:br/>
      </w:r>
    </w:p>
    <w:p>
      <w:r>
        <w:br/>
      </w:r>
    </w:p>
    <w:p>
      <w:r>
        <w:t>pic868.png</w:t>
      </w:r>
    </w:p>
    <w:p/>
    <w:p>
      <w:r>
        <w:t>Blackiris just nods. Coldly. There's hesitation, though. I can feel it.</w:t>
        <w:br/>
        <w:t>Maybe he’s ashamed of himself. A little.</w:t>
        <w:br/>
        <w:br/>
      </w:r>
    </w:p>
    <w:p>
      <w:r>
        <w:br/>
      </w:r>
    </w:p>
    <w:p>
      <w:r>
        <w:t>pic869.png</w:t>
      </w:r>
    </w:p>
    <w:p/>
    <w:p>
      <w:r>
        <w:t>.. but ifI point that out he'll yell at me. Probably. Oh well.</w:t>
        <w:br/>
        <w:br/>
      </w:r>
    </w:p>
    <w:p>
      <w:r>
        <w:br/>
      </w:r>
    </w:p>
    <w:p>
      <w:r>
        <w:t>pic871.png</w:t>
      </w:r>
    </w:p>
    <w:p/>
    <w:p>
      <w:r>
        <w:t>&lt;Blackiris&gt;</w:t>
        <w:br/>
        <w:t>“Irma. Did you smuggle yourself into town empty-handed?”</w:t>
        <w:br/>
        <w:br/>
      </w:r>
    </w:p>
    <w:p>
      <w:r>
        <w:br/>
      </w:r>
    </w:p>
    <w:p>
      <w:r>
        <w:t>pic872.png</w:t>
      </w:r>
    </w:p>
    <w:p/>
    <w:p>
      <w:r>
        <w:t>&lt;Irina&gt;</w:t>
        <w:br/>
        <w:t>“Qh, no sir. I left my luggage in your garden, I'm afraid.”</w:t>
        <w:br/>
        <w:br/>
      </w:r>
    </w:p>
    <w:p>
      <w:r>
        <w:br/>
      </w:r>
    </w:p>
    <w:p>
      <w:r>
        <w:t>pic873.png</w:t>
      </w:r>
    </w:p>
    <w:p/>
    <w:p>
      <w:r>
        <w:t>&lt;Irina&gt;</w:t>
        <w:br/>
        <w:t>“Qh, no sir. I left my luggage in your garden, I'm afraid.”</w:t>
        <w:br/>
        <w:br/>
      </w:r>
    </w:p>
    <w:p>
      <w:r>
        <w:br/>
      </w:r>
    </w:p>
    <w:p>
      <w:r>
        <w:t>pic874.png</w:t>
      </w:r>
    </w:p>
    <w:p/>
    <w:p>
      <w:r>
        <w:t>--ea4rwWiy98:.:srmTn &gt;</w:t>
        <w:br/>
        <w:br/>
      </w:r>
    </w:p>
    <w:p>
      <w:r>
        <w:br/>
      </w:r>
    </w:p>
    <w:p>
      <w:r>
        <w:t>pic875.png</w:t>
      </w:r>
    </w:p>
    <w:p/>
    <w:p>
      <w:r>
        <w:t>&lt;la&gt;</w:t>
        <w:br/>
        <w:t>“Tl go get it.”</w:t>
        <w:br/>
        <w:br/>
      </w:r>
    </w:p>
    <w:p>
      <w:r>
        <w:br/>
      </w:r>
    </w:p>
    <w:p>
      <w:r>
        <w:t>pic876.png</w:t>
      </w:r>
    </w:p>
    <w:p/>
    <w:p>
      <w:r>
        <w:t>&lt;Irina&gt;</w:t>
        <w:br/>
        <w:br/>
      </w:r>
    </w:p>
    <w:p>
      <w:r>
        <w:br/>
      </w:r>
    </w:p>
    <w:p>
      <w:r>
        <w:t>pic877.png</w:t>
      </w:r>
    </w:p>
    <w:p/>
    <w:p>
      <w:r>
        <w:t>aan wteoeemn mon</w:t>
        <w:br/>
        <w:br/>
      </w:r>
    </w:p>
    <w:p>
      <w:r>
        <w:br/>
      </w:r>
    </w:p>
    <w:p>
      <w:r>
        <w:t>pic880.png</w:t>
      </w:r>
    </w:p>
    <w:p/>
    <w:p>
      <w:r>
        <w:t>I turn to leave. Irina rms after me.</w:t>
        <w:br/>
        <w:t>We walk together im silence. Time to take a good long look at her.</w:t>
        <w:br/>
        <w:br/>
      </w:r>
    </w:p>
    <w:p>
      <w:r>
        <w:br/>
      </w:r>
    </w:p>
    <w:p>
      <w:r>
        <w:t>pic881.png</w:t>
      </w:r>
    </w:p>
    <w:p/>
    <w:p>
      <w:r>
        <w:t>She's not crying anymore. That'sa relief.</w:t>
        <w:br/>
        <w:t>I hurt inside when I see people ay.</w:t>
        <w:br/>
        <w:br/>
      </w:r>
    </w:p>
    <w:p>
      <w:r>
        <w:br/>
      </w:r>
    </w:p>
    <w:p>
      <w:r>
        <w:t>pic882.png</w:t>
      </w:r>
    </w:p>
    <w:p/>
    <w:p>
      <w:r>
        <w:t>&lt;Irima&gt;</w:t>
        <w:br/>
        <w:t>“Thank you so much, um ...”</w:t>
        <w:br/>
        <w:br/>
      </w:r>
    </w:p>
    <w:p>
      <w:r>
        <w:br/>
      </w:r>
    </w:p>
    <w:p>
      <w:r>
        <w:t>pic884.png</w:t>
      </w:r>
    </w:p>
    <w:p/>
    <w:p>
      <w:r>
        <w:t>&lt;rina&gt;</w:t>
        <w:br/>
        <w:t>“Miss La, then? I fear that if it weren't for you, I would have been</w:t>
        <w:br/>
        <w:t>done for.”</w:t>
        <w:br/>
        <w:br/>
      </w:r>
    </w:p>
    <w:p>
      <w:r>
        <w:br/>
      </w:r>
    </w:p>
    <w:p>
      <w:r>
        <w:t>pic885.png</w:t>
      </w:r>
    </w:p>
    <w:p/>
    <w:p>
      <w:r>
        <w:t>&lt;Irina&gt;</w:t>
        <w:br/>
        <w:t>“Miss La, then? I fear that if it weren't for you, I would have been</w:t>
        <w:br/>
        <w:t>done for.”</w:t>
        <w:br/>
        <w:br/>
      </w:r>
    </w:p>
    <w:p>
      <w:r>
        <w:br/>
      </w:r>
    </w:p>
    <w:p>
      <w:r>
        <w:t>pic886.png</w:t>
      </w:r>
    </w:p>
    <w:p/>
    <w:p>
      <w:r>
        <w:t>&lt;la&gt;</w:t>
        <w:br/>
        <w:t>“Not atall. Blackiris meant to take you in. From the start.</w:t>
        <w:br/>
        <w:t>He just needed an excuse.”</w:t>
        <w:br/>
        <w:br/>
        <w:t>I think.</w:t>
        <w:br/>
      </w:r>
    </w:p>
    <w:p>
      <w:r>
        <w:br/>
      </w:r>
    </w:p>
    <w:p>
      <w:r>
        <w:t>pic887.png</w:t>
      </w:r>
    </w:p>
    <w:p/>
    <w:p>
      <w:r>
        <w:t>&lt;la&gt;</w:t>
        <w:br/>
        <w:t>“Not atall. Blackiris meant to take you in. From the start.</w:t>
        <w:br/>
        <w:t>He just needed an excuse.”</w:t>
        <w:br/>
        <w:br/>
        <w:t>I think.</w:t>
        <w:br/>
      </w:r>
    </w:p>
    <w:p>
      <w:r>
        <w:br/>
      </w:r>
    </w:p>
    <w:p>
      <w:r>
        <w:t>pic889.png</w:t>
      </w:r>
    </w:p>
    <w:p/>
    <w:p>
      <w:r>
        <w:t>Irina giggles. Hesitantly.</w:t>
        <w:br/>
        <w:t>Like a little songbird. Yes. She's so much cuter this way.</w:t>
        <w:br/>
        <w:br/>
        <w:t>rye carn</w:t>
        <w:br/>
      </w:r>
    </w:p>
    <w:p>
      <w:r>
        <w:br/>
      </w:r>
    </w:p>
    <w:p>
      <w:r>
        <w:t>pic89.png</w:t>
      </w:r>
    </w:p>
    <w:p/>
    <w:p>
      <w:r>
        <w:t>Not that I was in much better shape; while I was pretty used to this</w:t>
        <w:br/>
        <w:t>job by now, the first couple of days with a new Guest were always a</w:t>
        <w:br/>
        <w:t>delicate phase.</w:t>
        <w:br/>
        <w:br/>
        <w:t>Best to end the day early and get a good night's sleep, so we'd both</w:t>
        <w:br/>
        <w:t>be bright-eyed and bushy-tailed come the morrow.</w:t>
        <w:br/>
        <w:br/>
        <w:t>-</w:t>
        <w:br/>
        <w:br/>
      </w:r>
    </w:p>
    <w:p>
      <w:r>
        <w:br/>
      </w:r>
    </w:p>
    <w:p>
      <w:r>
        <w:t>pic890.png</w:t>
      </w:r>
    </w:p>
    <w:p/>
    <w:p>
      <w:r>
        <w:t>Irina giggles. Hesitantly.</w:t>
        <w:br/>
        <w:t>Like a little songbird. Yes. She's so much cuter this way.</w:t>
        <w:br/>
        <w:br/>
        <w:t>rye carn</w:t>
        <w:br/>
      </w:r>
    </w:p>
    <w:p>
      <w:r>
        <w:br/>
      </w:r>
    </w:p>
    <w:p>
      <w:r>
        <w:t>pic892.png</w:t>
      </w:r>
    </w:p>
    <w:p/>
    <w:p>
      <w:r>
        <w:t>&lt;Irina&gt;</w:t>
        <w:br/>
        <w:t>“Oh, just call me Ilya, please. No need to be so formal, yes?”</w:t>
        <w:br/>
        <w:br/>
      </w:r>
    </w:p>
    <w:p>
      <w:r>
        <w:br/>
      </w:r>
    </w:p>
    <w:p>
      <w:r>
        <w:t>pic894.png</w:t>
      </w:r>
    </w:p>
    <w:p/>
    <w:p>
      <w:r>
        <w:t>&lt;Ilya&gt;</w:t>
        <w:br/>
        <w:t>“Oh, wonderful, dear! Now, where were we?”</w:t>
        <w:br/>
        <w:br/>
      </w:r>
    </w:p>
    <w:p>
      <w:r>
        <w:br/>
      </w:r>
    </w:p>
    <w:p>
      <w:r>
        <w:t>pic895.png</w:t>
      </w:r>
    </w:p>
    <w:p/>
    <w:p>
      <w:r>
        <w:t>&lt;Ilya&gt;</w:t>
        <w:br/>
        <w:t>“Oh, wonderful, dear! Now, where were we?”</w:t>
        <w:br/>
        <w:br/>
      </w:r>
    </w:p>
    <w:p>
      <w:r>
        <w:br/>
      </w:r>
    </w:p>
    <w:p>
      <w:r>
        <w:t>pic896.png</w:t>
      </w:r>
    </w:p>
    <w:p/>
    <w:p>
      <w:r>
        <w:t>&lt;la&gt;</w:t>
        <w:br/>
        <w:t>“Were you hiding in the garden? The entire time? Weren't you cold?”</w:t>
        <w:br/>
        <w:br/>
      </w:r>
    </w:p>
    <w:p>
      <w:r>
        <w:br/>
      </w:r>
    </w:p>
    <w:p>
      <w:r>
        <w:t>pic897.png</w:t>
      </w:r>
    </w:p>
    <w:p/>
    <w:p>
      <w:r>
        <w:t>&lt;Ilya&gt;</w:t>
        <w:br/>
        <w:t>“Oh, love, I've been here since dawn. Ahaha, I honestly thought I was</w:t>
        <w:br/>
        <w:t>going to freeze to death. You saved my life in more than one way,</w:t>
        <w:br/>
        <w:t>sweetie.”</w:t>
        <w:br/>
        <w:br/>
      </w:r>
    </w:p>
    <w:p>
      <w:r>
        <w:br/>
      </w:r>
    </w:p>
    <w:p>
      <w:r>
        <w:t>pic899.png</w:t>
      </w:r>
    </w:p>
    <w:p/>
    <w:p>
      <w:r>
        <w:t>Her laughter. So soft. So warm. Can't help but join in.</w:t>
        <w:br/>
        <w:t>A tender flower. That's what she is. So obvious. It's not right to let</w:t>
        <w:br/>
        <w:t>Psyche Corrosion rust that smile of hers away.</w:t>
        <w:br/>
        <w:br/>
      </w:r>
    </w:p>
    <w:p>
      <w:r>
        <w:br/>
      </w:r>
    </w:p>
    <w:p>
      <w:r>
        <w:t>pic9.png</w:t>
      </w:r>
    </w:p>
    <w:p/>
    <w:p>
      <w:r>
        <w:t>&lt;Blackiris&gt;</w:t>
        <w:br/>
        <w:t>“Perhaps. But I agree with you; you'll be fine. Relax, you're my Guest.</w:t>
        <w:br/>
        <w:t>We'll have you better in no time at all, I'm sure.”</w:t>
        <w:br/>
        <w:br/>
      </w:r>
    </w:p>
    <w:p>
      <w:r>
        <w:br/>
      </w:r>
    </w:p>
    <w:p>
      <w:r>
        <w:t>pic90.png</w:t>
      </w:r>
    </w:p>
    <w:p/>
    <w:p>
      <w:r>
        <w:t>&lt;Blackiris&gt;</w:t>
        <w:br/>
        <w:br/>
        <w:t>“La, I'll be doing dishes down here, so why don'tyou go ahead and</w:t>
        <w:br/>
        <w:t>take a shower and go to bed? There should be a bathroom at the end</w:t>
        <w:br/>
        <w:t>of the corridor.”</w:t>
        <w:br/>
        <w:br/>
      </w:r>
    </w:p>
    <w:p>
      <w:r>
        <w:br/>
      </w:r>
    </w:p>
    <w:p>
      <w:r>
        <w:t>pic900.png</w:t>
      </w:r>
    </w:p>
    <w:p/>
    <w:p>
      <w:r>
        <w:t>Her laughter. So soft. So warm. Can't help but join in.</w:t>
        <w:br/>
        <w:t>A tender flower. That's what she is. So obvious. It's not right to let</w:t>
        <w:br/>
        <w:t>Psyche Corrosion rust that smile of hers away.</w:t>
        <w:br/>
        <w:br/>
      </w:r>
    </w:p>
    <w:p>
      <w:r>
        <w:br/>
      </w:r>
    </w:p>
    <w:p>
      <w:r>
        <w:t>pic902.png</w:t>
      </w:r>
    </w:p>
    <w:p/>
    <w:p>
      <w:r>
        <w:t>She's in Blackiris’ hands now. Thank God.</w:t>
        <w:br/>
        <w:t>Lucky her. Unlucky him. I'll make it up to him. Someday.</w:t>
        <w:br/>
      </w:r>
    </w:p>
    <w:p>
      <w:r>
        <w:br/>
      </w:r>
    </w:p>
    <w:p>
      <w:r>
        <w:t>pic903.png</w:t>
      </w:r>
    </w:p>
    <w:p/>
    <w:p>
      <w:r>
        <w:t>She's in Blackiris! hands now. Thank God.</w:t>
        <w:br/>
        <w:t>Lucky her. Unlucky him. I'll make it up to him. Someday.</w:t>
        <w:br/>
      </w:r>
    </w:p>
    <w:p>
      <w:r>
        <w:br/>
      </w:r>
    </w:p>
    <w:p>
      <w:r>
        <w:t>pic906.png</w:t>
      </w:r>
    </w:p>
    <w:p/>
    <w:p>
      <w:r>
        <w:t>AtAROMA. With Blackiris. And one other.</w:t>
        <w:br/>
        <w:br/>
      </w:r>
    </w:p>
    <w:p>
      <w:r>
        <w:br/>
      </w:r>
    </w:p>
    <w:p>
      <w:r>
        <w:t>pic909.png</w:t>
      </w:r>
    </w:p>
    <w:p/>
    <w:p>
      <w:r>
        <w:t>Rook's at his counter. As usual. Phials lined up in front of him. He's</w:t>
        <w:br/>
        <w:t>labeling them. Carefully.</w:t>
        <w:br/>
        <w:br/>
      </w:r>
    </w:p>
    <w:p>
      <w:r>
        <w:br/>
      </w:r>
    </w:p>
    <w:p>
      <w:r>
        <w:t>pic91.png</w:t>
      </w:r>
    </w:p>
    <w:p/>
    <w:p>
      <w:r>
        <w:t>I started to stand, but La just sat there and stared at me as if there</w:t>
        <w:br/>
        <w:t>was something she wanted to say but couldn't quite articulate.</w:t>
        <w:br/>
        <w:br/>
      </w:r>
    </w:p>
    <w:p>
      <w:r>
        <w:br/>
      </w:r>
    </w:p>
    <w:p>
      <w:r>
        <w:t>pic911.png</w:t>
      </w:r>
    </w:p>
    <w:p/>
    <w:p>
      <w:r>
        <w:t>&lt;Rook&gt;</w:t>
        <w:br/>
        <w:t>“Nah, just keepin’ the place decent. Welcome ...</w:t>
        <w:br/>
        <w:br/>
      </w:r>
    </w:p>
    <w:p>
      <w:r>
        <w:br/>
      </w:r>
    </w:p>
    <w:p>
      <w:r>
        <w:t>pic912.png</w:t>
      </w:r>
    </w:p>
    <w:p/>
    <w:p>
      <w:r>
        <w:t>&lt;Rook&gt;</w:t>
        <w:br/>
        <w:t>“Nah, just keepin’ the place decent. Welcome ... the hell, man, yet</w:t>
        <w:br/>
        <w:t>another broad?</w:t>
        <w:br/>
        <w:br/>
        <w:br/>
      </w:r>
    </w:p>
    <w:p>
      <w:r>
        <w:br/>
      </w:r>
    </w:p>
    <w:p>
      <w:r>
        <w:t>pic913.png</w:t>
      </w:r>
    </w:p>
    <w:p/>
    <w:p>
      <w:r>
        <w:t>&lt;Rook&gt;</w:t>
        <w:br/>
        <w:t>“Nah, just keepin’ the place decent. Welcome ... the hell, man, yet</w:t>
        <w:br/>
        <w:t>another broad? Hey, Li'l La, you gonna stand for this? He's two-timin’</w:t>
        <w:br/>
        <w:t>ya, girl! Now — see here —a real gentleman like me wouldn't do</w:t>
        <w:br/>
        <w:br/>
        <w:t>nothin’ like that.”</w:t>
        <w:br/>
        <w:br/>
        <w:t>morrcywrrwrcom®© in 2 an ee</w:t>
        <w:br/>
        <w:br/>
      </w:r>
    </w:p>
    <w:p>
      <w:r>
        <w:br/>
      </w:r>
    </w:p>
    <w:p>
      <w:r>
        <w:t>pic914.png</w:t>
      </w:r>
    </w:p>
    <w:p/>
    <w:p>
      <w:r>
        <w:t>So. Rook's noticed ya Look athis face. Half envious. Half</w:t>
        <w:br/>
        <w:t>stunned. All too complicated.</w:t>
        <w:br/>
        <w:br/>
        <w:br/>
      </w:r>
    </w:p>
    <w:p>
      <w:r>
        <w:br/>
      </w:r>
    </w:p>
    <w:p>
      <w:r>
        <w:t>pic915.png</w:t>
      </w:r>
    </w:p>
    <w:p/>
    <w:p>
      <w:r>
        <w:t>Coo &lt;r cererewrcmtaran ooo</w:t>
        <w:br/>
      </w:r>
    </w:p>
    <w:p>
      <w:r>
        <w:br/>
      </w:r>
    </w:p>
    <w:p>
      <w:r>
        <w:t>pic916.png</w:t>
      </w:r>
    </w:p>
    <w:p/>
    <w:p>
      <w:r>
        <w:t>&lt;Blackiris&gt;</w:t>
        <w:br/>
        <w:t>“This is Irina. I took her in as my Guest today.”</w:t>
        <w:br/>
        <w:br/>
      </w:r>
    </w:p>
    <w:p>
      <w:r>
        <w:br/>
      </w:r>
    </w:p>
    <w:p>
      <w:r>
        <w:t>pic917.png</w:t>
      </w:r>
    </w:p>
    <w:p/>
    <w:p>
      <w:r>
        <w:t>&lt;Blackiris&gt;</w:t>
        <w:br/>
        <w:t>“This is Irina. I took her in as my Guest today.”</w:t>
        <w:br/>
        <w:br/>
      </w:r>
    </w:p>
    <w:p>
      <w:r>
        <w:br/>
      </w:r>
    </w:p>
    <w:p>
      <w:r>
        <w:t>pic918.png</w:t>
      </w:r>
    </w:p>
    <w:p/>
    <w:p>
      <w:r>
        <w:t>&lt;Blackiris&gt;</w:t>
        <w:br/>
        <w:t>“Tl burn that bridge when I get there. Or something like that. On that</w:t>
        <w:br/>
        <w:br/>
        <w:t>note, I've gota favor to ask of you.”</w:t>
        <w:br/>
        <w:br/>
        <w:t>sorpprercwrrwrc™m</w:t>
        <w:br/>
      </w:r>
    </w:p>
    <w:p>
      <w:r>
        <w:br/>
      </w:r>
    </w:p>
    <w:p>
      <w:r>
        <w:t>pic919.png</w:t>
      </w:r>
    </w:p>
    <w:p/>
    <w:p>
      <w:r>
        <w:t>&lt;Rook&gt;</w:t>
        <w:br/>
        <w:t>“Aha, so hell has frozen over. You? Askin’ a favor? Ya gotta be</w:t>
        <w:br/>
        <w:br/>
        <w:t>kiddin’ me ...”</w:t>
        <w:br/>
        <w:br/>
      </w:r>
    </w:p>
    <w:p>
      <w:r>
        <w:br/>
      </w:r>
    </w:p>
    <w:p>
      <w:r>
        <w:t>pic92.png</w:t>
      </w:r>
    </w:p>
    <w:p/>
    <w:p>
      <w:r>
        <w:t>I started to stand, but La just sat there and stared at me as if there</w:t>
        <w:br/>
        <w:t>was something she wanted to say but couldn't quite articulate.</w:t>
        <w:br/>
        <w:br/>
      </w:r>
    </w:p>
    <w:p>
      <w:r>
        <w:br/>
      </w:r>
    </w:p>
    <w:p>
      <w:r>
        <w:t>pic920.png</w:t>
      </w:r>
    </w:p>
    <w:p/>
    <w:p>
      <w:r>
        <w:t>Rook sweeps up the phials. His hands move fast)) So fast it all a</w:t>
        <w:br/>
        <w:t>blur.</w:t>
        <w:br/>
        <w:br/>
        <w:t>Fora moment I think about asking what's in those phials. But it's too</w:t>
        <w:br/>
        <w:t>late. They're all racked. Inno time.</w:t>
        <w:br/>
        <w:br/>
        <w:t>morrcywrrwrcom®©</w:t>
        <w:br/>
      </w:r>
    </w:p>
    <w:p>
      <w:r>
        <w:br/>
      </w:r>
    </w:p>
    <w:p>
      <w:r>
        <w:t>pic921.png</w:t>
      </w:r>
    </w:p>
    <w:p/>
    <w:p>
      <w:r>
        <w:t>&lt;Blackiris&gt;</w:t>
        <w:br/>
        <w:t>“I want you to supply her with a Mnemonicide Protocol permit.”</w:t>
        <w:br/>
        <w:br/>
      </w:r>
    </w:p>
    <w:p>
      <w:r>
        <w:br/>
      </w:r>
    </w:p>
    <w:p>
      <w:r>
        <w:t>pic922.png</w:t>
      </w:r>
    </w:p>
    <w:p/>
    <w:p>
      <w:r>
        <w:t>&lt;Rook&gt;</w:t>
        <w:br/>
        <w:t>“...a trespasser? This li'l mam'selle here? Rock. Ya hooked a real</w:t>
        <w:br/>
        <w:br/>
        <w:t>lively one this time around, eh, Blackiris?”</w:t>
        <w:br/>
        <w:br/>
        <w:t>sorpprercwrrcwrc™m</w:t>
        <w:br/>
      </w:r>
    </w:p>
    <w:p>
      <w:r>
        <w:br/>
      </w:r>
    </w:p>
    <w:p>
      <w:r>
        <w:t>pic923.png</w:t>
      </w:r>
    </w:p>
    <w:p/>
    <w:p>
      <w:r>
        <w:t>&lt;Rook&gt;</w:t>
        <w:br/>
        <w:t>“... a trespasser? This li'l mam'selle here? Rock. Ya hooked a real</w:t>
        <w:br/>
        <w:br/>
        <w:t>lively one this time around, eh, Blackiris?”</w:t>
        <w:br/>
        <w:br/>
        <w:t>sorpprercwrrcwrc™m</w:t>
        <w:br/>
      </w:r>
    </w:p>
    <w:p>
      <w:r>
        <w:br/>
      </w:r>
    </w:p>
    <w:p>
      <w:r>
        <w:t>pic924.png</w:t>
      </w:r>
    </w:p>
    <w:p/>
    <w:p>
      <w:r>
        <w:t>Rook whistles. Then he leers. At Ilya. Of course.</w:t>
        <w:br/>
        <w:t>Tlya smiles back. Kind of. More like squirms.</w:t>
        <w:br/>
        <w:br/>
      </w:r>
    </w:p>
    <w:p>
      <w:r>
        <w:br/>
      </w:r>
    </w:p>
    <w:p>
      <w:r>
        <w:t>pic926.png</w:t>
      </w:r>
    </w:p>
    <w:p/>
    <w:p>
      <w:r>
        <w:t>&lt;Blackiris&gt;</w:t>
        <w:br/>
        <w:t>“And I seem to remember that you owe me.”</w:t>
        <w:br/>
        <w:br/>
      </w:r>
    </w:p>
    <w:p>
      <w:r>
        <w:br/>
      </w:r>
    </w:p>
    <w:p>
      <w:r>
        <w:t>pic927.png</w:t>
      </w:r>
    </w:p>
    <w:p/>
    <w:p>
      <w:r>
        <w:br/>
      </w:r>
    </w:p>
    <w:p>
      <w:r>
        <w:br/>
      </w:r>
    </w:p>
    <w:p>
      <w:r>
        <w:t>pic928.png</w:t>
      </w:r>
    </w:p>
    <w:p/>
    <w:p>
      <w:r>
        <w:t>&lt;Rook&gt;</w:t>
        <w:br/>
        <w:t>“. right. Quid pro quo. This'll even us up, eh?”</w:t>
        <w:br/>
        <w:br/>
      </w:r>
    </w:p>
    <w:p>
      <w:r>
        <w:br/>
      </w:r>
    </w:p>
    <w:p>
      <w:r>
        <w:t>pic929.png</w:t>
      </w:r>
    </w:p>
    <w:p/>
    <w:p>
      <w:r>
        <w:t>Rook just laughs. Like it's alla joke. To him.</w:t>
        <w:br/>
        <w:t>... is it going to be that easy? How will he pull it off?</w:t>
        <w:br/>
        <w:t>Task him this. But he just turns to me and says:</w:t>
        <w:br/>
        <w:br/>
        <w:t>srr arryroml|®</w:t>
        <w:br/>
      </w:r>
    </w:p>
    <w:p>
      <w:r>
        <w:br/>
      </w:r>
    </w:p>
    <w:p>
      <w:r>
        <w:t>pic930.png</w:t>
      </w:r>
    </w:p>
    <w:p/>
    <w:p>
      <w:r>
        <w:br/>
      </w:r>
    </w:p>
    <w:p>
      <w:r>
        <w:br/>
      </w:r>
    </w:p>
    <w:p>
      <w:r>
        <w:t>pic931.png</w:t>
      </w:r>
    </w:p>
    <w:p/>
    <w:p>
      <w:r>
        <w:t>&lt;Rook&gt;</w:t>
        <w:br/>
        <w:t>“Best that a young lady like you not know, ya get what I'm sayin'?”</w:t>
        <w:br/>
        <w:br/>
      </w:r>
    </w:p>
    <w:p>
      <w:r>
        <w:br/>
      </w:r>
    </w:p>
    <w:p>
      <w:r>
        <w:t>pic932.png</w:t>
      </w:r>
    </w:p>
    <w:p/>
    <w:p>
      <w:r>
        <w:t>So. It'll be dangerous. Great. Everything's my fault. Now even</w:t>
        <w:br/>
        <w:t>Rook's mixed up in this.</w:t>
        <w:br/>
        <w:br/>
      </w:r>
    </w:p>
    <w:p>
      <w:r>
        <w:br/>
      </w:r>
    </w:p>
    <w:p>
      <w:r>
        <w:t>pic933.png</w:t>
      </w:r>
    </w:p>
    <w:p/>
    <w:p>
      <w:r>
        <w:t>Corr er cwreyrcomarem: oo oor ooo</w:t>
        <w:br/>
      </w:r>
    </w:p>
    <w:p>
      <w:r>
        <w:br/>
      </w:r>
    </w:p>
    <w:p>
      <w:r>
        <w:t>pic934.png</w:t>
      </w:r>
    </w:p>
    <w:p/>
    <w:p>
      <w:r>
        <w:t>&lt;Blackiris&gt;</w:t>
        <w:br/>
        <w:t>“La. The decision to take Irina on asa Guest was mine. Mine and</w:t>
        <w:br/>
        <w:t>mine alone. Do you understand? You have nothing to do with this.”</w:t>
        <w:br/>
        <w:br/>
        <w:t>morrcywrrwrcom®©</w:t>
        <w:br/>
      </w:r>
    </w:p>
    <w:p>
      <w:r>
        <w:br/>
      </w:r>
    </w:p>
    <w:p>
      <w:r>
        <w:t>pic935.png</w:t>
      </w:r>
    </w:p>
    <w:p/>
    <w:p>
      <w:r>
        <w:t>.. Blackiris can see right through me sometimes. That bothers me.</w:t>
        <w:br/>
        <w:t>See, I'm an open book to him. Not happy about that. Notall the</w:t>
        <w:br/>
        <w:t>time.</w:t>
        <w:br/>
        <w:br/>
        <w:t>morrcywrrwrcom®©</w:t>
        <w:br/>
      </w:r>
    </w:p>
    <w:p>
      <w:r>
        <w:br/>
      </w:r>
    </w:p>
    <w:p>
      <w:r>
        <w:t>pic936.png</w:t>
      </w:r>
    </w:p>
    <w:p/>
    <w:p>
      <w:r>
        <w:t>&lt;Blackiris&gt;</w:t>
        <w:br/>
        <w:t>“frina. I know you already know this, but you've been diagnosed with</w:t>
        <w:br/>
        <w:t>a very mild case of The Dolor. Therefore, you will be my Guest for a</w:t>
        <w:br/>
        <w:t>day only. But if you don't have a permit, you won't be allowed to</w:t>
        <w:br/>
        <w:br/>
        <w:t>leave, so</w:t>
        <w:br/>
        <w:br/>
        <w:t>ap morrcywrrwrcom®©</w:t>
        <w:br/>
        <w:br/>
      </w:r>
    </w:p>
    <w:p>
      <w:r>
        <w:br/>
      </w:r>
    </w:p>
    <w:p>
      <w:r>
        <w:t>pic937.png</w:t>
      </w:r>
    </w:p>
    <w:p/>
    <w:p>
      <w:r>
        <w:t>Sooo er cwrryrcomarrn oor ooo</w:t>
        <w:br/>
      </w:r>
    </w:p>
    <w:p>
      <w:r>
        <w:br/>
      </w:r>
    </w:p>
    <w:p>
      <w:r>
        <w:t>pic938.png</w:t>
      </w:r>
    </w:p>
    <w:p/>
    <w:p>
      <w:r>
        <w:t>&lt;Rook&gt;</w:t>
        <w:br/>
        <w:t>“Tl have somethin’ ready by first light tomorrow.”</w:t>
        <w:br/>
        <w:br/>
      </w:r>
    </w:p>
    <w:p>
      <w:r>
        <w:br/>
      </w:r>
    </w:p>
    <w:p>
      <w:r>
        <w:t>pic939.png</w:t>
      </w:r>
    </w:p>
    <w:p/>
    <w:p>
      <w:r>
        <w:t>&lt;Blackiris&gt;</w:t>
        <w:br/>
        <w:t>“... so you'll have to stay in town with us until then. Agreed?”</w:t>
        <w:br/>
        <w:br/>
      </w:r>
    </w:p>
    <w:p>
      <w:r>
        <w:br/>
      </w:r>
    </w:p>
    <w:p>
      <w:r>
        <w:t>pic94.png</w:t>
      </w:r>
    </w:p>
    <w:p/>
    <w:p>
      <w:r>
        <w:t>&lt;la&gt;</w:t>
        <w:br/>
        <w:t>“I'm not worried about that! ... it's the room</w:t>
        <w:br/>
        <w:br/>
      </w:r>
    </w:p>
    <w:p>
      <w:r>
        <w:br/>
      </w:r>
    </w:p>
    <w:p>
      <w:r>
        <w:t>pic940.png</w:t>
      </w:r>
    </w:p>
    <w:p/>
    <w:p>
      <w:r>
        <w:t>&lt;Blackiris&gt;</w:t>
        <w:br/>
        <w:t>“... so you'll have to stay in town with us until then. Agreed?”</w:t>
        <w:br/>
        <w:br/>
      </w:r>
    </w:p>
    <w:p>
      <w:r>
        <w:br/>
      </w:r>
    </w:p>
    <w:p>
      <w:r>
        <w:t>pic941.png</w:t>
      </w:r>
    </w:p>
    <w:p/>
    <w:p>
      <w:r>
        <w:t>&lt;Blackiris&gt;</w:t>
        <w:br/>
        <w:t>“All right, then let's get started. Can you tell me what happened to</w:t>
        <w:br/>
        <w:t>you? What caused your Psyche Corrosion?”</w:t>
        <w:br/>
        <w:br/>
        <w:t>morrcywrrwrcom®©</w:t>
        <w:br/>
      </w:r>
    </w:p>
    <w:p>
      <w:r>
        <w:br/>
      </w:r>
    </w:p>
    <w:p>
      <w:r>
        <w:t>pic942.png</w:t>
      </w:r>
    </w:p>
    <w:p/>
    <w:p>
      <w:r>
        <w:t>&lt;Blackiris&gt;</w:t>
        <w:br/>
        <w:t>“All right, then let's get started. Can you tell me what happened to</w:t>
        <w:br/>
        <w:t>you? What caused your Psyche Corrosion?”</w:t>
        <w:br/>
        <w:br/>
        <w:t>morrcywrrwrcom®©</w:t>
        <w:br/>
      </w:r>
    </w:p>
    <w:p>
      <w:r>
        <w:br/>
      </w:r>
    </w:p>
    <w:p>
      <w:r>
        <w:t>pic943.png</w:t>
      </w:r>
    </w:p>
    <w:p/>
    <w:p>
      <w:r>
        <w:t>&lt;Rook&gt;</w:t>
        <w:br/>
        <w:t>“Aha, that's my cue. Gotta get this done for ya, and you don't need me</w:t>
        <w:br/>
        <w:t>here.”</w:t>
        <w:br/>
        <w:br/>
      </w:r>
    </w:p>
    <w:p>
      <w:r>
        <w:br/>
      </w:r>
    </w:p>
    <w:p>
      <w:r>
        <w:t>pic944.png</w:t>
      </w:r>
    </w:p>
    <w:p/>
    <w:p>
      <w:r>
        <w:t>Rook nods. He knows what's going on. He stands up, walks to the</w:t>
        <w:br/>
        <w:t>door. He closes up shop. Then he leaves.</w:t>
        <w:br/>
        <w:br/>
        <w:t>ocr,</w:t>
        <w:br/>
      </w:r>
    </w:p>
    <w:p>
      <w:r>
        <w:br/>
      </w:r>
    </w:p>
    <w:p>
      <w:r>
        <w:t>pic948.png</w:t>
      </w:r>
    </w:p>
    <w:p/>
    <w:p>
      <w:r>
        <w:t>eH</w:t>
        <w:br/>
        <w:br/>
        <w:t>codtT</w:t>
        <w:br/>
        <w:br/>
      </w:r>
    </w:p>
    <w:p>
      <w:r>
        <w:br/>
      </w:r>
    </w:p>
    <w:p>
      <w:r>
        <w:t>pic949.png</w:t>
      </w:r>
    </w:p>
    <w:p/>
    <w:p>
      <w:r>
        <w:t>I guess that's my cue too. But what to do? I can't go anywhere. Not</w:t>
        <w:br/>
        <w:t>without my Guide. Not without Blackiris.</w:t>
        <w:br/>
        <w:t>T'm stuck. I think. Oh, but wait. Ilya's started to talk.</w:t>
        <w:br/>
        <w:br/>
      </w:r>
    </w:p>
    <w:p>
      <w:r>
        <w:br/>
      </w:r>
    </w:p>
    <w:p>
      <w:r>
        <w:t>pic95.png</w:t>
      </w:r>
    </w:p>
    <w:p/>
    <w:p>
      <w:r>
        <w:t>&lt;Blackiris&gt;</w:t>
        <w:br/>
        <w:t>“The room?”</w:t>
        <w:br/>
        <w:br/>
      </w:r>
    </w:p>
    <w:p>
      <w:r>
        <w:br/>
      </w:r>
    </w:p>
    <w:p>
      <w:r>
        <w:t>pic950.png</w:t>
      </w:r>
    </w:p>
    <w:p/>
    <w:p>
      <w:r>
        <w:t>&lt;Ilya&gt;</w:t>
        <w:br/>
        <w:br/>
        <w:t>“I'd like for you to erase my memories of my family, sir.”</w:t>
        <w:br/>
        <w:br/>
      </w:r>
    </w:p>
    <w:p>
      <w:r>
        <w:br/>
      </w:r>
    </w:p>
    <w:p>
      <w:r>
        <w:t>pic951.png</w:t>
      </w:r>
    </w:p>
    <w:p/>
    <w:p>
      <w:r>
        <w:t>Waita second. She can't be serious. Right?</w:t>
        <w:br/>
        <w:t>Wrong. That look on her face — it's obvious. She's serious. Dead</w:t>
        <w:br/>
        <w:t>serious.</w:t>
        <w:br/>
        <w:br/>
      </w:r>
    </w:p>
    <w:p>
      <w:r>
        <w:br/>
      </w:r>
    </w:p>
    <w:p>
      <w:r>
        <w:t>pic952.png</w:t>
      </w:r>
    </w:p>
    <w:p/>
    <w:p>
      <w:r>
        <w:t>Waita second. She can't be serious. Right?</w:t>
        <w:br/>
        <w:t>Wrong. That look on her face — it's obvious. She's serious. Dead</w:t>
        <w:br/>
        <w:t>serious.</w:t>
        <w:br/>
        <w:br/>
      </w:r>
    </w:p>
    <w:p>
      <w:r>
        <w:br/>
      </w:r>
    </w:p>
    <w:p>
      <w:r>
        <w:t>pic953.png</w:t>
      </w:r>
    </w:p>
    <w:p/>
    <w:p>
      <w:r>
        <w:t>&lt;Blackiris&gt;</w:t>
        <w:br/>
        <w:t>“Your memories of your family. You say that they're at the root of</w:t>
        <w:br/>
        <w:t>your Psyche Corrosion? Tell me more, if you please.”</w:t>
        <w:br/>
        <w:br/>
      </w:r>
    </w:p>
    <w:p>
      <w:r>
        <w:br/>
      </w:r>
    </w:p>
    <w:p>
      <w:r>
        <w:t>pic954.png</w:t>
      </w:r>
    </w:p>
    <w:p/>
    <w:p>
      <w:r>
        <w:t>&lt;Ilya&gt;</w:t>
        <w:br/>
        <w:t>“Yes sir. In my family ...”</w:t>
        <w:br/>
        <w:br/>
      </w:r>
    </w:p>
    <w:p>
      <w:r>
        <w:br/>
      </w:r>
    </w:p>
    <w:p>
      <w:r>
        <w:t>pic955.png</w:t>
      </w:r>
    </w:p>
    <w:p/>
    <w:p>
      <w:r>
        <w:t>Blackiris makes a motion with his hands. Cuts s Ilya off.</w:t>
        <w:br/>
        <w:t>He doesn't need any more than this. He knows what his target is.</w:t>
        <w:br/>
        <w:br/>
      </w:r>
    </w:p>
    <w:p>
      <w:r>
        <w:br/>
      </w:r>
    </w:p>
    <w:p>
      <w:r>
        <w:t>pic956.png</w:t>
      </w:r>
    </w:p>
    <w:p/>
    <w:p>
      <w:r>
        <w:t>He doesn't have to know how his patient has been affected. He</w:t>
        <w:br/>
        <w:t>doesn't have to know how Ilya was hurt. That's irrelevant.</w:t>
        <w:br/>
        <w:t>Tcan tell. I'can read him likea book. But only once ina while.</w:t>
        <w:br/>
        <w:br/>
      </w:r>
    </w:p>
    <w:p>
      <w:r>
        <w:br/>
      </w:r>
    </w:p>
    <w:p>
      <w:r>
        <w:t>pic957.png</w:t>
      </w:r>
    </w:p>
    <w:p/>
    <w:p>
      <w:r>
        <w:t>But Ilya just keeps talking. Her face is drawn. Her eyes are soft,</w:t>
        <w:br/>
        <w:t>unfocused,</w:t>
        <w:br/>
        <w:br/>
      </w:r>
    </w:p>
    <w:p>
      <w:r>
        <w:br/>
      </w:r>
    </w:p>
    <w:p>
      <w:r>
        <w:t>pic958.png</w:t>
      </w:r>
    </w:p>
    <w:p/>
    <w:p>
      <w:r>
        <w:t>&lt;Ilya&gt;</w:t>
        <w:br/>
        <w:t>“My mother died when I was very young, so my father raised me for</w:t>
        <w:br/>
        <w:t>most part. We were always destitute, and my father ... well, my father,</w:t>
        <w:br/>
        <w:br/>
        <w:t>he...”</w:t>
        <w:br/>
        <w:br/>
      </w:r>
    </w:p>
    <w:p>
      <w:r>
        <w:br/>
      </w:r>
    </w:p>
    <w:p>
      <w:r>
        <w:t>pic959.png</w:t>
      </w:r>
    </w:p>
    <w:p/>
    <w:p>
      <w:r>
        <w:t>Ilya stops there. She's having a hard time. With whatever it is she's</w:t>
        <w:br/>
        <w:br/>
        <w:t>trying to Say.</w:t>
        <w:br/>
        <w:t>Her father what? What did he do?</w:t>
        <w:br/>
        <w:br/>
      </w:r>
    </w:p>
    <w:p>
      <w:r>
        <w:br/>
      </w:r>
    </w:p>
    <w:p>
      <w:r>
        <w:t>pic96.png</w:t>
      </w:r>
    </w:p>
    <w:p/>
    <w:p>
      <w:r>
        <w:t>&lt;la&gt;</w:t>
        <w:br/>
        <w:t>“There's ... only one bed.”</w:t>
        <w:br/>
        <w:br/>
      </w:r>
    </w:p>
    <w:p>
      <w:r>
        <w:br/>
      </w:r>
    </w:p>
    <w:p>
      <w:r>
        <w:t>pic960.png</w:t>
      </w:r>
    </w:p>
    <w:p/>
    <w:p>
      <w:r>
        <w:t>Tcan'timagine. Pops was the only father I had. He was wonderful.</w:t>
        <w:br/>
        <w:t>... Iwas blessed, wasn't I? Because I can't imagine.</w:t>
        <w:br/>
        <w:br/>
      </w:r>
    </w:p>
    <w:p>
      <w:r>
        <w:br/>
      </w:r>
    </w:p>
    <w:p>
      <w:r>
        <w:t>pic961.png</w:t>
      </w:r>
    </w:p>
    <w:p/>
    <w:p>
      <w:r>
        <w:t>&lt;Ilya&gt;</w:t>
        <w:br/>
        <w:t>“My father left home when I was sixteen. He abandoned me, and</w:t>
        <w:br/>
        <w:t>never looked back. I haven't been in contact with him since.”</w:t>
        <w:br/>
        <w:br/>
      </w:r>
    </w:p>
    <w:p>
      <w:r>
        <w:br/>
      </w:r>
    </w:p>
    <w:p>
      <w:r>
        <w:t>pic962.png</w:t>
      </w:r>
    </w:p>
    <w:p/>
    <w:p>
      <w:r>
        <w:t>ein te ck ie hn cn nn nn oo eo 0 a a Gn a ee,</w:t>
        <w:br/>
      </w:r>
    </w:p>
    <w:p>
      <w:r>
        <w:br/>
      </w:r>
    </w:p>
    <w:p>
      <w:r>
        <w:t>pic963.png</w:t>
      </w:r>
    </w:p>
    <w:p/>
    <w:p>
      <w:r>
        <w:t>&lt;Ilya&gt;</w:t>
        <w:br/>
        <w:t>“... oh, heavens, I tried to forget about him. Tried and tried and tried.</w:t>
        <w:br/>
        <w:br/>
        <w:t>But I couldn't! When I close my eyes, I'm right back, chained by a</w:t>
        <w:br/>
        <w:t>voice that keeps telling me that I'll never be free. Of him.”</w:t>
        <w:br/>
        <w:br/>
        <w:t>--9 rr qreONitm$§: -—</w:t>
        <w:br/>
      </w:r>
    </w:p>
    <w:p>
      <w:r>
        <w:br/>
      </w:r>
    </w:p>
    <w:p>
      <w:r>
        <w:t>pic964.png</w:t>
      </w:r>
    </w:p>
    <w:p/>
    <w:p>
      <w:r>
        <w:t>Now there's cold steel in her eyes. This is hard for her. Even to</w:t>
        <w:br/>
        <w:t>retell. Obviously.</w:t>
        <w:br/>
        <w:br/>
      </w:r>
    </w:p>
    <w:p>
      <w:r>
        <w:br/>
      </w:r>
    </w:p>
    <w:p>
      <w:r>
        <w:t>pic965.png</w:t>
      </w:r>
    </w:p>
    <w:p/>
    <w:p>
      <w:r>
        <w:t>How? How can you be chained to someone who's disappeared?</w:t>
        <w:br/>
        <w:t>Oram I chained to Pops? Is that it?</w:t>
        <w:br/>
        <w:br/>
      </w:r>
    </w:p>
    <w:p>
      <w:r>
        <w:br/>
      </w:r>
    </w:p>
    <w:p>
      <w:r>
        <w:t>pic966.png</w:t>
      </w:r>
    </w:p>
    <w:p/>
    <w:p>
      <w:r>
        <w:t>&lt;Ilya&gt;</w:t>
        <w:br/>
        <w:t>“... I'm going to be getting married soon, you see. For the first time in</w:t>
        <w:br/>
        <w:t>my life — ever — I'm going to be happy! I can feel it.”</w:t>
        <w:br/>
        <w:br/>
      </w:r>
    </w:p>
    <w:p>
      <w:r>
        <w:br/>
      </w:r>
    </w:p>
    <w:p>
      <w:r>
        <w:t>pic967.png</w:t>
      </w:r>
    </w:p>
    <w:p/>
    <w:p>
      <w:r>
        <w:t>&lt;Ilya&gt;</w:t>
        <w:br/>
        <w:t>“But that's just the problem — what do I do when my father comes to</w:t>
        <w:br/>
        <w:br/>
        <w:t>mind? T can't escape it. I'm so scared, don't you know? It's going to</w:t>
        <w:br/>
        <w:t>happen, sooner or later. And ... I'm sure you understand, that just</w:t>
        <w:br/>
        <w:br/>
        <w:t>syon't do.”</w:t>
        <w:br/>
        <w:br/>
        <w:t>49971)</w:t>
        <w:br/>
        <w:br/>
      </w:r>
    </w:p>
    <w:p>
      <w:r>
        <w:br/>
      </w:r>
    </w:p>
    <w:p>
      <w:r>
        <w:t>pic968.png</w:t>
      </w:r>
    </w:p>
    <w:p/>
    <w:p>
      <w:r>
        <w:br/>
      </w:r>
    </w:p>
    <w:p>
      <w:r>
        <w:br/>
      </w:r>
    </w:p>
    <w:p>
      <w:r>
        <w:t>pic969.png</w:t>
      </w:r>
    </w:p>
    <w:p/>
    <w:p>
      <w:r>
        <w:t>&lt;Ilya&gt;</w:t>
        <w:br/>
        <w:t>“So I beg you, kind sir. Please, please, take my memories of my family</w:t>
        <w:br/>
        <w:t>away. Cure me of my Psyche Corrosion, so I can live my life.”</w:t>
        <w:br/>
        <w:br/>
      </w:r>
    </w:p>
    <w:p>
      <w:r>
        <w:br/>
      </w:r>
    </w:p>
    <w:p>
      <w:r>
        <w:t>pic97.png</w:t>
      </w:r>
    </w:p>
    <w:p/>
    <w:p>
      <w:r>
        <w:t>... oh. So, this must have been why she was so uptight before dinner.</w:t>
        <w:br/>
        <w:t>Totally understandable, although that didn't stop me from sighing. I</w:t>
        <w:br/>
        <w:t>mean. ... all right, now what?</w:t>
        <w:br/>
        <w:br/>
      </w:r>
    </w:p>
    <w:p>
      <w:r>
        <w:br/>
      </w:r>
    </w:p>
    <w:p>
      <w:r>
        <w:t>pic970.png</w:t>
      </w:r>
    </w:p>
    <w:p/>
    <w:p>
      <w:r>
        <w:t>Tlya bows low. Her hands are clasped together at her lap. Clasped so</w:t>
        <w:br/>
        <w:t>tightly they're going white. As if she's enduring the most exquisite</w:t>
        <w:br/>
        <w:t>pain.</w:t>
        <w:br/>
        <w:br/>
      </w:r>
    </w:p>
    <w:p>
      <w:r>
        <w:br/>
      </w:r>
    </w:p>
    <w:p>
      <w:r>
        <w:t>pic971.png</w:t>
      </w:r>
    </w:p>
    <w:p/>
    <w:p>
      <w:r>
        <w:t>Blackiris is glacial. Calm. Unperturbed. As if he hasn't been</w:t>
        <w:br/>
        <w:t>listening. | Except he has, and ...</w:t>
        <w:br/>
        <w:br/>
      </w:r>
    </w:p>
    <w:p>
      <w:r>
        <w:br/>
      </w:r>
    </w:p>
    <w:p>
      <w:r>
        <w:t>pic972.png</w:t>
      </w:r>
    </w:p>
    <w:p/>
    <w:p>
      <w:r>
        <w:t>&lt;Blackiris&gt;</w:t>
        <w:br/>
        <w:br/>
        <w:t>“T understand the etiology of your Psyche Corrosion well enough.</w:t>
        <w:br/>
        <w:t>Thank you. Now, your permit will arrive tomorrow morning, so we'll</w:t>
        <w:br/>
        <w:t>wait. Until then, our place is yours.”</w:t>
        <w:br/>
        <w:br/>
      </w:r>
    </w:p>
    <w:p>
      <w:r>
        <w:br/>
      </w:r>
    </w:p>
    <w:p>
      <w:r>
        <w:t>pic973.png</w:t>
      </w:r>
    </w:p>
    <w:p/>
    <w:p>
      <w:r>
        <w:t>Waita second. There's something we're forgetting here.</w:t>
        <w:br/>
        <w:t>This is bad. Real bad.</w:t>
        <w:br/>
        <w:t>We've only got one bed.</w:t>
        <w:br/>
        <w:br/>
      </w:r>
    </w:p>
    <w:p>
      <w:r>
        <w:br/>
      </w:r>
    </w:p>
    <w:p>
      <w:r>
        <w:t>pic974.png</w:t>
      </w:r>
    </w:p>
    <w:p/>
    <w:p>
      <w:r>
        <w:t>Blackiris still sleeps on the sofa.</w:t>
        <w:br/>
        <w:t>Tasked him if we should buy another bed once. I was denied. He</w:t>
        <w:br/>
        <w:t>told me it was a waste of money.</w:t>
        <w:br/>
        <w:br/>
      </w:r>
    </w:p>
    <w:p>
      <w:r>
        <w:br/>
      </w:r>
    </w:p>
    <w:p>
      <w:r>
        <w:t>pic975.png</w:t>
      </w:r>
    </w:p>
    <w:p/>
    <w:p>
      <w:r>
        <w:t>See. Pops leftme some money. Nota lot. But I've saved it.</w:t>
        <w:br/>
        <w:t>T told Blackiris T wanted to buy a bed with that. He still shook his</w:t>
        <w:br/>
        <w:t>head.</w:t>
        <w:br/>
        <w:br/>
      </w:r>
    </w:p>
    <w:p>
      <w:r>
        <w:br/>
      </w:r>
    </w:p>
    <w:p>
      <w:r>
        <w:t>pic976.png</w:t>
      </w:r>
    </w:p>
    <w:p/>
    <w:p>
      <w:r>
        <w:t>Should I bring this up now? Or not?</w:t>
        <w:br/>
        <w:t>Oh. My head is spinning. I have no idea what to say. So, I won't say</w:t>
        <w:br/>
        <w:t>anything.</w:t>
        <w:br/>
        <w:br/>
      </w:r>
    </w:p>
    <w:p>
      <w:r>
        <w:br/>
      </w:r>
    </w:p>
    <w:p>
      <w:r>
        <w:t>pic977.png</w:t>
      </w:r>
    </w:p>
    <w:p/>
    <w:p>
      <w:r>
        <w:t>No need to smother Ilya. Definitely no need to make more trouble</w:t>
        <w:br/>
        <w:t>for Blackiris.</w:t>
        <w:br/>
        <w:t>Tl just have her take the bed tonight.</w:t>
        <w:br/>
        <w:br/>
      </w:r>
    </w:p>
    <w:p>
      <w:r>
        <w:br/>
      </w:r>
    </w:p>
    <w:p>
      <w:r>
        <w:t>pic978.png</w:t>
      </w:r>
    </w:p>
    <w:p/>
    <w:p>
      <w:r>
        <w:t>The bell sounds.</w:t>
        <w:br/>
        <w:t>And Rook walks in. Wow. Thatwas quick. Is everything okay?</w:t>
        <w:br/>
        <w:br/>
      </w:r>
    </w:p>
    <w:p>
      <w:r>
        <w:br/>
      </w:r>
    </w:p>
    <w:p>
      <w:r>
        <w:t>pic979.png</w:t>
      </w:r>
    </w:p>
    <w:p/>
    <w:p>
      <w:r>
        <w:t>&lt;Rook&gt;</w:t>
        <w:br/>
        <w:t>“That'sa wrap. There'll be a little somethin’ for your lady Guest by</w:t>
        <w:br/>
        <w:br/>
        <w:t>tomorrow mornin’. Ifya know what] mean.”</w:t>
        <w:br/>
        <w:br/>
      </w:r>
    </w:p>
    <w:p>
      <w:r>
        <w:br/>
      </w:r>
    </w:p>
    <w:p>
      <w:r>
        <w:t>pic98.png</w:t>
      </w:r>
    </w:p>
    <w:p/>
    <w:p>
      <w:r>
        <w:t>Come to think of it, I'd never been assigned a female Guest before.</w:t>
        <w:br/>
        <w:t>They always made sure you got someone of the same sex ... well, at</w:t>
        <w:br/>
        <w:t>least up until now. Whata headache.</w:t>
        <w:br/>
        <w:br/>
      </w:r>
    </w:p>
    <w:p>
      <w:r>
        <w:br/>
      </w:r>
    </w:p>
    <w:p>
      <w:r>
        <w:t>pic980.png</w:t>
      </w:r>
    </w:p>
    <w:p/>
    <w:p>
      <w:r>
        <w:t>eH</w:t>
        <w:br/>
        <w:br/>
        <w:t>codtT</w:t>
        <w:br/>
        <w:br/>
      </w:r>
    </w:p>
    <w:p>
      <w:r>
        <w:br/>
      </w:r>
    </w:p>
    <w:p>
      <w:r>
        <w:t>pic981.png</w:t>
      </w:r>
    </w:p>
    <w:p/>
    <w:p>
      <w:r>
        <w:t>Oh. Well. How nice. Rook really came through. Unexpected.</w:t>
        <w:br/>
        <w:t>Ilya sighs. She looks relieved. Me, too. One less thing to worry</w:t>
        <w:br/>
        <w:t>about.</w:t>
        <w:br/>
        <w:br/>
      </w:r>
    </w:p>
    <w:p>
      <w:r>
        <w:br/>
      </w:r>
    </w:p>
    <w:p>
      <w:r>
        <w:t>pic982.png</w:t>
      </w:r>
    </w:p>
    <w:p/>
    <w:p>
      <w:r>
        <w:t>aan</w:t>
        <w:br/>
        <w:br/>
        <w:t>codtT</w:t>
        <w:br/>
        <w:br/>
      </w:r>
    </w:p>
    <w:p>
      <w:r>
        <w:br/>
      </w:r>
    </w:p>
    <w:p>
      <w:r>
        <w:t>pic985.png</w:t>
      </w:r>
    </w:p>
    <w:p/>
    <w:p>
      <w:r>
        <w:t>&lt;Ilya&gt;</w:t>
        <w:br/>
        <w:t>“Um, would you mind horribly if I cooked dinner tonight?”</w:t>
        <w:br/>
        <w:br/>
      </w:r>
    </w:p>
    <w:p>
      <w:r>
        <w:br/>
      </w:r>
    </w:p>
    <w:p>
      <w:r>
        <w:t>pic986.png</w:t>
      </w:r>
    </w:p>
    <w:p/>
    <w:p>
      <w:r>
        <w:t>Ilya suggests softly. ‘She takes the lead, Hosirgne aigaotl dae</w:t>
        <w:br/>
        <w:br/>
      </w:r>
    </w:p>
    <w:p>
      <w:r>
        <w:br/>
      </w:r>
    </w:p>
    <w:p>
      <w:r>
        <w:t>pic987.png</w:t>
      </w:r>
    </w:p>
    <w:p/>
    <w:p>
      <w:r>
        <w:t>Blackiris tries to protest. Says thatasa Guide, he can't have his Guest</w:t>
        <w:br/>
        <w:t>doing work. The usual. But Ilya's just not giving up.</w:t>
        <w:br/>
        <w:br/>
      </w:r>
    </w:p>
    <w:p>
      <w:r>
        <w:br/>
      </w:r>
    </w:p>
    <w:p>
      <w:r>
        <w:t>pic988.png</w:t>
      </w:r>
    </w:p>
    <w:p/>
    <w:p>
      <w:r>
        <w:t>Blackiris tries to protest. Says thatasa Guide, he can't have his Guest</w:t>
        <w:br/>
        <w:t>doing work. The usual. But Ilya's just not giving up.</w:t>
        <w:br/>
        <w:br/>
      </w:r>
    </w:p>
    <w:p>
      <w:r>
        <w:br/>
      </w:r>
    </w:p>
    <w:p>
      <w:r>
        <w:t>pic989.png</w:t>
      </w:r>
    </w:p>
    <w:p/>
    <w:p>
      <w:r>
        <w:t>Funny. Blackiris isn't going to win this one.</w:t>
        <w:br/>
        <w:br/>
      </w:r>
    </w:p>
    <w:p>
      <w:r>
        <w:br/>
      </w:r>
    </w:p>
    <w:p>
      <w:r>
        <w:t>pic990.png</w:t>
      </w:r>
    </w:p>
    <w:p/>
    <w:p>
      <w:r>
        <w:t>Funny. Blackiris isn't going to win this one.</w:t>
        <w:br/>
        <w:br/>
      </w:r>
    </w:p>
    <w:p>
      <w:r>
        <w:br/>
      </w:r>
    </w:p>
    <w:p>
      <w:r>
        <w:t>pic991.png</w:t>
      </w:r>
    </w:p>
    <w:p/>
    <w:p>
      <w:r>
        <w:t>&lt;Ilya&gt;</w:t>
        <w:br/>
        <w:t>“Oh, La, honey. Is there anything that Dr. Blackiris really likes?”</w:t>
        <w:br/>
        <w:br/>
      </w:r>
    </w:p>
    <w:p>
      <w:r>
        <w:br/>
      </w:r>
    </w:p>
    <w:p>
      <w:r>
        <w:t>pic992.png</w:t>
      </w:r>
    </w:p>
    <w:p/>
    <w:p>
      <w:r>
        <w:t>She whispers. Ugh. How am I going to answer this?</w:t>
        <w:br/>
        <w:t>Well. At least he isn't with us. He's waiting outside. It's just us girls.</w:t>
        <w:br/>
        <w:br/>
      </w:r>
    </w:p>
    <w:p>
      <w:r>
        <w:br/>
      </w:r>
    </w:p>
    <w:p>
      <w:r>
        <w:t>pic993.png</w:t>
      </w:r>
    </w:p>
    <w:p/>
    <w:p>
      <w:r>
        <w:t>She whispers. Ugh. How am I going to answer this?</w:t>
        <w:br/>
        <w:t>Well. At least he isn't with us. He's waiting outside. It's just us girls.</w:t>
        <w:br/>
        <w:br/>
      </w:r>
    </w:p>
    <w:p>
      <w:r>
        <w:br/>
      </w:r>
    </w:p>
    <w:p>
      <w:r>
        <w:t>pic994.png</w:t>
      </w:r>
    </w:p>
    <w:p/>
    <w:p>
      <w:r>
        <w:t>&lt;la&gt;</w:t>
        <w:br/>
        <w:t>“Well. He ... doesn't dislike anything. No. Wait. Don't see him eat</w:t>
        <w:br/>
        <w:t>sweets much. But things he likes ... not sure about that.”</w:t>
        <w:br/>
        <w:br/>
      </w:r>
    </w:p>
    <w:p>
      <w:r>
        <w:br/>
      </w:r>
    </w:p>
    <w:p>
      <w:r>
        <w:t>pic995.png</w:t>
      </w:r>
    </w:p>
    <w:p/>
    <w:p>
      <w:r>
        <w:t>&lt;Ilya&gt;</w:t>
        <w:br/>
        <w:t>“Ahaha, I guess we're back to square one, then. In that case, La, what</w:t>
        <w:br/>
        <w:t>would you like to eat?”</w:t>
        <w:br/>
        <w:br/>
      </w:r>
    </w:p>
    <w:p>
      <w:r>
        <w:br/>
      </w:r>
    </w:p>
    <w:p>
      <w:r>
        <w:t>pic996.png</w:t>
      </w:r>
    </w:p>
    <w:p/>
    <w:p>
      <w:r>
        <w:t>&lt;Ilya&gt;</w:t>
        <w:br/>
        <w:t>“Ahaha, I guess we're back to square one, then. In that case, La, what</w:t>
        <w:br/>
        <w:t>would you like to eat?”</w:t>
        <w:br/>
        <w:br/>
      </w:r>
    </w:p>
    <w:p>
      <w:r>
        <w:br/>
      </w:r>
    </w:p>
    <w:p>
      <w:r>
        <w:t>pic998.png</w:t>
      </w:r>
    </w:p>
    <w:p/>
    <w:p>
      <w:r>
        <w:t>Ilya giggles at this,</w:t>
        <w:br/>
        <w:br/>
      </w:r>
    </w:p>
    <w:p>
      <w:r>
        <w:br/>
      </w:r>
    </w:p>
    <w:p>
      <w:r>
        <w:t>pic999.png</w:t>
      </w:r>
    </w:p>
    <w:p/>
    <w:p>
      <w:r>
        <w:t>Ilya giggles at this,</w:t>
        <w:br/>
        <w:t>... odd. Blackiris laughed about this too. Is there something the</w:t>
        <w:br/>
        <w:t>matter? About not eating carrots?</w:t>
        <w:br/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