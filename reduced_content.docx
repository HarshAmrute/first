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&lt;Rook&gt;</w:t>
      </w:r>
    </w:p>
    <w:p>
      <w:r>
        <w:t>&lt;Blackiris&gt;</w:t>
      </w:r>
    </w:p>
    <w:p>
      <w:r>
        <w:t>&lt;Blackiris&gt;</w:t>
      </w:r>
    </w:p>
    <w:p>
      <w:r>
        <w:t>&lt;Gil&gt;</w:t>
      </w:r>
    </w:p>
    <w:p>
      <w:r>
        <w:t>&lt;Blackiris&gt;</w:t>
      </w:r>
    </w:p>
    <w:p>
      <w:r>
        <w:t>&lt;Blackiris&gt;</w:t>
      </w:r>
    </w:p>
    <w:p>
      <w:r>
        <w:t>&lt;Analye&gt;</w:t>
      </w:r>
    </w:p>
    <w:p>
      <w:r>
        <w:t>&lt;Analye&gt;</w:t>
      </w:r>
    </w:p>
    <w:p>
      <w:r>
        <w:t>&lt;Analye&gt;</w:t>
      </w:r>
    </w:p>
    <w:p>
      <w:r>
        <w:t>&lt;Analye&gt;</w:t>
      </w:r>
    </w:p>
    <w:p>
      <w:r>
        <w:t>&lt;Blackiris&gt;</w:t>
      </w:r>
    </w:p>
    <w:p>
      <w:r>
        <w:t>&lt;Blackiris&gt;</w:t>
      </w:r>
    </w:p>
    <w:p>
      <w:r>
        <w:t>&lt;Analye&gt;</w:t>
      </w:r>
    </w:p>
    <w:p>
      <w:r>
        <w:t>&lt;la&gt;</w:t>
      </w:r>
    </w:p>
    <w:p>
      <w:r>
        <w:t>&lt;Rook&gt;</w:t>
      </w:r>
    </w:p>
    <w:p>
      <w:r>
        <w:t>&lt;Blackiris&gt;</w:t>
      </w:r>
    </w:p>
    <w:p>
      <w:r>
        <w:t>&lt;Gil&gt;</w:t>
      </w:r>
    </w:p>
    <w:p>
      <w:r>
        <w:t>&lt;la&gt;</w:t>
      </w:r>
    </w:p>
    <w:p>
      <w:r>
        <w:t>&lt;Blackiris&gt;</w:t>
      </w:r>
    </w:p>
    <w:p>
      <w:r>
        <w:t>&lt;Blackiris&gt;</w:t>
      </w:r>
    </w:p>
    <w:p>
      <w:r>
        <w:t>&lt;Girl&gt;</w:t>
      </w:r>
    </w:p>
    <w:p>
      <w:r>
        <w:t>&lt;Gil&gt;</w:t>
      </w:r>
    </w:p>
    <w:p>
      <w:r>
        <w:t>&lt;Blackiris&gt;</w:t>
      </w:r>
    </w:p>
    <w:p>
      <w:r>
        <w:t>&lt;Gil&gt;</w:t>
      </w:r>
    </w:p>
    <w:p>
      <w:r>
        <w:t>&lt;Gil&gt;</w:t>
      </w:r>
    </w:p>
    <w:p>
      <w:r>
        <w:t>&lt;Blackiris&gt;</w:t>
      </w:r>
    </w:p>
    <w:p>
      <w:r>
        <w:t>&lt;Girl&gt;</w:t>
      </w:r>
    </w:p>
    <w:p>
      <w:r>
        <w:t>&lt;Blackiris&gt;</w:t>
      </w:r>
    </w:p>
    <w:p>
      <w:r>
        <w:t>&lt;Rook&gt;</w:t>
      </w:r>
    </w:p>
    <w:p>
      <w:r>
        <w:t>&lt;Blackiris&gt;</w:t>
      </w:r>
    </w:p>
    <w:p>
      <w:r>
        <w:t>&lt;Driver&gt;</w:t>
      </w:r>
    </w:p>
    <w:p>
      <w:r>
        <w:t>&lt;la&gt;</w:t>
      </w:r>
    </w:p>
    <w:p>
      <w:r>
        <w:t>&lt;Gil&gt;</w:t>
      </w:r>
    </w:p>
    <w:p>
      <w:r>
        <w:t>&lt;Gil&gt;</w:t>
      </w:r>
    </w:p>
    <w:p>
      <w:r>
        <w:t>&lt;a&gt;</w:t>
      </w:r>
    </w:p>
    <w:p>
      <w:r>
        <w:t>&lt;Blackiris&gt;</w:t>
      </w:r>
    </w:p>
    <w:p>
      <w:r>
        <w:t>&lt;Blackiris&gt;</w:t>
      </w:r>
    </w:p>
    <w:p>
      <w:r>
        <w:t>&lt;a&gt;</w:t>
      </w:r>
    </w:p>
    <w:p>
      <w:r>
        <w:t>&lt;Blackiris&gt;</w:t>
      </w:r>
    </w:p>
    <w:p>
      <w:r>
        <w:t>&lt;Blackiris&gt;</w:t>
      </w:r>
    </w:p>
    <w:p>
      <w:r>
        <w:t>&lt;Gil&gt;</w:t>
      </w:r>
    </w:p>
    <w:p>
      <w:r>
        <w:t>&lt;Blackiris&gt;</w:t>
      </w:r>
    </w:p>
    <w:p>
      <w:r>
        <w:t>&lt;Blackiris&gt;</w:t>
      </w:r>
    </w:p>
    <w:p>
      <w:r>
        <w:t>&lt;Rook&gt;</w:t>
      </w:r>
    </w:p>
    <w:p>
      <w:r>
        <w:t>&lt;Rook&gt;</w:t>
      </w:r>
    </w:p>
    <w:p>
      <w:r>
        <w:t>&lt;Blackiris&gt;</w:t>
      </w:r>
    </w:p>
    <w:p>
      <w:r>
        <w:t>&lt;Blackiris&gt;</w:t>
      </w:r>
    </w:p>
    <w:p>
      <w:r>
        <w:t>&lt;Blackiris&gt;</w:t>
      </w:r>
    </w:p>
    <w:p>
      <w:r>
        <w:t>&lt;Blackiris&gt;</w:t>
      </w:r>
    </w:p>
    <w:p>
      <w:r>
        <w:t>&lt;Blackiris&gt;</w:t>
      </w:r>
    </w:p>
    <w:p>
      <w:r>
        <w:t>&lt;Analye&gt;</w:t>
      </w:r>
    </w:p>
    <w:p>
      <w:r>
        <w:t>&lt;Blackiris&gt;</w:t>
      </w:r>
    </w:p>
    <w:p>
      <w:r>
        <w:t>&lt;Blackiris&gt;</w:t>
      </w:r>
    </w:p>
    <w:p>
      <w:r>
        <w:t>&lt;Blackiris&gt;</w:t>
      </w:r>
    </w:p>
    <w:p>
      <w:r>
        <w:t>&lt;Analye&gt;</w:t>
      </w:r>
    </w:p>
    <w:p>
      <w:r>
        <w:t>&lt;Blackiris&gt;</w:t>
      </w:r>
    </w:p>
    <w:p>
      <w:r>
        <w:t>&lt;Blackiris&gt;</w:t>
      </w:r>
    </w:p>
    <w:p>
      <w:r>
        <w:t>&lt;Analye&gt;</w:t>
      </w:r>
    </w:p>
    <w:p>
      <w:r>
        <w:t>&lt;Blackiris&gt;</w:t>
      </w:r>
    </w:p>
    <w:p>
      <w:r>
        <w:t>&lt;Analye&gt;</w:t>
      </w:r>
    </w:p>
    <w:p>
      <w:r>
        <w:t>&lt;Blackiris&gt;</w:t>
      </w:r>
    </w:p>
    <w:p>
      <w:r>
        <w:t>&lt;Blackiris&gt;</w:t>
      </w:r>
    </w:p>
    <w:p>
      <w:r>
        <w:t>&lt;Analye&gt;</w:t>
      </w:r>
    </w:p>
    <w:p>
      <w:r>
        <w:t>&lt;Analye&gt;</w:t>
      </w:r>
    </w:p>
    <w:p>
      <w:r>
        <w:t>&lt;Blackiris&gt;</w:t>
      </w:r>
    </w:p>
    <w:p>
      <w:r>
        <w:t>&lt;Analye&gt;</w:t>
      </w:r>
    </w:p>
    <w:p>
      <w:r>
        <w:t>&lt;Rook&gt;</w:t>
      </w:r>
    </w:p>
    <w:p>
      <w:r>
        <w:t>&lt;Analye&gt;</w:t>
      </w:r>
    </w:p>
    <w:p>
      <w:r>
        <w:t>&lt;Analye&gt;</w:t>
      </w:r>
    </w:p>
    <w:p>
      <w:r>
        <w:t>&lt;Analye&gt;</w:t>
      </w:r>
    </w:p>
    <w:p>
      <w:r>
        <w:t>&lt;Analye&gt;</w:t>
      </w:r>
    </w:p>
    <w:p>
      <w:r>
        <w:t>&lt;Analye&gt;</w:t>
      </w:r>
    </w:p>
    <w:p>
      <w:r>
        <w:t>&lt;Analye&gt;</w:t>
      </w:r>
    </w:p>
    <w:p>
      <w:r>
        <w:t>&lt;Analye&gt;</w:t>
      </w:r>
    </w:p>
    <w:p>
      <w:r>
        <w:t>&lt;Analye&gt;</w:t>
      </w:r>
    </w:p>
    <w:p>
      <w:r>
        <w:t>&lt;Analye&gt;</w:t>
      </w:r>
    </w:p>
    <w:p>
      <w:r>
        <w:t>&lt;Analye&gt;</w:t>
      </w:r>
    </w:p>
    <w:p>
      <w:r>
        <w:t>&lt;Analye&gt;</w:t>
      </w:r>
    </w:p>
    <w:p>
      <w:r>
        <w:t>&lt;Analye&gt;</w:t>
      </w:r>
    </w:p>
    <w:p>
      <w:r>
        <w:t>&lt;Analye&gt;</w:t>
      </w:r>
    </w:p>
    <w:p>
      <w:r>
        <w:t>&lt;Analye&gt;</w:t>
      </w:r>
    </w:p>
    <w:p>
      <w:r>
        <w:t>&lt;Blackiris&gt;</w:t>
      </w:r>
    </w:p>
    <w:p>
      <w:r>
        <w:t>&lt;Blackiris&gt;</w:t>
      </w:r>
    </w:p>
    <w:p>
      <w:r>
        <w:t>&lt;Analye&gt;</w:t>
      </w:r>
    </w:p>
    <w:p>
      <w:r>
        <w:t>&lt;Analye&gt;</w:t>
      </w:r>
    </w:p>
    <w:p>
      <w:r>
        <w:t>&lt;Analye&gt;</w:t>
      </w:r>
    </w:p>
    <w:p>
      <w:r>
        <w:t>&lt;Blackiris&gt;</w:t>
      </w:r>
    </w:p>
    <w:p>
      <w:r>
        <w:t>&lt;Analye&gt;</w:t>
      </w:r>
    </w:p>
    <w:p>
      <w:r>
        <w:t>&lt;Blackiris&gt;</w:t>
      </w:r>
    </w:p>
    <w:p>
      <w:r>
        <w:t>&lt;Analye&gt;</w:t>
      </w:r>
    </w:p>
    <w:p>
      <w:r>
        <w:t>&lt;Analye&gt;</w:t>
      </w:r>
    </w:p>
    <w:p>
      <w:r>
        <w:t>&lt;Rook&gt;</w:t>
      </w:r>
    </w:p>
    <w:p>
      <w:r>
        <w:t>&lt;Analye&gt;</w:t>
      </w:r>
    </w:p>
    <w:p>
      <w:r>
        <w:t>&lt;Analye&gt;</w:t>
      </w:r>
    </w:p>
    <w:p>
      <w:r>
        <w:t>&lt;Analye&gt;</w:t>
      </w:r>
    </w:p>
    <w:p>
      <w:r>
        <w:t>&lt;Analye&gt;</w:t>
      </w:r>
    </w:p>
    <w:p>
      <w:r>
        <w:t>&lt;Blackiris&gt;</w:t>
      </w:r>
    </w:p>
    <w:p>
      <w:r>
        <w:t>&lt;Analye&gt;</w:t>
      </w:r>
    </w:p>
    <w:p>
      <w:r>
        <w:t>&lt;Blackiris&gt;</w:t>
      </w:r>
    </w:p>
    <w:p>
      <w:r>
        <w:t>&lt;la&gt;</w:t>
      </w:r>
    </w:p>
    <w:p>
      <w:r>
        <w:t>&lt;a&gt;</w:t>
      </w:r>
    </w:p>
    <w:p>
      <w:r>
        <w:t>&lt;Girl&gt;</w:t>
      </w:r>
    </w:p>
    <w:p>
      <w:r>
        <w:t>&lt;Girl&gt;</w:t>
      </w:r>
    </w:p>
    <w:p>
      <w:r>
        <w:t>&lt;Gil&gt;</w:t>
      </w:r>
    </w:p>
    <w:p>
      <w:r>
        <w:t>&lt;Gil&gt;</w:t>
      </w:r>
    </w:p>
    <w:p>
      <w:r>
        <w:t>&lt;Gil&gt;</w:t>
      </w:r>
    </w:p>
    <w:p>
      <w:r>
        <w:t>&lt;Gil&gt;</w:t>
      </w:r>
    </w:p>
    <w:p>
      <w:r>
        <w:t>&lt;Blackiris&gt;</w:t>
      </w:r>
    </w:p>
    <w:p>
      <w:r>
        <w:t>&lt;Gil&gt;</w:t>
      </w:r>
    </w:p>
    <w:p>
      <w:r>
        <w:t>&lt;Gil&gt;</w:t>
      </w:r>
    </w:p>
    <w:p>
      <w:r>
        <w:t>&lt;Blackiris&gt;</w:t>
      </w:r>
    </w:p>
    <w:p>
      <w:r>
        <w:t>&lt;la&gt;</w:t>
      </w:r>
    </w:p>
    <w:p>
      <w:r>
        <w:t>&lt;Blackiris&gt;</w:t>
      </w:r>
    </w:p>
    <w:p>
      <w:r>
        <w:t>&lt;la&gt;</w:t>
      </w:r>
    </w:p>
    <w:p>
      <w:r>
        <w:t>&lt;Blackiris&gt;</w:t>
      </w:r>
    </w:p>
    <w:p>
      <w:r>
        <w:t>&lt;Blackiris&gt;</w:t>
      </w:r>
    </w:p>
    <w:p>
      <w:r>
        <w:t>&lt;Blackiris&gt;</w:t>
      </w:r>
    </w:p>
    <w:p>
      <w:r>
        <w:t>&lt;Blackiris&gt;</w:t>
      </w:r>
    </w:p>
    <w:p>
      <w:r>
        <w:t>&lt;la&gt;</w:t>
      </w:r>
    </w:p>
    <w:p>
      <w:r>
        <w:t>&lt;la&gt;</w:t>
      </w:r>
    </w:p>
    <w:p>
      <w:r>
        <w:t>&lt;Blackiris&gt;</w:t>
      </w:r>
    </w:p>
    <w:p>
      <w:r>
        <w:t>&lt;la&gt;</w:t>
      </w:r>
    </w:p>
    <w:p>
      <w:r>
        <w:t>&lt;Blackiris&gt;</w:t>
      </w:r>
    </w:p>
    <w:p>
      <w:r>
        <w:t>&lt;Blackiris&gt;</w:t>
      </w:r>
    </w:p>
    <w:p>
      <w:r>
        <w:t>&lt;la&gt;</w:t>
      </w:r>
    </w:p>
    <w:p>
      <w:r>
        <w:t>&lt;Blackiris&gt;</w:t>
      </w:r>
    </w:p>
    <w:p>
      <w:r>
        <w:t>&lt;la&gt;</w:t>
      </w:r>
    </w:p>
    <w:p>
      <w:r>
        <w:t>&lt;Blackiris&gt;</w:t>
      </w:r>
    </w:p>
    <w:p>
      <w:r>
        <w:t>&lt;la&gt;</w:t>
      </w:r>
    </w:p>
    <w:p>
      <w:r>
        <w:t>&lt;la&gt;</w:t>
      </w:r>
    </w:p>
    <w:p>
      <w:r>
        <w:t>&lt;la&gt;</w:t>
      </w:r>
    </w:p>
    <w:p>
      <w:r>
        <w:t>&lt;Blackiris&gt;</w:t>
      </w:r>
    </w:p>
    <w:p>
      <w:r>
        <w:t>&lt;Blackiris&gt;</w:t>
      </w:r>
    </w:p>
    <w:p>
      <w:r>
        <w:t>&lt;la&gt;</w:t>
      </w:r>
    </w:p>
    <w:p>
      <w:r>
        <w:t>&lt;Blackiris&gt;</w:t>
      </w:r>
    </w:p>
    <w:p>
      <w:r>
        <w:t>&lt;Blackiris&gt;</w:t>
      </w:r>
    </w:p>
    <w:p>
      <w:r>
        <w:t>&lt;Blackiris&gt;</w:t>
      </w:r>
    </w:p>
    <w:p>
      <w:r>
        <w:t>&lt;Blackiris&gt;</w:t>
      </w:r>
    </w:p>
    <w:p>
      <w:r>
        <w:t>&lt;Rook&gt;</w:t>
      </w:r>
    </w:p>
    <w:p>
      <w:r>
        <w:t>&lt;Blackiris&gt;</w:t>
      </w:r>
    </w:p>
    <w:p>
      <w:r>
        <w:t>&lt;Blackiris&gt;</w:t>
      </w:r>
    </w:p>
    <w:p>
      <w:r>
        <w:t>&lt;la&gt;</w:t>
      </w:r>
    </w:p>
    <w:p>
      <w:r>
        <w:t>&lt;la&gt;</w:t>
      </w:r>
    </w:p>
    <w:p>
      <w:r>
        <w:t>&lt;Rook&gt;</w:t>
      </w:r>
    </w:p>
    <w:p>
      <w:r>
        <w:t>&lt;Blackiris&gt;</w:t>
      </w:r>
    </w:p>
    <w:p>
      <w:r>
        <w:t>&lt;Blackiris&gt;</w:t>
      </w:r>
    </w:p>
    <w:p>
      <w:r>
        <w:t>&lt;la&gt;</w:t>
      </w:r>
    </w:p>
    <w:p>
      <w:r>
        <w:t>&lt;Blackiris&gt;</w:t>
      </w:r>
    </w:p>
    <w:p>
      <w:r>
        <w:t>&lt;la&gt;</w:t>
      </w:r>
    </w:p>
    <w:p>
      <w:r>
        <w:t>&lt;la&gt;</w:t>
      </w:r>
    </w:p>
    <w:p>
      <w:r>
        <w:t>&lt;la&gt;</w:t>
      </w:r>
    </w:p>
    <w:p>
      <w:r>
        <w:t>&lt;la&gt;</w:t>
      </w:r>
    </w:p>
    <w:p>
      <w:r>
        <w:t>&lt;la&gt;</w:t>
      </w:r>
    </w:p>
    <w:p>
      <w:r>
        <w:t>&lt;Blackiris&gt;</w:t>
      </w:r>
    </w:p>
    <w:p>
      <w:r>
        <w:t>&lt;Blackiris&gt;</w:t>
      </w:r>
    </w:p>
    <w:p>
      <w:r>
        <w:t>&lt;Rook&gt;</w:t>
      </w:r>
    </w:p>
    <w:p>
      <w:r>
        <w:t>&lt;Lips&gt;</w:t>
      </w:r>
    </w:p>
    <w:p>
      <w:r>
        <w:t>&lt;Blackiris&gt;</w:t>
      </w:r>
    </w:p>
    <w:p>
      <w:r>
        <w:t>&lt;Blackiris&gt;</w:t>
      </w:r>
    </w:p>
    <w:p>
      <w:r>
        <w:t>&lt;Rook&gt;</w:t>
      </w:r>
    </w:p>
    <w:p>
      <w:r>
        <w:t>&lt;Rook&gt;</w:t>
      </w:r>
    </w:p>
    <w:p>
      <w:r>
        <w:t>&lt;Lips&gt;</w:t>
      </w:r>
    </w:p>
    <w:p>
      <w:r>
        <w:t>&lt;la&gt;</w:t>
      </w:r>
    </w:p>
    <w:p>
      <w:r>
        <w:t>&lt;la&gt;</w:t>
      </w:r>
    </w:p>
    <w:p>
      <w:r>
        <w:t>&lt;Blackiris&gt;</w:t>
      </w:r>
    </w:p>
    <w:p>
      <w:r>
        <w:t>&lt;Rook&gt;</w:t>
      </w:r>
    </w:p>
    <w:p>
      <w:r>
        <w:t>&lt;Blackiris&gt;</w:t>
      </w:r>
    </w:p>
    <w:p>
      <w:r>
        <w:t>&lt;Blackiris&gt;</w:t>
      </w:r>
    </w:p>
    <w:p>
      <w:r>
        <w:t>&lt;Rook&gt;</w:t>
      </w:r>
    </w:p>
    <w:p>
      <w:r>
        <w:t>&lt;Blackiris&gt;</w:t>
      </w:r>
    </w:p>
    <w:p>
      <w:r>
        <w:t>&lt;la&gt;</w:t>
      </w:r>
    </w:p>
    <w:p>
      <w:r>
        <w:t>&lt;Dexter&gt;</w:t>
      </w:r>
    </w:p>
    <w:p>
      <w:r>
        <w:t>&lt;Blackiris&gt;</w:t>
      </w:r>
    </w:p>
    <w:p>
      <w:r>
        <w:t>&lt;Dexter&gt;</w:t>
      </w:r>
    </w:p>
    <w:p>
      <w:r>
        <w:t>&lt;Blackiris&gt;</w:t>
      </w:r>
    </w:p>
    <w:p>
      <w:r>
        <w:t>&lt;Blackiris&gt;</w:t>
      </w:r>
    </w:p>
    <w:p>
      <w:r>
        <w:t>&lt;Dexter&gt;</w:t>
      </w:r>
    </w:p>
    <w:p>
      <w:r>
        <w:t>&lt;Dexter&gt;</w:t>
      </w:r>
    </w:p>
    <w:p>
      <w:r>
        <w:t>&lt;Blackiris&gt;</w:t>
      </w:r>
    </w:p>
    <w:p>
      <w:r>
        <w:t>&lt;Dexter&gt;</w:t>
      </w:r>
    </w:p>
    <w:p>
      <w:r>
        <w:t>&lt;Dexter&gt;</w:t>
      </w:r>
    </w:p>
    <w:p>
      <w:r>
        <w:t>&lt;Blackiris&gt;</w:t>
      </w:r>
    </w:p>
    <w:p>
      <w:r>
        <w:t>&lt;Dexter&gt;</w:t>
      </w:r>
    </w:p>
    <w:p>
      <w:r>
        <w:t>&lt;Blackiris&gt;</w:t>
      </w:r>
    </w:p>
    <w:p>
      <w:r>
        <w:t>&lt;la&gt;</w:t>
      </w:r>
    </w:p>
    <w:p>
      <w:r>
        <w:t>&lt;la&gt;</w:t>
      </w:r>
    </w:p>
    <w:p>
      <w:r>
        <w:t>&lt;Blackiris&gt;</w:t>
      </w:r>
    </w:p>
    <w:p>
      <w:r>
        <w:t>&lt;la&gt;</w:t>
      </w:r>
    </w:p>
    <w:p>
      <w:r>
        <w:t>&lt;la&gt;</w:t>
      </w:r>
    </w:p>
    <w:p>
      <w:r>
        <w:t>&lt;la&gt;</w:t>
      </w:r>
    </w:p>
    <w:p>
      <w:r>
        <w:t>&lt;Blackiris&gt;</w:t>
      </w:r>
    </w:p>
    <w:p>
      <w:r>
        <w:t>&lt;Boy&gt;</w:t>
      </w:r>
    </w:p>
    <w:p>
      <w:r>
        <w:t>&lt;Blackiris&gt;</w:t>
      </w:r>
    </w:p>
    <w:p>
      <w:r>
        <w:t>&lt;Boy&gt;</w:t>
      </w:r>
    </w:p>
    <w:p>
      <w:r>
        <w:t>&lt;Boy&gt;</w:t>
      </w:r>
    </w:p>
    <w:p>
      <w:r>
        <w:t>&lt;la&gt;</w:t>
      </w:r>
    </w:p>
    <w:p>
      <w:r>
        <w:t>&lt;Blackiris&gt;</w:t>
      </w:r>
    </w:p>
    <w:p>
      <w:r>
        <w:t>&lt;Marcello&gt;</w:t>
      </w:r>
    </w:p>
    <w:p>
      <w:r>
        <w:t>&lt;la&gt;</w:t>
      </w:r>
    </w:p>
    <w:p>
      <w:r>
        <w:t>&lt;Mar&gt;</w:t>
      </w:r>
    </w:p>
    <w:p>
      <w:r>
        <w:t>&lt;Blackiris&gt;</w:t>
      </w:r>
    </w:p>
    <w:p>
      <w:r>
        <w:t>&lt;Blackiris&gt;</w:t>
      </w:r>
    </w:p>
    <w:p>
      <w:r>
        <w:t>&lt;Blackiris&gt;</w:t>
      </w:r>
    </w:p>
    <w:p>
      <w:r>
        <w:t>&lt;Blackiris&gt;</w:t>
      </w:r>
    </w:p>
    <w:p>
      <w:r>
        <w:t>&lt;la&gt;</w:t>
      </w:r>
    </w:p>
    <w:p>
      <w:r>
        <w:t>&lt;Blackiris&gt;</w:t>
      </w:r>
    </w:p>
    <w:p>
      <w:r>
        <w:t>&lt;Mar&gt;</w:t>
      </w:r>
    </w:p>
    <w:p>
      <w:r>
        <w:t>&lt;Blackiris&gt;</w:t>
      </w:r>
    </w:p>
    <w:p>
      <w:r>
        <w:t>&lt;Blackiris&gt;</w:t>
      </w:r>
    </w:p>
    <w:p>
      <w:r>
        <w:t>&lt;Mar&gt;</w:t>
      </w:r>
    </w:p>
    <w:p>
      <w:r>
        <w:t>&lt;Blackiris&gt;</w:t>
      </w:r>
    </w:p>
    <w:p>
      <w:r>
        <w:t>&lt;Mar&gt;</w:t>
      </w:r>
    </w:p>
    <w:p>
      <w:r>
        <w:t>&lt;Mar&gt;</w:t>
      </w:r>
    </w:p>
    <w:p>
      <w:r>
        <w:t>&lt;Bladdnis&gt;</w:t>
      </w:r>
    </w:p>
    <w:p>
      <w:r>
        <w:t>&lt;Blackiris&gt;</w:t>
      </w:r>
    </w:p>
    <w:p>
      <w:r>
        <w:t>&lt;la&gt;</w:t>
      </w:r>
    </w:p>
    <w:p>
      <w:r>
        <w:t>&lt;Blackinis&gt;</w:t>
      </w:r>
    </w:p>
    <w:p>
      <w:r>
        <w:t>&lt;Mar&gt;</w:t>
      </w:r>
    </w:p>
    <w:p>
      <w:r>
        <w:t>&lt;Blacdinis&gt;</w:t>
      </w:r>
    </w:p>
    <w:p>
      <w:r>
        <w:t>&lt;Mar&gt;</w:t>
      </w:r>
    </w:p>
    <w:p>
      <w:r>
        <w:t>&lt;Blackiris&gt;</w:t>
      </w:r>
    </w:p>
    <w:p>
      <w:r>
        <w:t>&lt;la&gt;</w:t>
      </w:r>
    </w:p>
    <w:p>
      <w:r>
        <w:t>&lt;la&gt;</w:t>
      </w:r>
    </w:p>
    <w:p>
      <w:r>
        <w:t>&lt;Blackiris&gt;</w:t>
      </w:r>
    </w:p>
    <w:p>
      <w:r>
        <w:t>&lt;Blackiris&gt;</w:t>
      </w:r>
    </w:p>
    <w:p>
      <w:r>
        <w:t>&lt;la&gt;</w:t>
      </w:r>
    </w:p>
    <w:p>
      <w:r>
        <w:t>&lt;la&gt;</w:t>
      </w:r>
    </w:p>
    <w:p>
      <w:r>
        <w:t>&lt;Mar&gt;</w:t>
      </w:r>
    </w:p>
    <w:p>
      <w:r>
        <w:t>&lt;la&gt;</w:t>
      </w:r>
    </w:p>
    <w:p>
      <w:r>
        <w:t>&lt;Mar&gt;</w:t>
      </w:r>
    </w:p>
    <w:p>
      <w:r>
        <w:t>&lt;Mar&gt;</w:t>
      </w:r>
    </w:p>
    <w:p>
      <w:r>
        <w:t>&lt;la&gt;</w:t>
      </w:r>
    </w:p>
    <w:p>
      <w:r>
        <w:t>&lt;la&gt;</w:t>
      </w:r>
    </w:p>
    <w:p>
      <w:r>
        <w:t>&lt;la&gt;</w:t>
      </w:r>
    </w:p>
    <w:p>
      <w:r>
        <w:t>&lt;Mar&gt;</w:t>
      </w:r>
    </w:p>
    <w:p>
      <w:r>
        <w:t>&lt;Mar&gt;</w:t>
      </w:r>
    </w:p>
    <w:p>
      <w:r>
        <w:t>&lt;la&gt;</w:t>
      </w:r>
    </w:p>
    <w:p>
      <w:r>
        <w:t>&lt;la&gt;</w:t>
      </w:r>
    </w:p>
    <w:p>
      <w:r>
        <w:t>&lt;la&gt;</w:t>
      </w:r>
    </w:p>
    <w:p>
      <w:r>
        <w:t>&lt;la&gt;</w:t>
      </w:r>
    </w:p>
    <w:p>
      <w:r>
        <w:t>&lt;la&gt;</w:t>
      </w:r>
    </w:p>
    <w:p>
      <w:r>
        <w:t>&lt;la&gt;</w:t>
      </w:r>
    </w:p>
    <w:p>
      <w:r>
        <w:t>&lt;la&gt;</w:t>
      </w:r>
    </w:p>
    <w:p>
      <w:r>
        <w:t>&lt;la&gt;</w:t>
      </w:r>
    </w:p>
    <w:p>
      <w:r>
        <w:t>&lt;Mar&gt;</w:t>
      </w:r>
    </w:p>
    <w:p>
      <w:r>
        <w:t>&lt;la&gt;</w:t>
      </w:r>
    </w:p>
    <w:p>
      <w:r>
        <w:t>&lt;Mar&gt;</w:t>
      </w:r>
    </w:p>
    <w:p>
      <w:r>
        <w:t>&lt;Mar&gt;</w:t>
      </w:r>
    </w:p>
    <w:p>
      <w:r>
        <w:t>&lt;Mar&gt;</w:t>
      </w:r>
    </w:p>
    <w:p>
      <w:r>
        <w:t>&lt;la&gt;</w:t>
      </w:r>
    </w:p>
    <w:p>
      <w:r>
        <w:t>&lt;Mar&gt;</w:t>
      </w:r>
    </w:p>
    <w:p>
      <w:r>
        <w:t>&lt;Mar&gt;</w:t>
      </w:r>
    </w:p>
    <w:p>
      <w:r>
        <w:t>&lt;la&gt;</w:t>
      </w:r>
    </w:p>
    <w:p>
      <w:r>
        <w:t>&lt;la&gt;</w:t>
      </w:r>
    </w:p>
    <w:p>
      <w:r>
        <w:t>&lt;la&gt;</w:t>
      </w:r>
    </w:p>
    <w:p>
      <w:r>
        <w:t>&lt;Mar&gt;</w:t>
      </w:r>
    </w:p>
    <w:p>
      <w:r>
        <w:t>&lt;la&gt;</w:t>
      </w:r>
    </w:p>
    <w:p>
      <w:r>
        <w:t>&lt;Mar&gt;</w:t>
      </w:r>
    </w:p>
    <w:p>
      <w:r>
        <w:t>&lt;Blackiris&gt;</w:t>
      </w:r>
    </w:p>
    <w:p>
      <w:r>
        <w:t>&lt;Mar&gt;</w:t>
      </w:r>
    </w:p>
    <w:p>
      <w:r>
        <w:t>&lt;Blackiris&gt;</w:t>
      </w:r>
    </w:p>
    <w:p>
      <w:r>
        <w:t>&lt;Blackiris&gt;</w:t>
      </w:r>
    </w:p>
    <w:p>
      <w:r>
        <w:t>&lt;Blackiris&gt;</w:t>
      </w:r>
    </w:p>
    <w:p>
      <w:r>
        <w:t>&lt;Blackiris&gt;</w:t>
      </w:r>
    </w:p>
    <w:p>
      <w:r>
        <w:t>&lt;Blackiris&gt;</w:t>
      </w:r>
    </w:p>
    <w:p>
      <w:r>
        <w:t>&lt;Blackiris&gt;</w:t>
      </w:r>
    </w:p>
    <w:p>
      <w:r>
        <w:t>&lt;Blackiris&gt;</w:t>
      </w:r>
    </w:p>
    <w:p>
      <w:r>
        <w:t>&lt;Blackiris&gt;</w:t>
      </w:r>
    </w:p>
    <w:p>
      <w:r>
        <w:t>&lt;Blackinis&gt;</w:t>
      </w:r>
    </w:p>
    <w:p>
      <w:r>
        <w:t>&lt;Bladdnis&gt;</w:t>
      </w:r>
    </w:p>
    <w:p>
      <w:r>
        <w:t>&lt;Mar&gt;</w:t>
      </w:r>
    </w:p>
    <w:p>
      <w:r>
        <w:t>&lt;Blackiris&gt;</w:t>
      </w:r>
    </w:p>
    <w:p>
      <w:r>
        <w:t>&lt;Blackiris&gt;</w:t>
      </w:r>
    </w:p>
    <w:p>
      <w:r>
        <w:t>&lt;Mar&gt;</w:t>
      </w:r>
    </w:p>
    <w:p>
      <w:r>
        <w:t>&lt;Blackinis&gt;</w:t>
      </w:r>
    </w:p>
    <w:p>
      <w:r>
        <w:t>&lt;Mar&gt;</w:t>
      </w:r>
    </w:p>
    <w:p>
      <w:r>
        <w:t>&lt;Blackiris&gt;</w:t>
      </w:r>
    </w:p>
    <w:p>
      <w:r>
        <w:t>&lt;la&gt;</w:t>
      </w:r>
    </w:p>
    <w:p>
      <w:r>
        <w:t>&lt;Blackiris&gt;</w:t>
      </w:r>
    </w:p>
    <w:p>
      <w:r>
        <w:t>&lt;Blackiris&gt;</w:t>
      </w:r>
    </w:p>
    <w:p>
      <w:r>
        <w:t>&lt;Mar&gt;</w:t>
      </w:r>
    </w:p>
    <w:p>
      <w:r>
        <w:t>&lt;Blackiris&gt;</w:t>
      </w:r>
    </w:p>
    <w:p>
      <w:r>
        <w:t>&lt;Mar&gt;</w:t>
      </w:r>
    </w:p>
    <w:p>
      <w:r>
        <w:t>&lt;Blackiris&gt;</w:t>
      </w:r>
    </w:p>
    <w:p>
      <w:r>
        <w:t>&lt;Mar&gt;</w:t>
      </w:r>
    </w:p>
    <w:p>
      <w:r>
        <w:t>&lt;Blackiris&gt;</w:t>
      </w:r>
    </w:p>
    <w:p>
      <w:r>
        <w:t>&lt;Mar&gt;</w:t>
      </w:r>
    </w:p>
    <w:p>
      <w:r>
        <w:t>&lt;Mar&gt;</w:t>
      </w:r>
    </w:p>
    <w:p>
      <w:r>
        <w:t>&lt;Blackiris&gt;</w:t>
      </w:r>
    </w:p>
    <w:p>
      <w:r>
        <w:t>&lt;Blackiris&gt;</w:t>
      </w:r>
    </w:p>
    <w:p>
      <w:r>
        <w:t>&lt;Mar&gt;</w:t>
      </w:r>
    </w:p>
    <w:p>
      <w:r>
        <w:t>&lt;Mar&gt;</w:t>
      </w:r>
    </w:p>
    <w:p>
      <w:r>
        <w:t>&lt;Blackiris&gt;</w:t>
      </w:r>
    </w:p>
    <w:p>
      <w:r>
        <w:t>&lt;Mar&gt;</w:t>
      </w:r>
    </w:p>
    <w:p>
      <w:r>
        <w:t>&lt;Mar&gt;</w:t>
      </w:r>
    </w:p>
    <w:p>
      <w:r>
        <w:t>&lt;Mar&gt;</w:t>
      </w:r>
    </w:p>
    <w:p>
      <w:r>
        <w:t>&lt;Blackiris&gt;</w:t>
      </w:r>
    </w:p>
    <w:p>
      <w:r>
        <w:t>&lt;Blackiris&gt;</w:t>
      </w:r>
    </w:p>
    <w:p>
      <w:r>
        <w:t>&lt;Blackiris&gt;</w:t>
      </w:r>
    </w:p>
    <w:p>
      <w:r>
        <w:t>&lt;Mar&gt;</w:t>
      </w:r>
    </w:p>
    <w:p>
      <w:r>
        <w:t>&lt;Bladdinis&gt;</w:t>
      </w:r>
    </w:p>
    <w:p>
      <w:r>
        <w:t>&lt;Bladdinis&gt;</w:t>
      </w:r>
    </w:p>
    <w:p>
      <w:r>
        <w:t>&lt;Blackiris&gt;</w:t>
      </w:r>
    </w:p>
    <w:p>
      <w:r>
        <w:t>&lt;Mar&gt;</w:t>
      </w:r>
    </w:p>
    <w:p>
      <w:r>
        <w:t>&lt;Blackiris&gt;</w:t>
      </w:r>
    </w:p>
    <w:p>
      <w:r>
        <w:t>&lt;Blackiris&gt;</w:t>
      </w:r>
    </w:p>
    <w:p>
      <w:r>
        <w:t>&lt;Blackiris&gt;</w:t>
      </w:r>
    </w:p>
    <w:p>
      <w:r>
        <w:t>&lt;Mar&gt;</w:t>
      </w:r>
    </w:p>
    <w:p>
      <w:r>
        <w:t>&lt;Mar&gt;</w:t>
      </w:r>
    </w:p>
    <w:p>
      <w:r>
        <w:t>&lt;la&gt;</w:t>
      </w:r>
    </w:p>
    <w:p>
      <w:r>
        <w:t>&lt;Blackiris&gt;</w:t>
      </w:r>
    </w:p>
    <w:p>
      <w:r>
        <w:t>&lt;la&gt;</w:t>
      </w:r>
    </w:p>
    <w:p>
      <w:r>
        <w:t>&lt;la&gt;</w:t>
      </w:r>
    </w:p>
    <w:p>
      <w:r>
        <w:t>&lt;Blackiris&gt;</w:t>
      </w:r>
    </w:p>
    <w:p>
      <w:r>
        <w:t>&lt;Blackiris&gt;</w:t>
      </w:r>
    </w:p>
    <w:p>
      <w:r>
        <w:t>&lt;la&gt;</w:t>
      </w:r>
    </w:p>
    <w:p>
      <w:r>
        <w:t>&lt;la&gt;</w:t>
      </w:r>
    </w:p>
    <w:p>
      <w:r>
        <w:t>&lt;la&gt;</w:t>
      </w:r>
    </w:p>
    <w:p>
      <w:r>
        <w:t>&lt;Blackiris&gt;</w:t>
      </w:r>
    </w:p>
    <w:p>
      <w:r>
        <w:t>&lt;Blackiris&gt;</w:t>
      </w:r>
    </w:p>
    <w:p>
      <w:r>
        <w:t>&lt;la&gt;</w:t>
      </w:r>
    </w:p>
    <w:p>
      <w:r>
        <w:t>&lt;la&gt;</w:t>
      </w:r>
    </w:p>
    <w:p>
      <w:r>
        <w:t>&lt;la&gt;</w:t>
      </w:r>
    </w:p>
    <w:p>
      <w:r>
        <w:t>&lt;Blackiris&gt;</w:t>
      </w:r>
    </w:p>
    <w:p>
      <w:r>
        <w:t>&lt;la&gt;</w:t>
      </w:r>
    </w:p>
    <w:p>
      <w:r>
        <w:t>&lt;la&gt;</w:t>
      </w:r>
    </w:p>
    <w:p>
      <w:r>
        <w:t>&lt;la&gt;</w:t>
      </w:r>
    </w:p>
    <w:p>
      <w:r>
        <w:t>&lt;la&gt;</w:t>
      </w:r>
    </w:p>
    <w:p>
      <w:r>
        <w:t>&lt;la&gt;</w:t>
      </w:r>
    </w:p>
    <w:p>
      <w:r>
        <w:t>&lt;Blackiris&gt;</w:t>
      </w:r>
    </w:p>
    <w:p>
      <w:r>
        <w:t>&lt;Blackiris&gt;</w:t>
      </w:r>
    </w:p>
    <w:p>
      <w:r>
        <w:t>&lt;la&gt;</w:t>
      </w:r>
    </w:p>
    <w:p>
      <w:r>
        <w:t>&lt;Girl&gt;</w:t>
      </w:r>
    </w:p>
    <w:p>
      <w:r>
        <w:t>&lt;Girl&gt;</w:t>
      </w:r>
    </w:p>
    <w:p>
      <w:r>
        <w:t>&lt;la&gt;</w:t>
      </w:r>
    </w:p>
    <w:p>
      <w:r>
        <w:t>&lt;Blackiris&gt;</w:t>
      </w:r>
    </w:p>
    <w:p>
      <w:r>
        <w:t>&lt;la&gt;</w:t>
      </w:r>
    </w:p>
    <w:p>
      <w:r>
        <w:t>&lt;Girl&gt;</w:t>
      </w:r>
    </w:p>
    <w:p>
      <w:r>
        <w:t>&lt;Blackins&gt;</w:t>
      </w:r>
    </w:p>
    <w:p>
      <w:r>
        <w:t>&lt;Blackinis&gt;</w:t>
      </w:r>
    </w:p>
    <w:p>
      <w:r>
        <w:t>&lt;Blackiris&gt;</w:t>
      </w:r>
    </w:p>
    <w:p>
      <w:r>
        <w:t>&lt;la&gt;</w:t>
      </w:r>
    </w:p>
    <w:p>
      <w:r>
        <w:t>&lt;Blackinis&gt;</w:t>
      </w:r>
    </w:p>
    <w:p>
      <w:r>
        <w:t>&lt;Ginl&gt;</w:t>
      </w:r>
    </w:p>
    <w:p>
      <w:r>
        <w:t>&lt;Blackiris&gt;</w:t>
      </w:r>
    </w:p>
    <w:p>
      <w:r>
        <w:t>&lt;Blackiris&gt;</w:t>
      </w:r>
    </w:p>
    <w:p>
      <w:r>
        <w:t>&lt;Blackiris&gt;</w:t>
      </w:r>
    </w:p>
    <w:p>
      <w:r>
        <w:t>&lt;Blackiris&gt;</w:t>
      </w:r>
    </w:p>
    <w:p>
      <w:r>
        <w:t>&lt;Irina&gt;</w:t>
      </w:r>
    </w:p>
    <w:p>
      <w:r>
        <w:t>&lt;Blackinis&gt;</w:t>
      </w:r>
    </w:p>
    <w:p>
      <w:r>
        <w:t>&lt;Inina&gt;</w:t>
      </w:r>
    </w:p>
    <w:p>
      <w:r>
        <w:t>&lt;Blackins&gt;</w:t>
      </w:r>
    </w:p>
    <w:p>
      <w:r>
        <w:t>&lt;Inina&gt;</w:t>
      </w:r>
    </w:p>
    <w:p>
      <w:r>
        <w:t>&lt;Blackins&gt;</w:t>
      </w:r>
    </w:p>
    <w:p>
      <w:r>
        <w:t>&lt;Irina&gt;</w:t>
      </w:r>
    </w:p>
    <w:p>
      <w:r>
        <w:t>&lt;Blackiris&gt;</w:t>
      </w:r>
    </w:p>
    <w:p>
      <w:r>
        <w:t>&lt;Blackiris&gt;</w:t>
      </w:r>
    </w:p>
    <w:p>
      <w:r>
        <w:t>&lt;Blackiris&gt;</w:t>
      </w:r>
    </w:p>
    <w:p>
      <w:r>
        <w:t>&lt;Blackiris&gt;</w:t>
      </w:r>
    </w:p>
    <w:p>
      <w:r>
        <w:t>&lt;Blackiris&gt;</w:t>
      </w:r>
    </w:p>
    <w:p>
      <w:r>
        <w:t>&lt;Blackiris&gt;</w:t>
      </w:r>
    </w:p>
    <w:p>
      <w:r>
        <w:t>&lt;Blackiris&gt;</w:t>
      </w:r>
    </w:p>
    <w:p>
      <w:r>
        <w:t>&lt;Blackiris&gt;</w:t>
      </w:r>
    </w:p>
    <w:p>
      <w:r>
        <w:t>&lt;Irina&gt;</w:t>
      </w:r>
    </w:p>
    <w:p>
      <w:r>
        <w:t>&lt;Blackinis&gt;</w:t>
      </w:r>
    </w:p>
    <w:p>
      <w:r>
        <w:t>&lt;Blackinis&gt;</w:t>
      </w:r>
    </w:p>
    <w:p>
      <w:r>
        <w:t>&lt;Blackins&gt;</w:t>
      </w:r>
    </w:p>
    <w:p>
      <w:r>
        <w:t>&lt;la&gt;</w:t>
      </w:r>
    </w:p>
    <w:p>
      <w:r>
        <w:t>&lt;la&gt;</w:t>
      </w:r>
    </w:p>
    <w:p>
      <w:r>
        <w:t>&lt;Irina&gt;</w:t>
      </w:r>
    </w:p>
    <w:p>
      <w:r>
        <w:t>&lt;Blackiris&gt;</w:t>
      </w:r>
    </w:p>
    <w:p>
      <w:r>
        <w:t>&lt;Irina&gt;</w:t>
      </w:r>
    </w:p>
    <w:p>
      <w:r>
        <w:t>&lt;Irina&gt;</w:t>
      </w:r>
    </w:p>
    <w:p>
      <w:r>
        <w:t>&lt;la&gt;</w:t>
      </w:r>
    </w:p>
    <w:p>
      <w:r>
        <w:t>&lt;Irina&gt;</w:t>
      </w:r>
    </w:p>
    <w:p>
      <w:r>
        <w:t>&lt;Irima&gt;</w:t>
      </w:r>
    </w:p>
    <w:p>
      <w:r>
        <w:t>&lt;rina&gt;</w:t>
      </w:r>
    </w:p>
    <w:p>
      <w:r>
        <w:t>&lt;Irina&gt;</w:t>
      </w:r>
    </w:p>
    <w:p>
      <w:r>
        <w:t>&lt;la&gt;</w:t>
      </w:r>
    </w:p>
    <w:p>
      <w:r>
        <w:t>&lt;la&gt;</w:t>
      </w:r>
    </w:p>
    <w:p>
      <w:r>
        <w:t>&lt;Irina&gt;</w:t>
      </w:r>
    </w:p>
    <w:p>
      <w:r>
        <w:t>&lt;Ilya&gt;</w:t>
      </w:r>
    </w:p>
    <w:p>
      <w:r>
        <w:t>&lt;Ilya&gt;</w:t>
      </w:r>
    </w:p>
    <w:p>
      <w:r>
        <w:t>&lt;la&gt;</w:t>
      </w:r>
    </w:p>
    <w:p>
      <w:r>
        <w:t>&lt;Ilya&gt;</w:t>
      </w:r>
    </w:p>
    <w:p>
      <w:r>
        <w:t>&lt;Blackiris&gt;</w:t>
      </w:r>
    </w:p>
    <w:p>
      <w:r>
        <w:t>&lt;Blackiris&gt;</w:t>
      </w:r>
    </w:p>
    <w:p>
      <w:r>
        <w:t>&lt;Rook&gt;</w:t>
      </w:r>
    </w:p>
    <w:p>
      <w:r>
        <w:t>&lt;Rook&gt;</w:t>
      </w:r>
    </w:p>
    <w:p>
      <w:r>
        <w:t>&lt;Rook&gt;</w:t>
      </w:r>
    </w:p>
    <w:p>
      <w:r>
        <w:t>&lt;Blackiris&gt;</w:t>
      </w:r>
    </w:p>
    <w:p>
      <w:r>
        <w:t>&lt;Blackiris&gt;</w:t>
      </w:r>
    </w:p>
    <w:p>
      <w:r>
        <w:t>&lt;Blackiris&gt;</w:t>
      </w:r>
    </w:p>
    <w:p>
      <w:r>
        <w:t>&lt;Rook&gt;</w:t>
      </w:r>
    </w:p>
    <w:p>
      <w:r>
        <w:t>&lt;Blackiris&gt;</w:t>
      </w:r>
    </w:p>
    <w:p>
      <w:r>
        <w:t>&lt;Rook&gt;</w:t>
      </w:r>
    </w:p>
    <w:p>
      <w:r>
        <w:t>&lt;Rook&gt;</w:t>
      </w:r>
    </w:p>
    <w:p>
      <w:r>
        <w:t>&lt;Blackiris&gt;</w:t>
      </w:r>
    </w:p>
    <w:p>
      <w:r>
        <w:t>&lt;Rook&gt;</w:t>
      </w:r>
    </w:p>
    <w:p>
      <w:r>
        <w:t>&lt;Rook&gt;</w:t>
      </w:r>
    </w:p>
    <w:p>
      <w:r>
        <w:t>&lt;Blackiris&gt;</w:t>
      </w:r>
    </w:p>
    <w:p>
      <w:r>
        <w:t>&lt;Blackiris&gt;</w:t>
      </w:r>
    </w:p>
    <w:p>
      <w:r>
        <w:t>&lt;Rook&gt;</w:t>
      </w:r>
    </w:p>
    <w:p>
      <w:r>
        <w:t>&lt;Blackiris&gt;</w:t>
      </w:r>
    </w:p>
    <w:p>
      <w:r>
        <w:t>&lt;la&gt;</w:t>
      </w:r>
    </w:p>
    <w:p>
      <w:r>
        <w:t>&lt;Blackiris&gt;</w:t>
      </w:r>
    </w:p>
    <w:p>
      <w:r>
        <w:t>&lt;Blackiris&gt;</w:t>
      </w:r>
    </w:p>
    <w:p>
      <w:r>
        <w:t>&lt;Blackiris&gt;</w:t>
      </w:r>
    </w:p>
    <w:p>
      <w:r>
        <w:t>&lt;Rook&gt;</w:t>
      </w:r>
    </w:p>
    <w:p>
      <w:r>
        <w:t>&lt;Blackiris&gt;</w:t>
      </w:r>
    </w:p>
    <w:p>
      <w:r>
        <w:t>&lt;Ilya&gt;</w:t>
      </w:r>
    </w:p>
    <w:p>
      <w:r>
        <w:t>&lt;Blackiris&gt;</w:t>
      </w:r>
    </w:p>
    <w:p>
      <w:r>
        <w:t>&lt;Ilya&gt;</w:t>
      </w:r>
    </w:p>
    <w:p>
      <w:r>
        <w:t>&lt;Ilya&gt;</w:t>
      </w:r>
    </w:p>
    <w:p>
      <w:r>
        <w:t>&lt;la&gt;</w:t>
      </w:r>
    </w:p>
    <w:p>
      <w:r>
        <w:t>&lt;Ilya&gt;</w:t>
      </w:r>
    </w:p>
    <w:p>
      <w:r>
        <w:t>&lt;Ilya&gt;</w:t>
      </w:r>
    </w:p>
    <w:p>
      <w:r>
        <w:t>&lt;Ilya&gt;</w:t>
      </w:r>
    </w:p>
    <w:p>
      <w:r>
        <w:t>&lt;Ilya&gt;</w:t>
      </w:r>
    </w:p>
    <w:p>
      <w:r>
        <w:t>&lt;Ilya&gt;</w:t>
      </w:r>
    </w:p>
    <w:p>
      <w:r>
        <w:t>&lt;Blackiris&gt;</w:t>
      </w:r>
    </w:p>
    <w:p>
      <w:r>
        <w:t>&lt;Rook&gt;</w:t>
      </w:r>
    </w:p>
    <w:p>
      <w:r>
        <w:t>&lt;Ilya&gt;</w:t>
      </w:r>
    </w:p>
    <w:p>
      <w:r>
        <w:t>&lt;Ilya&gt;</w:t>
      </w:r>
    </w:p>
    <w:p>
      <w:r>
        <w:t>&lt;la&gt;</w:t>
      </w:r>
    </w:p>
    <w:p>
      <w:r>
        <w:t>&lt;Ilya&gt;</w:t>
      </w:r>
    </w:p>
    <w:p>
      <w:r>
        <w:t>&lt;Ilya&gt;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